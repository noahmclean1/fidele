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aardvark</w:t>
      </w:r>
    </w:p>
    <w:p>
      <w:r>
        <w:t>ab initio</w:t>
      </w:r>
    </w:p>
    <w:p>
      <w:r>
        <w:t>abacus</w:t>
      </w:r>
    </w:p>
    <w:p>
      <w:r>
        <w:t>abandon</w:t>
      </w:r>
    </w:p>
    <w:p>
      <w:r>
        <w:rPr>
          <w:u w:val="single"/>
        </w:rPr>
        <w:t>abandon</w:t>
      </w:r>
    </w:p>
    <w:p>
      <w:r>
        <w:rPr>
          <w:u w:val="single"/>
        </w:rPr>
        <w:t>abandon</w:t>
      </w:r>
    </w:p>
    <w:p>
      <w:r>
        <w:rPr>
          <w:u w:val="single"/>
        </w:rPr>
        <w:t>abandon</w:t>
      </w:r>
    </w:p>
    <w:p>
      <w:r>
        <w:t>abandoned by one’s husband</w:t>
      </w:r>
    </w:p>
    <w:p>
      <w:r>
        <w:t>abandoned farm</w:t>
      </w:r>
    </w:p>
    <w:p>
      <w:r>
        <w:t>abase</w:t>
      </w:r>
    </w:p>
    <w:p>
      <w:r>
        <w:rPr>
          <w:u w:val="single"/>
        </w:rPr>
        <w:t>abase</w:t>
      </w:r>
    </w:p>
    <w:p>
      <w:r>
        <w:t>abashed</w:t>
      </w:r>
    </w:p>
    <w:p>
      <w:r>
        <w:t>abate</w:t>
      </w:r>
    </w:p>
    <w:p>
      <w:r>
        <w:t>abatement</w:t>
      </w:r>
    </w:p>
    <w:p>
      <w:r>
        <w:t>abattoir</w:t>
      </w:r>
    </w:p>
    <w:p>
      <w:r>
        <w:t>abbess</w:t>
      </w:r>
    </w:p>
    <w:p>
      <w:r>
        <w:t>abbey</w:t>
      </w:r>
    </w:p>
    <w:p>
      <w:r>
        <w:t>abbot</w:t>
      </w:r>
    </w:p>
    <w:p>
      <w:r>
        <w:t>abbreviate</w:t>
      </w:r>
    </w:p>
    <w:p>
      <w:r>
        <w:t>abbreviation</w:t>
      </w:r>
    </w:p>
    <w:p>
      <w:r>
        <w:t>ABC</w:t>
      </w:r>
    </w:p>
    <w:p>
      <w:r>
        <w:t>ABCs</w:t>
      </w:r>
    </w:p>
    <w:p>
      <w:r>
        <w:t>abdicate</w:t>
      </w:r>
    </w:p>
    <w:p>
      <w:r>
        <w:t>abdomen</w:t>
      </w:r>
    </w:p>
    <w:p>
      <w:r>
        <w:rPr>
          <w:u w:val="single"/>
        </w:rPr>
        <w:t>abdomen</w:t>
      </w:r>
    </w:p>
    <w:p>
      <w:r>
        <w:t>abdominal</w:t>
      </w:r>
    </w:p>
    <w:p>
      <w:r>
        <w:t>abdominal colic</w:t>
      </w:r>
    </w:p>
    <w:p>
      <w:r>
        <w:t>abdominal membrane</w:t>
      </w:r>
    </w:p>
    <w:p>
      <w:r>
        <w:t>abdominal pain</w:t>
      </w:r>
    </w:p>
    <w:p>
      <w:r>
        <w:t>abduct</w:t>
      </w:r>
    </w:p>
    <w:p>
      <w:r>
        <w:rPr>
          <w:u w:val="single"/>
        </w:rPr>
        <w:t>abduct</w:t>
      </w:r>
    </w:p>
    <w:p>
      <w:r>
        <w:t>abduction</w:t>
      </w:r>
    </w:p>
    <w:p>
      <w:r>
        <w:t>abductor</w:t>
      </w:r>
    </w:p>
    <w:p>
      <w:r>
        <w:t>aberrant</w:t>
      </w:r>
    </w:p>
    <w:p>
      <w:r>
        <w:t>abhor</w:t>
      </w:r>
    </w:p>
    <w:p>
      <w:r>
        <w:rPr>
          <w:u w:val="single"/>
        </w:rPr>
        <w:t>abhor</w:t>
      </w:r>
    </w:p>
    <w:p>
      <w:r>
        <w:t>abhorrence</w:t>
      </w:r>
    </w:p>
    <w:p>
      <w:r>
        <w:t>ability</w:t>
      </w:r>
    </w:p>
    <w:p>
      <w:r>
        <w:rPr>
          <w:u w:val="single"/>
        </w:rPr>
        <w:t>ability</w:t>
      </w:r>
    </w:p>
    <w:p>
      <w:r>
        <w:rPr>
          <w:u w:val="single"/>
        </w:rPr>
        <w:t>ability</w:t>
      </w:r>
    </w:p>
    <w:p>
      <w:r>
        <w:rPr>
          <w:u w:val="single"/>
        </w:rPr>
        <w:t>ability</w:t>
      </w:r>
    </w:p>
    <w:p>
      <w:r>
        <w:t>ability or strength to do</w:t>
      </w:r>
    </w:p>
    <w:p>
      <w:r>
        <w:t>ability to work</w:t>
      </w:r>
    </w:p>
    <w:p>
      <w:r>
        <w:t>abject</w:t>
      </w:r>
    </w:p>
    <w:p>
      <w:r>
        <w:t>abjection</w:t>
      </w:r>
    </w:p>
    <w:p>
      <w:r>
        <w:t>ablate</w:t>
      </w:r>
    </w:p>
    <w:p>
      <w:r>
        <w:t>ablation</w:t>
      </w:r>
    </w:p>
    <w:p>
      <w:r>
        <w:t>able</w:t>
      </w:r>
    </w:p>
    <w:p>
      <w:r>
        <w:rPr>
          <w:u w:val="single"/>
        </w:rPr>
        <w:t>able</w:t>
      </w:r>
    </w:p>
    <w:p>
      <w:r>
        <w:rPr>
          <w:u w:val="single"/>
        </w:rPr>
        <w:t>able</w:t>
      </w:r>
    </w:p>
    <w:p>
      <w:r>
        <w:t>able to get</w:t>
      </w:r>
    </w:p>
    <w:p>
      <w:r>
        <w:t>able to handle</w:t>
      </w:r>
    </w:p>
    <w:p>
      <w:r>
        <w:t>ablution</w:t>
      </w:r>
    </w:p>
    <w:p>
      <w:r>
        <w:rPr>
          <w:u w:val="single"/>
        </w:rPr>
        <w:t>ablution</w:t>
      </w:r>
    </w:p>
    <w:p>
      <w:r>
        <w:t>abnormal</w:t>
      </w:r>
    </w:p>
    <w:p>
      <w:r>
        <w:t>aboard</w:t>
      </w:r>
    </w:p>
    <w:p>
      <w:r>
        <w:t>abode</w:t>
      </w:r>
    </w:p>
    <w:p>
      <w:r>
        <w:t>abolish</w:t>
      </w:r>
    </w:p>
    <w:p>
      <w:r>
        <w:t>abolition</w:t>
      </w:r>
    </w:p>
    <w:p>
      <w:r>
        <w:t>abominable</w:t>
      </w:r>
    </w:p>
    <w:p>
      <w:r>
        <w:t>abominate</w:t>
      </w:r>
    </w:p>
    <w:p>
      <w:r>
        <w:rPr>
          <w:u w:val="single"/>
        </w:rPr>
        <w:t>abominate</w:t>
      </w:r>
    </w:p>
    <w:p>
      <w:r>
        <w:t>abomination</w:t>
      </w:r>
    </w:p>
    <w:p>
      <w:r>
        <w:t>aboriginal</w:t>
      </w:r>
    </w:p>
    <w:p>
      <w:r>
        <w:t>abort</w:t>
      </w:r>
    </w:p>
    <w:p>
      <w:r>
        <w:t>abortion</w:t>
      </w:r>
    </w:p>
    <w:p>
      <w:r>
        <w:rPr>
          <w:u w:val="single"/>
        </w:rPr>
        <w:t>abortion</w:t>
      </w:r>
    </w:p>
    <w:p>
      <w:r>
        <w:t>abortion medicine</w:t>
      </w:r>
    </w:p>
    <w:p>
      <w:r>
        <w:t>abound</w:t>
      </w:r>
    </w:p>
    <w:p>
      <w:r>
        <w:rPr>
          <w:u w:val="single"/>
        </w:rPr>
        <w:t>abound</w:t>
      </w:r>
    </w:p>
    <w:p>
      <w:r>
        <w:t>about</w:t>
      </w:r>
    </w:p>
    <w:p>
      <w:r>
        <w:rPr>
          <w:u w:val="single"/>
        </w:rPr>
        <w:t>about</w:t>
      </w:r>
    </w:p>
    <w:p>
      <w:r>
        <w:rPr>
          <w:u w:val="single"/>
        </w:rPr>
        <w:t>about</w:t>
      </w:r>
    </w:p>
    <w:p>
      <w:r>
        <w:rPr>
          <w:u w:val="single"/>
        </w:rPr>
        <w:t>about</w:t>
      </w:r>
    </w:p>
    <w:p>
      <w:r>
        <w:rPr>
          <w:u w:val="single"/>
        </w:rPr>
        <w:t>about</w:t>
      </w:r>
    </w:p>
    <w:p>
      <w:r>
        <w:rPr>
          <w:u w:val="single"/>
        </w:rPr>
        <w:t>about</w:t>
      </w:r>
    </w:p>
    <w:p>
      <w:r>
        <w:rPr>
          <w:u w:val="single"/>
        </w:rPr>
        <w:t>about</w:t>
      </w:r>
    </w:p>
    <w:p>
      <w:r>
        <w:rPr>
          <w:u w:val="single"/>
        </w:rPr>
        <w:t>about</w:t>
      </w:r>
    </w:p>
    <w:p>
      <w:r>
        <w:rPr>
          <w:u w:val="single"/>
        </w:rPr>
        <w:t>about</w:t>
      </w:r>
    </w:p>
    <w:p>
      <w:r>
        <w:t>about to</w:t>
      </w:r>
    </w:p>
    <w:p>
      <w:r>
        <w:t>about to burst</w:t>
      </w:r>
    </w:p>
    <w:p>
      <w:r>
        <w:t>above</w:t>
      </w:r>
    </w:p>
    <w:p>
      <w:r>
        <w:t>Abraham</w:t>
      </w:r>
    </w:p>
    <w:p>
      <w:r>
        <w:t>abreast</w:t>
      </w:r>
    </w:p>
    <w:p>
      <w:r>
        <w:t>abridge</w:t>
      </w:r>
    </w:p>
    <w:p>
      <w:r>
        <w:rPr>
          <w:u w:val="single"/>
        </w:rPr>
        <w:t>abridge</w:t>
      </w:r>
    </w:p>
    <w:p>
      <w:r>
        <w:t>abridged</w:t>
      </w:r>
    </w:p>
    <w:p>
      <w:r>
        <w:t>abridgement</w:t>
      </w:r>
    </w:p>
    <w:p>
      <w:r>
        <w:t>abroad</w:t>
      </w:r>
    </w:p>
    <w:p>
      <w:r>
        <w:rPr>
          <w:u w:val="single"/>
        </w:rPr>
        <w:t>abroad</w:t>
      </w:r>
    </w:p>
    <w:p>
      <w:r>
        <w:t>abrogate</w:t>
      </w:r>
    </w:p>
    <w:p>
      <w:r>
        <w:t>abrogation</w:t>
      </w:r>
    </w:p>
    <w:p>
      <w:r>
        <w:t>abrupt</w:t>
      </w:r>
    </w:p>
    <w:p>
      <w:r>
        <w:t>abruptly</w:t>
      </w:r>
    </w:p>
    <w:p>
      <w:r>
        <w:t>abscess</w:t>
      </w:r>
    </w:p>
    <w:p>
      <w:r>
        <w:t>abscond</w:t>
      </w:r>
    </w:p>
    <w:p>
      <w:r>
        <w:rPr>
          <w:u w:val="single"/>
        </w:rPr>
        <w:t>abscond</w:t>
      </w:r>
    </w:p>
    <w:p>
      <w:r>
        <w:t>absence</w:t>
      </w:r>
    </w:p>
    <w:p>
      <w:r>
        <w:t>absent</w:t>
      </w:r>
    </w:p>
    <w:p>
      <w:r>
        <w:rPr>
          <w:u w:val="single"/>
        </w:rPr>
        <w:t>absent</w:t>
      </w:r>
    </w:p>
    <w:p>
      <w:r>
        <w:rPr>
          <w:u w:val="single"/>
        </w:rPr>
        <w:t>absent</w:t>
      </w:r>
    </w:p>
    <w:p>
      <w:r>
        <w:t>absentee</w:t>
      </w:r>
    </w:p>
    <w:p>
      <w:r>
        <w:t>absenteeism</w:t>
      </w:r>
    </w:p>
    <w:p>
      <w:r>
        <w:t>absent-minded</w:t>
      </w:r>
    </w:p>
    <w:p>
      <w:r>
        <w:rPr>
          <w:u w:val="single"/>
        </w:rPr>
        <w:t>absent-minded</w:t>
      </w:r>
    </w:p>
    <w:p>
      <w:r>
        <w:t>absent-mindedness</w:t>
      </w:r>
    </w:p>
    <w:p>
      <w:r>
        <w:t>absolute</w:t>
      </w:r>
    </w:p>
    <w:p>
      <w:r>
        <w:t>absolutely</w:t>
      </w:r>
    </w:p>
    <w:p>
      <w:r>
        <w:rPr>
          <w:u w:val="single"/>
        </w:rPr>
        <w:t>absolutely</w:t>
      </w:r>
    </w:p>
    <w:p>
      <w:r>
        <w:rPr>
          <w:u w:val="single"/>
        </w:rPr>
        <w:t>absolutely</w:t>
      </w:r>
    </w:p>
    <w:p>
      <w:r>
        <w:t>absolution</w:t>
      </w:r>
    </w:p>
    <w:p>
      <w:r>
        <w:t>absolve</w:t>
      </w:r>
    </w:p>
    <w:p>
      <w:r>
        <w:rPr>
          <w:u w:val="single"/>
        </w:rPr>
        <w:t>absolve</w:t>
      </w:r>
    </w:p>
    <w:p>
      <w:r>
        <w:rPr>
          <w:u w:val="single"/>
        </w:rPr>
        <w:t>absolve</w:t>
      </w:r>
    </w:p>
    <w:p>
      <w:r>
        <w:t>absorb</w:t>
      </w:r>
    </w:p>
    <w:p>
      <w:r>
        <w:rPr>
          <w:u w:val="single"/>
        </w:rPr>
        <w:t>absorb</w:t>
      </w:r>
    </w:p>
    <w:p>
      <w:r>
        <w:rPr>
          <w:u w:val="single"/>
        </w:rPr>
        <w:t>absorb</w:t>
      </w:r>
    </w:p>
    <w:p>
      <w:r>
        <w:t>absorbed in</w:t>
      </w:r>
    </w:p>
    <w:p>
      <w:r>
        <w:t>absorbent</w:t>
      </w:r>
    </w:p>
    <w:p>
      <w:r>
        <w:t>absorbent matter</w:t>
      </w:r>
    </w:p>
    <w:p>
      <w:r>
        <w:t>absorber</w:t>
      </w:r>
    </w:p>
    <w:p>
      <w:r>
        <w:t>absorbing</w:t>
      </w:r>
    </w:p>
    <w:p>
      <w:r>
        <w:t>absorption</w:t>
      </w:r>
    </w:p>
    <w:p>
      <w:r>
        <w:t>abstain</w:t>
      </w:r>
    </w:p>
    <w:p>
      <w:r>
        <w:t>abstinence</w:t>
      </w:r>
    </w:p>
    <w:p>
      <w:r>
        <w:t>abstract</w:t>
      </w:r>
    </w:p>
    <w:p>
      <w:r>
        <w:rPr>
          <w:u w:val="single"/>
        </w:rPr>
        <w:t>abstract</w:t>
      </w:r>
    </w:p>
    <w:p>
      <w:r>
        <w:t>abstraction</w:t>
      </w:r>
    </w:p>
    <w:p>
      <w:r>
        <w:t>absurd</w:t>
      </w:r>
    </w:p>
    <w:p>
      <w:r>
        <w:t>absurdity</w:t>
      </w:r>
    </w:p>
    <w:p>
      <w:r>
        <w:t>abundance</w:t>
      </w:r>
    </w:p>
    <w:p>
      <w:r>
        <w:rPr>
          <w:u w:val="single"/>
        </w:rPr>
        <w:t>abundance</w:t>
      </w:r>
    </w:p>
    <w:p>
      <w:r>
        <w:rPr>
          <w:u w:val="single"/>
        </w:rPr>
        <w:t>abundance</w:t>
      </w:r>
    </w:p>
    <w:p>
      <w:r>
        <w:rPr>
          <w:u w:val="single"/>
        </w:rPr>
        <w:t>abundance</w:t>
      </w:r>
    </w:p>
    <w:p>
      <w:r>
        <w:rPr>
          <w:u w:val="single"/>
        </w:rPr>
        <w:t>abundance</w:t>
      </w:r>
    </w:p>
    <w:p>
      <w:r>
        <w:rPr>
          <w:u w:val="single"/>
        </w:rPr>
        <w:t>abundance</w:t>
      </w:r>
    </w:p>
    <w:p>
      <w:r>
        <w:t>abundant</w:t>
      </w:r>
    </w:p>
    <w:p>
      <w:r>
        <w:rPr>
          <w:u w:val="single"/>
        </w:rPr>
        <w:t>abundant</w:t>
      </w:r>
    </w:p>
    <w:p>
      <w:r>
        <w:rPr>
          <w:u w:val="single"/>
        </w:rPr>
        <w:t>abundant</w:t>
      </w:r>
    </w:p>
    <w:p>
      <w:r>
        <w:t>abundant wealth</w:t>
      </w:r>
    </w:p>
    <w:p>
      <w:r>
        <w:t>abundantly</w:t>
      </w:r>
    </w:p>
    <w:p>
      <w:r>
        <w:rPr>
          <w:u w:val="single"/>
        </w:rPr>
        <w:t>abundantly</w:t>
      </w:r>
    </w:p>
    <w:p>
      <w:r>
        <w:t>abuse</w:t>
      </w:r>
    </w:p>
    <w:p>
      <w:r>
        <w:rPr>
          <w:u w:val="single"/>
        </w:rPr>
        <w:t>abuse</w:t>
      </w:r>
    </w:p>
    <w:p>
      <w:r>
        <w:rPr>
          <w:u w:val="single"/>
        </w:rPr>
        <w:t>abuse</w:t>
      </w:r>
    </w:p>
    <w:p>
      <w:r>
        <w:rPr>
          <w:u w:val="single"/>
        </w:rPr>
        <w:t>abuse</w:t>
      </w:r>
    </w:p>
    <w:p>
      <w:r>
        <w:rPr>
          <w:u w:val="single"/>
        </w:rPr>
        <w:t>abuse</w:t>
      </w:r>
    </w:p>
    <w:p>
      <w:r>
        <w:rPr>
          <w:u w:val="single"/>
        </w:rPr>
        <w:t>abuse</w:t>
      </w:r>
    </w:p>
    <w:p>
      <w:r>
        <w:t>abuse sexually</w:t>
      </w:r>
    </w:p>
    <w:p>
      <w:r>
        <w:t>abuse verbally</w:t>
      </w:r>
    </w:p>
    <w:p>
      <w:r>
        <w:rPr>
          <w:u w:val="single"/>
        </w:rPr>
        <w:t>abuse verbally</w:t>
      </w:r>
    </w:p>
    <w:p>
      <w:r>
        <w:t>abuser</w:t>
      </w:r>
    </w:p>
    <w:p>
      <w:r>
        <w:t>abusive</w:t>
      </w:r>
    </w:p>
    <w:p>
      <w:r>
        <w:rPr>
          <w:u w:val="single"/>
        </w:rPr>
        <w:t>abusive</w:t>
      </w:r>
    </w:p>
    <w:p>
      <w:r>
        <w:rPr>
          <w:u w:val="single"/>
        </w:rPr>
        <w:t>abusive</w:t>
      </w:r>
    </w:p>
    <w:p>
      <w:r>
        <w:rPr>
          <w:u w:val="single"/>
        </w:rPr>
        <w:t>abusive</w:t>
      </w:r>
    </w:p>
    <w:p>
      <w:r>
        <w:t>abyss</w:t>
      </w:r>
    </w:p>
    <w:p>
      <w:r>
        <w:t>acacia</w:t>
      </w:r>
    </w:p>
    <w:p>
      <w:r>
        <w:t>academic</w:t>
      </w:r>
    </w:p>
    <w:p>
      <w:r>
        <w:rPr>
          <w:u w:val="single"/>
        </w:rPr>
        <w:t>academic</w:t>
      </w:r>
    </w:p>
    <w:p>
      <w:r>
        <w:rPr>
          <w:u w:val="single"/>
        </w:rPr>
        <w:t>academic</w:t>
      </w:r>
    </w:p>
    <w:p>
      <w:r>
        <w:rPr>
          <w:u w:val="single"/>
        </w:rPr>
        <w:t>academic</w:t>
      </w:r>
    </w:p>
    <w:p>
      <w:r>
        <w:t>academic discipline</w:t>
      </w:r>
    </w:p>
    <w:p>
      <w:r>
        <w:t>academically</w:t>
      </w:r>
    </w:p>
    <w:p>
      <w:r>
        <w:t>academy</w:t>
      </w:r>
    </w:p>
    <w:p>
      <w:r>
        <w:rPr>
          <w:u w:val="single"/>
        </w:rPr>
        <w:t>academy</w:t>
      </w:r>
    </w:p>
    <w:p>
      <w:r>
        <w:t>accelerate</w:t>
      </w:r>
    </w:p>
    <w:p>
      <w:r>
        <w:rPr>
          <w:u w:val="single"/>
        </w:rPr>
        <w:t>accelerate</w:t>
      </w:r>
    </w:p>
    <w:p>
      <w:r>
        <w:rPr>
          <w:u w:val="single"/>
        </w:rPr>
        <w:t>accelerate</w:t>
      </w:r>
    </w:p>
    <w:p>
      <w:r>
        <w:t>acceleration</w:t>
      </w:r>
    </w:p>
    <w:p>
      <w:r>
        <w:t>accelerator</w:t>
      </w:r>
    </w:p>
    <w:p>
      <w:r>
        <w:t>accent</w:t>
      </w:r>
    </w:p>
    <w:p>
      <w:r>
        <w:rPr>
          <w:u w:val="single"/>
        </w:rPr>
        <w:t>accent</w:t>
      </w:r>
    </w:p>
    <w:p>
      <w:r>
        <w:t>accentuate</w:t>
      </w:r>
    </w:p>
    <w:p>
      <w:r>
        <w:t>accept</w:t>
      </w:r>
    </w:p>
    <w:p>
      <w:r>
        <w:rPr>
          <w:u w:val="single"/>
        </w:rPr>
        <w:t>accept</w:t>
      </w:r>
    </w:p>
    <w:p>
      <w:r>
        <w:rPr>
          <w:u w:val="single"/>
        </w:rPr>
        <w:t>accept</w:t>
      </w:r>
    </w:p>
    <w:p>
      <w:r>
        <w:rPr>
          <w:u w:val="single"/>
        </w:rPr>
        <w:t>accept</w:t>
      </w:r>
    </w:p>
    <w:p>
      <w:r>
        <w:t>accept as credible</w:t>
      </w:r>
    </w:p>
    <w:p>
      <w:r>
        <w:t>acceptability</w:t>
      </w:r>
    </w:p>
    <w:p>
      <w:r>
        <w:t>acceptable</w:t>
      </w:r>
    </w:p>
    <w:p>
      <w:r>
        <w:rPr>
          <w:u w:val="single"/>
        </w:rPr>
        <w:t>acceptable</w:t>
      </w:r>
    </w:p>
    <w:p>
      <w:r>
        <w:t>acceptance</w:t>
      </w:r>
    </w:p>
    <w:p>
      <w:r>
        <w:rPr>
          <w:u w:val="single"/>
        </w:rPr>
        <w:t>acceptance</w:t>
      </w:r>
    </w:p>
    <w:p>
      <w:r>
        <w:t>acceptation</w:t>
      </w:r>
    </w:p>
    <w:p>
      <w:r>
        <w:t>accepted</w:t>
      </w:r>
    </w:p>
    <w:p>
      <w:r>
        <w:t>access</w:t>
      </w:r>
    </w:p>
    <w:p>
      <w:r>
        <w:rPr>
          <w:u w:val="single"/>
        </w:rPr>
        <w:t>access</w:t>
      </w:r>
    </w:p>
    <w:p>
      <w:r>
        <w:rPr>
          <w:u w:val="single"/>
        </w:rPr>
        <w:t>access</w:t>
      </w:r>
    </w:p>
    <w:p>
      <w:r>
        <w:rPr>
          <w:u w:val="single"/>
        </w:rPr>
        <w:t>access</w:t>
      </w:r>
    </w:p>
    <w:p>
      <w:r>
        <w:rPr>
          <w:u w:val="single"/>
        </w:rPr>
        <w:t>access</w:t>
      </w:r>
    </w:p>
    <w:p>
      <w:r>
        <w:rPr>
          <w:u w:val="single"/>
        </w:rPr>
        <w:t>access</w:t>
      </w:r>
    </w:p>
    <w:p>
      <w:r>
        <w:t>access of anger</w:t>
      </w:r>
    </w:p>
    <w:p>
      <w:r>
        <w:t>access road</w:t>
      </w:r>
    </w:p>
    <w:p>
      <w:r>
        <w:t>access to</w:t>
      </w:r>
    </w:p>
    <w:p>
      <w:r>
        <w:t>accessible</w:t>
      </w:r>
    </w:p>
    <w:p>
      <w:r>
        <w:rPr>
          <w:u w:val="single"/>
        </w:rPr>
        <w:t>accessible</w:t>
      </w:r>
    </w:p>
    <w:p>
      <w:r>
        <w:rPr>
          <w:u w:val="single"/>
        </w:rPr>
        <w:t>accessible</w:t>
      </w:r>
    </w:p>
    <w:p>
      <w:r>
        <w:t>accessory</w:t>
      </w:r>
    </w:p>
    <w:p>
      <w:r>
        <w:rPr>
          <w:u w:val="single"/>
        </w:rPr>
        <w:t>accessory</w:t>
      </w:r>
    </w:p>
    <w:p>
      <w:r>
        <w:t>accident</w:t>
      </w:r>
    </w:p>
    <w:p>
      <w:r>
        <w:rPr>
          <w:u w:val="single"/>
        </w:rPr>
        <w:t>accident</w:t>
      </w:r>
    </w:p>
    <w:p>
      <w:r>
        <w:t>accidentally</w:t>
      </w:r>
    </w:p>
    <w:p>
      <w:r>
        <w:rPr>
          <w:u w:val="single"/>
        </w:rPr>
        <w:t>accidentally</w:t>
      </w:r>
    </w:p>
    <w:p>
      <w:r>
        <w:t>acclaim</w:t>
      </w:r>
    </w:p>
    <w:p>
      <w:r>
        <w:t>acclamation</w:t>
      </w:r>
    </w:p>
    <w:p>
      <w:r>
        <w:t>acclamations</w:t>
      </w:r>
    </w:p>
    <w:p>
      <w:r>
        <w:t>acclimatization sickness</w:t>
      </w:r>
    </w:p>
    <w:p>
      <w:r>
        <w:t>accolade</w:t>
      </w:r>
    </w:p>
    <w:p>
      <w:r>
        <w:t>accommodate</w:t>
      </w:r>
    </w:p>
    <w:p>
      <w:r>
        <w:rPr>
          <w:u w:val="single"/>
        </w:rPr>
        <w:t>accommodate</w:t>
      </w:r>
    </w:p>
    <w:p>
      <w:r>
        <w:rPr>
          <w:u w:val="single"/>
        </w:rPr>
        <w:t>accommodate</w:t>
      </w:r>
    </w:p>
    <w:p>
      <w:r>
        <w:rPr>
          <w:u w:val="single"/>
        </w:rPr>
        <w:t>accommodate</w:t>
      </w:r>
    </w:p>
    <w:p>
      <w:r>
        <w:rPr>
          <w:u w:val="single"/>
        </w:rPr>
        <w:t>accommodate</w:t>
      </w:r>
    </w:p>
    <w:p>
      <w:r>
        <w:rPr>
          <w:u w:val="single"/>
        </w:rPr>
        <w:t>accommodate</w:t>
      </w:r>
    </w:p>
    <w:p>
      <w:r>
        <w:t>accommodate a male partner</w:t>
      </w:r>
    </w:p>
    <w:p>
      <w:r>
        <w:t>accommodating</w:t>
      </w:r>
    </w:p>
    <w:p>
      <w:r>
        <w:t>accommodation</w:t>
      </w:r>
    </w:p>
    <w:p>
      <w:r>
        <w:t>accompanied with</w:t>
      </w:r>
    </w:p>
    <w:p>
      <w:r>
        <w:t>accompaniment</w:t>
      </w:r>
    </w:p>
    <w:p>
      <w:r>
        <w:rPr>
          <w:u w:val="single"/>
        </w:rPr>
        <w:t>accompaniment</w:t>
      </w:r>
    </w:p>
    <w:p>
      <w:r>
        <w:t>accompany</w:t>
      </w:r>
    </w:p>
    <w:p>
      <w:r>
        <w:t>accompany sb part of the way</w:t>
      </w:r>
    </w:p>
    <w:p>
      <w:r>
        <w:t>accompanying</w:t>
      </w:r>
    </w:p>
    <w:p>
      <w:r>
        <w:t>accomplice</w:t>
      </w:r>
    </w:p>
    <w:p>
      <w:r>
        <w:t>accomplish</w:t>
      </w:r>
    </w:p>
    <w:p>
      <w:r>
        <w:rPr>
          <w:u w:val="single"/>
        </w:rPr>
        <w:t>accomplish</w:t>
      </w:r>
    </w:p>
    <w:p>
      <w:r>
        <w:rPr>
          <w:u w:val="single"/>
        </w:rPr>
        <w:t>accomplish</w:t>
      </w:r>
    </w:p>
    <w:p>
      <w:r>
        <w:t>accomplished</w:t>
      </w:r>
    </w:p>
    <w:p>
      <w:r>
        <w:rPr>
          <w:u w:val="single"/>
        </w:rPr>
        <w:t>accomplished</w:t>
      </w:r>
    </w:p>
    <w:p>
      <w:r>
        <w:rPr>
          <w:u w:val="single"/>
        </w:rPr>
        <w:t>accomplished</w:t>
      </w:r>
    </w:p>
    <w:p>
      <w:r>
        <w:rPr>
          <w:u w:val="single"/>
        </w:rPr>
        <w:t>accomplished</w:t>
      </w:r>
    </w:p>
    <w:p>
      <w:r>
        <w:t>accomplished horse rider</w:t>
      </w:r>
    </w:p>
    <w:p>
      <w:r>
        <w:t>accomplished lead singer</w:t>
      </w:r>
    </w:p>
    <w:p>
      <w:r>
        <w:t>accomplishment</w:t>
      </w:r>
    </w:p>
    <w:p>
      <w:r>
        <w:rPr>
          <w:u w:val="single"/>
        </w:rPr>
        <w:t>accomplishment</w:t>
      </w:r>
    </w:p>
    <w:p>
      <w:r>
        <w:rPr>
          <w:u w:val="single"/>
        </w:rPr>
        <w:t>accomplishment</w:t>
      </w:r>
    </w:p>
    <w:p>
      <w:r>
        <w:t>accord</w:t>
      </w:r>
    </w:p>
    <w:p>
      <w:r>
        <w:rPr>
          <w:u w:val="single"/>
        </w:rPr>
        <w:t>accord</w:t>
      </w:r>
    </w:p>
    <w:p>
      <w:r>
        <w:t>accordance</w:t>
      </w:r>
    </w:p>
    <w:p>
      <w:r>
        <w:t>according to</w:t>
      </w:r>
    </w:p>
    <w:p>
      <w:r>
        <w:rPr>
          <w:u w:val="single"/>
        </w:rPr>
        <w:t>according to</w:t>
      </w:r>
    </w:p>
    <w:p>
      <w:r>
        <w:t>accordion</w:t>
      </w:r>
    </w:p>
    <w:p>
      <w:r>
        <w:t>account</w:t>
      </w:r>
    </w:p>
    <w:p>
      <w:r>
        <w:rPr>
          <w:u w:val="single"/>
        </w:rPr>
        <w:t>account</w:t>
      </w:r>
    </w:p>
    <w:p>
      <w:r>
        <w:rPr>
          <w:u w:val="single"/>
        </w:rPr>
        <w:t>account</w:t>
      </w:r>
    </w:p>
    <w:p>
      <w:r>
        <w:rPr>
          <w:u w:val="single"/>
        </w:rPr>
        <w:t>account</w:t>
      </w:r>
    </w:p>
    <w:p>
      <w:r>
        <w:rPr>
          <w:u w:val="single"/>
        </w:rPr>
        <w:t>account</w:t>
      </w:r>
    </w:p>
    <w:p>
      <w:r>
        <w:t>accountability</w:t>
      </w:r>
    </w:p>
    <w:p>
      <w:r>
        <w:t>accountable</w:t>
      </w:r>
    </w:p>
    <w:p>
      <w:r>
        <w:t>accountancy</w:t>
      </w:r>
    </w:p>
    <w:p>
      <w:r>
        <w:t>accountant</w:t>
      </w:r>
    </w:p>
    <w:p>
      <w:r>
        <w:t>accounting</w:t>
      </w:r>
    </w:p>
    <w:p>
      <w:r>
        <w:t>accumulate</w:t>
      </w:r>
    </w:p>
    <w:p>
      <w:r>
        <w:rPr>
          <w:u w:val="single"/>
        </w:rPr>
        <w:t>accumulate</w:t>
      </w:r>
    </w:p>
    <w:p>
      <w:r>
        <w:rPr>
          <w:u w:val="single"/>
        </w:rPr>
        <w:t>accumulate</w:t>
      </w:r>
    </w:p>
    <w:p>
      <w:r>
        <w:rPr>
          <w:u w:val="single"/>
        </w:rPr>
        <w:t>accumulate</w:t>
      </w:r>
    </w:p>
    <w:p>
      <w:r>
        <w:rPr>
          <w:u w:val="single"/>
        </w:rPr>
        <w:t>accumulate</w:t>
      </w:r>
    </w:p>
    <w:p>
      <w:r>
        <w:t>accumulated</w:t>
      </w:r>
    </w:p>
    <w:p>
      <w:r>
        <w:t>accumulation</w:t>
      </w:r>
    </w:p>
    <w:p>
      <w:r>
        <w:rPr>
          <w:u w:val="single"/>
        </w:rPr>
        <w:t>accumulation</w:t>
      </w:r>
    </w:p>
    <w:p>
      <w:r>
        <w:t>accumulation of events</w:t>
      </w:r>
    </w:p>
    <w:p>
      <w:r>
        <w:t>accumulator</w:t>
      </w:r>
    </w:p>
    <w:p>
      <w:r>
        <w:t>accuracy</w:t>
      </w:r>
    </w:p>
    <w:p>
      <w:r>
        <w:t>accurate</w:t>
      </w:r>
    </w:p>
    <w:p>
      <w:r>
        <w:t>accurately</w:t>
      </w:r>
    </w:p>
    <w:p>
      <w:r>
        <w:t>accusation</w:t>
      </w:r>
    </w:p>
    <w:p>
      <w:r>
        <w:rPr>
          <w:u w:val="single"/>
        </w:rPr>
        <w:t>accusation</w:t>
      </w:r>
    </w:p>
    <w:p>
      <w:r>
        <w:rPr>
          <w:u w:val="single"/>
        </w:rPr>
        <w:t>accusation</w:t>
      </w:r>
    </w:p>
    <w:p>
      <w:r>
        <w:t>accusations</w:t>
      </w:r>
    </w:p>
    <w:p>
      <w:r>
        <w:t>accuse</w:t>
      </w:r>
    </w:p>
    <w:p>
      <w:r>
        <w:rPr>
          <w:u w:val="single"/>
        </w:rPr>
        <w:t>accuse</w:t>
      </w:r>
    </w:p>
    <w:p>
      <w:r>
        <w:rPr>
          <w:u w:val="single"/>
        </w:rPr>
        <w:t>accuse</w:t>
      </w:r>
    </w:p>
    <w:p>
      <w:r>
        <w:rPr>
          <w:u w:val="single"/>
        </w:rPr>
        <w:t>accuse</w:t>
      </w:r>
    </w:p>
    <w:p>
      <w:r>
        <w:t>accuse falsely</w:t>
      </w:r>
    </w:p>
    <w:p>
      <w:r>
        <w:t>accuse publicly</w:t>
      </w:r>
    </w:p>
    <w:p>
      <w:r>
        <w:t>accused</w:t>
      </w:r>
    </w:p>
    <w:p>
      <w:r>
        <w:t>accuser</w:t>
      </w:r>
    </w:p>
    <w:p>
      <w:r>
        <w:t>accuses sb else publicly</w:t>
      </w:r>
    </w:p>
    <w:p>
      <w:r>
        <w:t>accustom</w:t>
      </w:r>
    </w:p>
    <w:p>
      <w:r>
        <w:t>accustomed</w:t>
      </w:r>
    </w:p>
    <w:p>
      <w:r>
        <w:t>accustomed to</w:t>
      </w:r>
    </w:p>
    <w:p>
      <w:r>
        <w:t>ace</w:t>
      </w:r>
    </w:p>
    <w:p>
      <w:r>
        <w:rPr>
          <w:u w:val="single"/>
        </w:rPr>
        <w:t>ace</w:t>
      </w:r>
    </w:p>
    <w:p>
      <w:r>
        <w:t>acetylene lamp</w:t>
      </w:r>
    </w:p>
    <w:p>
      <w:r>
        <w:t>ache</w:t>
      </w:r>
    </w:p>
    <w:p>
      <w:r>
        <w:rPr>
          <w:u w:val="single"/>
        </w:rPr>
        <w:t>ache</w:t>
      </w:r>
    </w:p>
    <w:p>
      <w:r>
        <w:rPr>
          <w:u w:val="single"/>
        </w:rPr>
        <w:t>ache</w:t>
      </w:r>
    </w:p>
    <w:p>
      <w:r>
        <w:t>aches</w:t>
      </w:r>
    </w:p>
    <w:p>
      <w:r>
        <w:t>achieve</w:t>
      </w:r>
    </w:p>
    <w:p>
      <w:r>
        <w:rPr>
          <w:u w:val="single"/>
        </w:rPr>
        <w:t>achieve</w:t>
      </w:r>
    </w:p>
    <w:p>
      <w:r>
        <w:t>achievement</w:t>
      </w:r>
    </w:p>
    <w:p>
      <w:r>
        <w:t>acid</w:t>
      </w:r>
    </w:p>
    <w:p>
      <w:r>
        <w:rPr>
          <w:u w:val="single"/>
        </w:rPr>
        <w:t>acid</w:t>
      </w:r>
    </w:p>
    <w:p>
      <w:r>
        <w:t>acid feeling on teeth</w:t>
      </w:r>
    </w:p>
    <w:p>
      <w:r>
        <w:t>acidic</w:t>
      </w:r>
    </w:p>
    <w:p>
      <w:r>
        <w:rPr>
          <w:u w:val="single"/>
        </w:rPr>
        <w:t>acidic</w:t>
      </w:r>
    </w:p>
    <w:p>
      <w:r>
        <w:t>acidic taste</w:t>
      </w:r>
    </w:p>
    <w:p>
      <w:r>
        <w:t>acidity</w:t>
      </w:r>
    </w:p>
    <w:p>
      <w:r>
        <w:t>acknowledge</w:t>
      </w:r>
    </w:p>
    <w:p>
      <w:r>
        <w:rPr>
          <w:u w:val="single"/>
        </w:rPr>
        <w:t>acknowledge</w:t>
      </w:r>
    </w:p>
    <w:p>
      <w:r>
        <w:t>acknowledge sb’s the superiority in</w:t>
      </w:r>
    </w:p>
    <w:p>
      <w:r>
        <w:t>acknowledgement</w:t>
      </w:r>
    </w:p>
    <w:p>
      <w:r>
        <w:t>acme</w:t>
      </w:r>
    </w:p>
    <w:p>
      <w:r>
        <w:rPr>
          <w:u w:val="single"/>
        </w:rPr>
        <w:t>acme</w:t>
      </w:r>
    </w:p>
    <w:p>
      <w:r>
        <w:t>acne</w:t>
      </w:r>
    </w:p>
    <w:p>
      <w:r>
        <w:t>acolyte</w:t>
      </w:r>
    </w:p>
    <w:p>
      <w:r>
        <w:t>acquaint</w:t>
      </w:r>
    </w:p>
    <w:p>
      <w:r>
        <w:rPr>
          <w:u w:val="single"/>
        </w:rPr>
        <w:t>acquaint</w:t>
      </w:r>
    </w:p>
    <w:p>
      <w:r>
        <w:t>acquaintance</w:t>
      </w:r>
    </w:p>
    <w:p>
      <w:r>
        <w:t>acquainted with</w:t>
      </w:r>
    </w:p>
    <w:p>
      <w:r>
        <w:t>acquainted with each other</w:t>
      </w:r>
    </w:p>
    <w:p>
      <w:r>
        <w:t>acquiesce</w:t>
      </w:r>
    </w:p>
    <w:p>
      <w:r>
        <w:t>acquiescent</w:t>
      </w:r>
    </w:p>
    <w:p>
      <w:r>
        <w:t>acquire</w:t>
      </w:r>
    </w:p>
    <w:p>
      <w:r>
        <w:rPr>
          <w:u w:val="single"/>
        </w:rPr>
        <w:t>acquire</w:t>
      </w:r>
    </w:p>
    <w:p>
      <w:r>
        <w:t>acquire sth cunningly</w:t>
      </w:r>
    </w:p>
    <w:p>
      <w:r>
        <w:t>acquiring</w:t>
      </w:r>
    </w:p>
    <w:p>
      <w:r>
        <w:t>acquisition</w:t>
      </w:r>
    </w:p>
    <w:p>
      <w:r>
        <w:t>acquit</w:t>
      </w:r>
    </w:p>
    <w:p>
      <w:r>
        <w:t>acre</w:t>
      </w:r>
    </w:p>
    <w:p>
      <w:r>
        <w:t>acrobat</w:t>
      </w:r>
    </w:p>
    <w:p>
      <w:r>
        <w:t>acrobatics</w:t>
      </w:r>
    </w:p>
    <w:p>
      <w:r>
        <w:t>acronym</w:t>
      </w:r>
    </w:p>
    <w:p>
      <w:r>
        <w:t>across</w:t>
      </w:r>
    </w:p>
    <w:p>
      <w:r>
        <w:rPr>
          <w:u w:val="single"/>
        </w:rPr>
        <w:t>across</w:t>
      </w:r>
    </w:p>
    <w:p>
      <w:r>
        <w:rPr>
          <w:u w:val="single"/>
        </w:rPr>
        <w:t>across</w:t>
      </w:r>
    </w:p>
    <w:p>
      <w:r>
        <w:rPr>
          <w:u w:val="single"/>
        </w:rPr>
        <w:t>across</w:t>
      </w:r>
    </w:p>
    <w:p>
      <w:r>
        <w:rPr>
          <w:u w:val="single"/>
        </w:rPr>
        <w:t>across</w:t>
      </w:r>
    </w:p>
    <w:p>
      <w:r>
        <w:rPr>
          <w:u w:val="single"/>
        </w:rPr>
        <w:t>across</w:t>
      </w:r>
    </w:p>
    <w:p>
      <w:r>
        <w:t>across the shoulders</w:t>
      </w:r>
    </w:p>
    <w:p>
      <w:r>
        <w:t>act</w:t>
      </w:r>
    </w:p>
    <w:p>
      <w:r>
        <w:rPr>
          <w:u w:val="single"/>
        </w:rPr>
        <w:t>act</w:t>
      </w:r>
    </w:p>
    <w:p>
      <w:r>
        <w:rPr>
          <w:u w:val="single"/>
        </w:rPr>
        <w:t>act</w:t>
      </w:r>
    </w:p>
    <w:p>
      <w:r>
        <w:rPr>
          <w:u w:val="single"/>
        </w:rPr>
        <w:t>act</w:t>
      </w:r>
    </w:p>
    <w:p>
      <w:r>
        <w:rPr>
          <w:u w:val="single"/>
        </w:rPr>
        <w:t>act</w:t>
      </w:r>
    </w:p>
    <w:p>
      <w:r>
        <w:rPr>
          <w:u w:val="single"/>
        </w:rPr>
        <w:t>act</w:t>
      </w:r>
    </w:p>
    <w:p>
      <w:r>
        <w:rPr>
          <w:u w:val="single"/>
        </w:rPr>
        <w:t>act</w:t>
      </w:r>
    </w:p>
    <w:p>
      <w:r>
        <w:rPr>
          <w:u w:val="single"/>
        </w:rPr>
        <w:t>act</w:t>
      </w:r>
    </w:p>
    <w:p>
      <w:r>
        <w:rPr>
          <w:u w:val="single"/>
        </w:rPr>
        <w:t>act</w:t>
      </w:r>
    </w:p>
    <w:p>
      <w:r>
        <w:t>act foolishly</w:t>
      </w:r>
    </w:p>
    <w:p>
      <w:r>
        <w:t>act in sb’s back</w:t>
      </w:r>
    </w:p>
    <w:p>
      <w:r>
        <w:t>act on</w:t>
      </w:r>
    </w:p>
    <w:p>
      <w:r>
        <w:t>acting</w:t>
      </w:r>
    </w:p>
    <w:p>
      <w:r>
        <w:rPr>
          <w:u w:val="single"/>
        </w:rPr>
        <w:t>acting</w:t>
      </w:r>
    </w:p>
    <w:p>
      <w:r>
        <w:rPr>
          <w:u w:val="single"/>
        </w:rPr>
        <w:t>acting</w:t>
      </w:r>
    </w:p>
    <w:p>
      <w:r>
        <w:t>action</w:t>
      </w:r>
    </w:p>
    <w:p>
      <w:r>
        <w:t>action movie</w:t>
      </w:r>
    </w:p>
    <w:p>
      <w:r>
        <w:t>activate</w:t>
      </w:r>
    </w:p>
    <w:p>
      <w:r>
        <w:rPr>
          <w:u w:val="single"/>
        </w:rPr>
        <w:t>activate</w:t>
      </w:r>
    </w:p>
    <w:p>
      <w:r>
        <w:t>active</w:t>
      </w:r>
    </w:p>
    <w:p>
      <w:r>
        <w:rPr>
          <w:u w:val="single"/>
        </w:rPr>
        <w:t>active</w:t>
      </w:r>
    </w:p>
    <w:p>
      <w:r>
        <w:rPr>
          <w:u w:val="single"/>
        </w:rPr>
        <w:t>active</w:t>
      </w:r>
    </w:p>
    <w:p>
      <w:r>
        <w:rPr>
          <w:u w:val="single"/>
        </w:rPr>
        <w:t>active</w:t>
      </w:r>
    </w:p>
    <w:p>
      <w:r>
        <w:rPr>
          <w:u w:val="single"/>
        </w:rPr>
        <w:t>active</w:t>
      </w:r>
    </w:p>
    <w:p>
      <w:r>
        <w:rPr>
          <w:u w:val="single"/>
        </w:rPr>
        <w:t>active</w:t>
      </w:r>
    </w:p>
    <w:p>
      <w:r>
        <w:t>actively</w:t>
      </w:r>
    </w:p>
    <w:p>
      <w:r>
        <w:t>activism</w:t>
      </w:r>
    </w:p>
    <w:p>
      <w:r>
        <w:t>activist</w:t>
      </w:r>
    </w:p>
    <w:p>
      <w:r>
        <w:rPr>
          <w:u w:val="single"/>
        </w:rPr>
        <w:t>activist</w:t>
      </w:r>
    </w:p>
    <w:p>
      <w:r>
        <w:t>activity</w:t>
      </w:r>
    </w:p>
    <w:p>
      <w:r>
        <w:rPr>
          <w:u w:val="single"/>
        </w:rPr>
        <w:t>activity</w:t>
      </w:r>
    </w:p>
    <w:p>
      <w:r>
        <w:t>actor</w:t>
      </w:r>
    </w:p>
    <w:p>
      <w:r>
        <w:t>actress</w:t>
      </w:r>
    </w:p>
    <w:p>
      <w:r>
        <w:t>actual</w:t>
      </w:r>
    </w:p>
    <w:p>
      <w:r>
        <w:rPr>
          <w:u w:val="single"/>
        </w:rPr>
        <w:t>actual</w:t>
      </w:r>
    </w:p>
    <w:p>
      <w:r>
        <w:t>actually</w:t>
      </w:r>
    </w:p>
    <w:p>
      <w:r>
        <w:t>actuary</w:t>
      </w:r>
    </w:p>
    <w:p>
      <w:r>
        <w:t>acumen</w:t>
      </w:r>
    </w:p>
    <w:p>
      <w:r>
        <w:rPr>
          <w:u w:val="single"/>
        </w:rPr>
        <w:t>acumen</w:t>
      </w:r>
    </w:p>
    <w:p>
      <w:r>
        <w:t>acupuncture</w:t>
      </w:r>
    </w:p>
    <w:p>
      <w:r>
        <w:t>acute</w:t>
      </w:r>
    </w:p>
    <w:p>
      <w:r>
        <w:t>acute angle</w:t>
      </w:r>
    </w:p>
    <w:p>
      <w:r>
        <w:t>ad</w:t>
      </w:r>
    </w:p>
    <w:p>
      <w:r>
        <w:t>ad hoc</w:t>
      </w:r>
    </w:p>
    <w:p>
      <w:r>
        <w:t>ad leaflet</w:t>
      </w:r>
    </w:p>
    <w:p>
      <w:r>
        <w:t>Adam</w:t>
      </w:r>
    </w:p>
    <w:p>
      <w:r>
        <w:t>Adam’s apple</w:t>
      </w:r>
    </w:p>
    <w:p>
      <w:r>
        <w:t>adamant</w:t>
      </w:r>
    </w:p>
    <w:p>
      <w:r>
        <w:rPr>
          <w:u w:val="single"/>
        </w:rPr>
        <w:t>adamant</w:t>
      </w:r>
    </w:p>
    <w:p>
      <w:r>
        <w:rPr>
          <w:u w:val="single"/>
        </w:rPr>
        <w:t>adamant</w:t>
      </w:r>
    </w:p>
    <w:p>
      <w:r>
        <w:t>adamantly</w:t>
      </w:r>
    </w:p>
    <w:p>
      <w:r>
        <w:rPr>
          <w:u w:val="single"/>
        </w:rPr>
        <w:t>adamantly</w:t>
      </w:r>
    </w:p>
    <w:p>
      <w:r>
        <w:t>adapt</w:t>
      </w:r>
    </w:p>
    <w:p>
      <w:r>
        <w:rPr>
          <w:u w:val="single"/>
        </w:rPr>
        <w:t>adapt</w:t>
      </w:r>
    </w:p>
    <w:p>
      <w:r>
        <w:rPr>
          <w:u w:val="single"/>
        </w:rPr>
        <w:t>adapt</w:t>
      </w:r>
    </w:p>
    <w:p>
      <w:r>
        <w:t>adaptation</w:t>
      </w:r>
    </w:p>
    <w:p>
      <w:r>
        <w:t>adaptor</w:t>
      </w:r>
    </w:p>
    <w:p>
      <w:r>
        <w:t>add</w:t>
      </w:r>
    </w:p>
    <w:p>
      <w:r>
        <w:rPr>
          <w:u w:val="single"/>
        </w:rPr>
        <w:t>add</w:t>
      </w:r>
    </w:p>
    <w:p>
      <w:r>
        <w:rPr>
          <w:u w:val="single"/>
        </w:rPr>
        <w:t>add</w:t>
      </w:r>
    </w:p>
    <w:p>
      <w:r>
        <w:rPr>
          <w:u w:val="single"/>
        </w:rPr>
        <w:t>add</w:t>
      </w:r>
    </w:p>
    <w:p>
      <w:r>
        <w:t>add in</w:t>
      </w:r>
    </w:p>
    <w:p>
      <w:r>
        <w:t>add on</w:t>
      </w:r>
    </w:p>
    <w:p>
      <w:r>
        <w:t>add sth to</w:t>
      </w:r>
    </w:p>
    <w:p>
      <w:r>
        <w:t>add up</w:t>
      </w:r>
    </w:p>
    <w:p>
      <w:r>
        <w:t>addendum</w:t>
      </w:r>
    </w:p>
    <w:p>
      <w:r>
        <w:t>adder</w:t>
      </w:r>
    </w:p>
    <w:p>
      <w:r>
        <w:t>addict</w:t>
      </w:r>
    </w:p>
    <w:p>
      <w:r>
        <w:t>addicted to</w:t>
      </w:r>
    </w:p>
    <w:p>
      <w:r>
        <w:t>addiction</w:t>
      </w:r>
    </w:p>
    <w:p>
      <w:r>
        <w:t>addition</w:t>
      </w:r>
    </w:p>
    <w:p>
      <w:r>
        <w:rPr>
          <w:u w:val="single"/>
        </w:rPr>
        <w:t>addition</w:t>
      </w:r>
    </w:p>
    <w:p>
      <w:r>
        <w:t>additional</w:t>
      </w:r>
    </w:p>
    <w:p>
      <w:r>
        <w:t>additionally</w:t>
      </w:r>
    </w:p>
    <w:p>
      <w:r>
        <w:t>additive</w:t>
      </w:r>
    </w:p>
    <w:p>
      <w:r>
        <w:t>address</w:t>
      </w:r>
    </w:p>
    <w:p>
      <w:r>
        <w:rPr>
          <w:u w:val="single"/>
        </w:rPr>
        <w:t>address</w:t>
      </w:r>
    </w:p>
    <w:p>
      <w:r>
        <w:rPr>
          <w:u w:val="single"/>
        </w:rPr>
        <w:t>address</w:t>
      </w:r>
    </w:p>
    <w:p>
      <w:r>
        <w:t>adequate</w:t>
      </w:r>
    </w:p>
    <w:p>
      <w:r>
        <w:rPr>
          <w:u w:val="single"/>
        </w:rPr>
        <w:t>adequate</w:t>
      </w:r>
    </w:p>
    <w:p>
      <w:r>
        <w:rPr>
          <w:u w:val="single"/>
        </w:rPr>
        <w:t>adequate</w:t>
      </w:r>
    </w:p>
    <w:p>
      <w:r>
        <w:t>adequately</w:t>
      </w:r>
    </w:p>
    <w:p>
      <w:r>
        <w:t>adhere</w:t>
      </w:r>
    </w:p>
    <w:p>
      <w:r>
        <w:rPr>
          <w:u w:val="single"/>
        </w:rPr>
        <w:t>adhere</w:t>
      </w:r>
    </w:p>
    <w:p>
      <w:r>
        <w:rPr>
          <w:u w:val="single"/>
        </w:rPr>
        <w:t>adhere</w:t>
      </w:r>
    </w:p>
    <w:p>
      <w:r>
        <w:rPr>
          <w:u w:val="single"/>
        </w:rPr>
        <w:t>adhere</w:t>
      </w:r>
    </w:p>
    <w:p>
      <w:r>
        <w:t>adhere to</w:t>
      </w:r>
    </w:p>
    <w:p>
      <w:r>
        <w:t>adherence to</w:t>
      </w:r>
    </w:p>
    <w:p>
      <w:r>
        <w:t>adhesion</w:t>
      </w:r>
    </w:p>
    <w:p>
      <w:r>
        <w:t>adhesive</w:t>
      </w:r>
    </w:p>
    <w:p>
      <w:r>
        <w:rPr>
          <w:u w:val="single"/>
        </w:rPr>
        <w:t>adhesive</w:t>
      </w:r>
    </w:p>
    <w:p>
      <w:r>
        <w:t>adjacency</w:t>
      </w:r>
    </w:p>
    <w:p>
      <w:r>
        <w:t>adjacent</w:t>
      </w:r>
    </w:p>
    <w:p>
      <w:r>
        <w:rPr>
          <w:u w:val="single"/>
        </w:rPr>
        <w:t>adjacent</w:t>
      </w:r>
    </w:p>
    <w:p>
      <w:r>
        <w:t>adjective</w:t>
      </w:r>
    </w:p>
    <w:p>
      <w:r>
        <w:t>adjoin on</w:t>
      </w:r>
    </w:p>
    <w:p>
      <w:r>
        <w:t>adjoined</w:t>
      </w:r>
    </w:p>
    <w:p>
      <w:r>
        <w:t>adjourn</w:t>
      </w:r>
    </w:p>
    <w:p>
      <w:r>
        <w:t>adjudge</w:t>
      </w:r>
    </w:p>
    <w:p>
      <w:r>
        <w:t>adjudicate</w:t>
      </w:r>
    </w:p>
    <w:p>
      <w:r>
        <w:t>adjudication</w:t>
      </w:r>
    </w:p>
    <w:p>
      <w:r>
        <w:t>adjunct</w:t>
      </w:r>
    </w:p>
    <w:p>
      <w:r>
        <w:t>adjust</w:t>
      </w:r>
    </w:p>
    <w:p>
      <w:r>
        <w:t>adjustment</w:t>
      </w:r>
    </w:p>
    <w:p>
      <w:r>
        <w:rPr>
          <w:u w:val="single"/>
        </w:rPr>
        <w:t>adjustment</w:t>
      </w:r>
    </w:p>
    <w:p>
      <w:r>
        <w:t>administer</w:t>
      </w:r>
    </w:p>
    <w:p>
      <w:r>
        <w:rPr>
          <w:u w:val="single"/>
        </w:rPr>
        <w:t>administer</w:t>
      </w:r>
    </w:p>
    <w:p>
      <w:r>
        <w:t>administer sth to</w:t>
      </w:r>
    </w:p>
    <w:p>
      <w:r>
        <w:t>administration</w:t>
      </w:r>
    </w:p>
    <w:p>
      <w:r>
        <w:rPr>
          <w:u w:val="single"/>
        </w:rPr>
        <w:t>administration</w:t>
      </w:r>
    </w:p>
    <w:p>
      <w:r>
        <w:t>administrative</w:t>
      </w:r>
    </w:p>
    <w:p>
      <w:r>
        <w:t>administrator</w:t>
      </w:r>
    </w:p>
    <w:p>
      <w:r>
        <w:rPr>
          <w:u w:val="single"/>
        </w:rPr>
        <w:t>administrator</w:t>
      </w:r>
    </w:p>
    <w:p>
      <w:r>
        <w:t>admiral</w:t>
      </w:r>
    </w:p>
    <w:p>
      <w:r>
        <w:t>admire</w:t>
      </w:r>
    </w:p>
    <w:p>
      <w:r>
        <w:t>admission</w:t>
      </w:r>
    </w:p>
    <w:p>
      <w:r>
        <w:rPr>
          <w:u w:val="single"/>
        </w:rPr>
        <w:t>admission</w:t>
      </w:r>
    </w:p>
    <w:p>
      <w:r>
        <w:rPr>
          <w:u w:val="single"/>
        </w:rPr>
        <w:t>admission</w:t>
      </w:r>
    </w:p>
    <w:p>
      <w:r>
        <w:t>admission fee</w:t>
      </w:r>
    </w:p>
    <w:p>
      <w:r>
        <w:t>admit</w:t>
      </w:r>
    </w:p>
    <w:p>
      <w:r>
        <w:rPr>
          <w:u w:val="single"/>
        </w:rPr>
        <w:t>admit</w:t>
      </w:r>
    </w:p>
    <w:p>
      <w:r>
        <w:rPr>
          <w:u w:val="single"/>
        </w:rPr>
        <w:t>admit</w:t>
      </w:r>
    </w:p>
    <w:p>
      <w:r>
        <w:rPr>
          <w:u w:val="single"/>
        </w:rPr>
        <w:t>admit</w:t>
      </w:r>
    </w:p>
    <w:p>
      <w:r>
        <w:rPr>
          <w:u w:val="single"/>
        </w:rPr>
        <w:t>admit</w:t>
      </w:r>
    </w:p>
    <w:p>
      <w:r>
        <w:t>admit to hospital</w:t>
      </w:r>
    </w:p>
    <w:p>
      <w:r>
        <w:t>admonish</w:t>
      </w:r>
    </w:p>
    <w:p>
      <w:r>
        <w:t>admonition</w:t>
      </w:r>
    </w:p>
    <w:p>
      <w:r>
        <w:t>adolescence</w:t>
      </w:r>
    </w:p>
    <w:p>
      <w:r>
        <w:t>adolescent boy</w:t>
      </w:r>
    </w:p>
    <w:p>
      <w:r>
        <w:t>adolescent girl</w:t>
      </w:r>
    </w:p>
    <w:p>
      <w:r>
        <w:t>adopt</w:t>
      </w:r>
    </w:p>
    <w:p>
      <w:r>
        <w:rPr>
          <w:u w:val="single"/>
        </w:rPr>
        <w:t>adopt</w:t>
      </w:r>
    </w:p>
    <w:p>
      <w:r>
        <w:rPr>
          <w:u w:val="single"/>
        </w:rPr>
        <w:t>adopt</w:t>
      </w:r>
    </w:p>
    <w:p>
      <w:r>
        <w:t>adoptive</w:t>
      </w:r>
    </w:p>
    <w:p>
      <w:r>
        <w:t>adore</w:t>
      </w:r>
    </w:p>
    <w:p>
      <w:r>
        <w:t>adorn</w:t>
      </w:r>
    </w:p>
    <w:p>
      <w:r>
        <w:rPr>
          <w:u w:val="single"/>
        </w:rPr>
        <w:t>adorn</w:t>
      </w:r>
    </w:p>
    <w:p>
      <w:r>
        <w:t>adorn a book cover</w:t>
      </w:r>
    </w:p>
    <w:p>
      <w:r>
        <w:t>adornment</w:t>
      </w:r>
    </w:p>
    <w:p>
      <w:r>
        <w:rPr>
          <w:u w:val="single"/>
        </w:rPr>
        <w:t>adornment</w:t>
      </w:r>
    </w:p>
    <w:p>
      <w:r>
        <w:rPr>
          <w:u w:val="single"/>
        </w:rPr>
        <w:t>adornment</w:t>
      </w:r>
    </w:p>
    <w:p>
      <w:r>
        <w:t>adrenalin</w:t>
      </w:r>
    </w:p>
    <w:p>
      <w:r>
        <w:t>adrift</w:t>
      </w:r>
    </w:p>
    <w:p>
      <w:r>
        <w:t>adroit</w:t>
      </w:r>
    </w:p>
    <w:p>
      <w:r>
        <w:rPr>
          <w:u w:val="single"/>
        </w:rPr>
        <w:t>adroit</w:t>
      </w:r>
    </w:p>
    <w:p>
      <w:r>
        <w:rPr>
          <w:u w:val="single"/>
        </w:rPr>
        <w:t>adroit</w:t>
      </w:r>
    </w:p>
    <w:p>
      <w:r>
        <w:t>adroitness</w:t>
      </w:r>
    </w:p>
    <w:p>
      <w:r>
        <w:rPr>
          <w:u w:val="single"/>
        </w:rPr>
        <w:t>adroitness</w:t>
      </w:r>
    </w:p>
    <w:p>
      <w:r>
        <w:t>adult</w:t>
      </w:r>
    </w:p>
    <w:p>
      <w:r>
        <w:rPr>
          <w:u w:val="single"/>
        </w:rPr>
        <w:t>adult</w:t>
      </w:r>
    </w:p>
    <w:p>
      <w:r>
        <w:rPr>
          <w:u w:val="single"/>
        </w:rPr>
        <w:t>adult</w:t>
      </w:r>
    </w:p>
    <w:p>
      <w:r>
        <w:t>adult learner</w:t>
      </w:r>
    </w:p>
    <w:p>
      <w:r>
        <w:t>adult male deer</w:t>
      </w:r>
    </w:p>
    <w:p>
      <w:r>
        <w:t>adulterate</w:t>
      </w:r>
    </w:p>
    <w:p>
      <w:r>
        <w:rPr>
          <w:u w:val="single"/>
        </w:rPr>
        <w:t>adulterate</w:t>
      </w:r>
    </w:p>
    <w:p>
      <w:r>
        <w:t>adulteration</w:t>
      </w:r>
    </w:p>
    <w:p>
      <w:r>
        <w:rPr>
          <w:u w:val="single"/>
        </w:rPr>
        <w:t>adulteration</w:t>
      </w:r>
    </w:p>
    <w:p>
      <w:r>
        <w:t>adulterer</w:t>
      </w:r>
    </w:p>
    <w:p>
      <w:r>
        <w:t>adulterous</w:t>
      </w:r>
    </w:p>
    <w:p>
      <w:r>
        <w:rPr>
          <w:u w:val="single"/>
        </w:rPr>
        <w:t>adulterous</w:t>
      </w:r>
    </w:p>
    <w:p>
      <w:r>
        <w:t>adulterous behavior</w:t>
      </w:r>
    </w:p>
    <w:p>
      <w:r>
        <w:rPr>
          <w:u w:val="single"/>
        </w:rPr>
        <w:t>adulterous behavior</w:t>
      </w:r>
    </w:p>
    <w:p>
      <w:r>
        <w:t>adulterous relation</w:t>
      </w:r>
    </w:p>
    <w:p>
      <w:r>
        <w:t>adultery</w:t>
      </w:r>
    </w:p>
    <w:p>
      <w:r>
        <w:rPr>
          <w:u w:val="single"/>
        </w:rPr>
        <w:t>adultery</w:t>
      </w:r>
    </w:p>
    <w:p>
      <w:r>
        <w:rPr>
          <w:u w:val="single"/>
        </w:rPr>
        <w:t>adultery</w:t>
      </w:r>
    </w:p>
    <w:p>
      <w:r>
        <w:t>adulthood</w:t>
      </w:r>
    </w:p>
    <w:p>
      <w:r>
        <w:t>advance</w:t>
      </w:r>
    </w:p>
    <w:p>
      <w:r>
        <w:rPr>
          <w:u w:val="single"/>
        </w:rPr>
        <w:t>advance</w:t>
      </w:r>
    </w:p>
    <w:p>
      <w:r>
        <w:rPr>
          <w:u w:val="single"/>
        </w:rPr>
        <w:t>advance</w:t>
      </w:r>
    </w:p>
    <w:p>
      <w:r>
        <w:rPr>
          <w:u w:val="single"/>
        </w:rPr>
        <w:t>advance</w:t>
      </w:r>
    </w:p>
    <w:p>
      <w:r>
        <w:rPr>
          <w:u w:val="single"/>
        </w:rPr>
        <w:t>advance</w:t>
      </w:r>
    </w:p>
    <w:p>
      <w:r>
        <w:t>advance payment</w:t>
      </w:r>
    </w:p>
    <w:p>
      <w:r>
        <w:t>advanced</w:t>
      </w:r>
    </w:p>
    <w:p>
      <w:r>
        <w:rPr>
          <w:u w:val="single"/>
        </w:rPr>
        <w:t>advanced</w:t>
      </w:r>
    </w:p>
    <w:p>
      <w:r>
        <w:t>advancement</w:t>
      </w:r>
    </w:p>
    <w:p>
      <w:r>
        <w:rPr>
          <w:u w:val="single"/>
        </w:rPr>
        <w:t>advancement</w:t>
      </w:r>
    </w:p>
    <w:p>
      <w:r>
        <w:rPr>
          <w:u w:val="single"/>
        </w:rPr>
        <w:t>advancement</w:t>
      </w:r>
    </w:p>
    <w:p>
      <w:r>
        <w:rPr>
          <w:u w:val="single"/>
        </w:rPr>
        <w:t>advancement</w:t>
      </w:r>
    </w:p>
    <w:p>
      <w:r>
        <w:t>advantage</w:t>
      </w:r>
    </w:p>
    <w:p>
      <w:r>
        <w:rPr>
          <w:u w:val="single"/>
        </w:rPr>
        <w:t>advantage</w:t>
      </w:r>
    </w:p>
    <w:p>
      <w:r>
        <w:rPr>
          <w:u w:val="single"/>
        </w:rPr>
        <w:t>advantage</w:t>
      </w:r>
    </w:p>
    <w:p>
      <w:r>
        <w:rPr>
          <w:u w:val="single"/>
        </w:rPr>
        <w:t>advantage</w:t>
      </w:r>
    </w:p>
    <w:p>
      <w:r>
        <w:t>advantageous</w:t>
      </w:r>
    </w:p>
    <w:p>
      <w:r>
        <w:rPr>
          <w:u w:val="single"/>
        </w:rPr>
        <w:t>advantageous</w:t>
      </w:r>
    </w:p>
    <w:p>
      <w:r>
        <w:t>advent</w:t>
      </w:r>
    </w:p>
    <w:p>
      <w:r>
        <w:t>adventure</w:t>
      </w:r>
    </w:p>
    <w:p>
      <w:r>
        <w:rPr>
          <w:u w:val="single"/>
        </w:rPr>
        <w:t>adventure</w:t>
      </w:r>
    </w:p>
    <w:p>
      <w:r>
        <w:t>adverb</w:t>
      </w:r>
    </w:p>
    <w:p>
      <w:r>
        <w:t>adversary</w:t>
      </w:r>
    </w:p>
    <w:p>
      <w:r>
        <w:rPr>
          <w:u w:val="single"/>
        </w:rPr>
        <w:t>adversary</w:t>
      </w:r>
    </w:p>
    <w:p>
      <w:r>
        <w:t>adverse</w:t>
      </w:r>
    </w:p>
    <w:p>
      <w:r>
        <w:t>adversity</w:t>
      </w:r>
    </w:p>
    <w:p>
      <w:r>
        <w:t>advertise</w:t>
      </w:r>
    </w:p>
    <w:p>
      <w:r>
        <w:rPr>
          <w:u w:val="single"/>
        </w:rPr>
        <w:t>advertise</w:t>
      </w:r>
    </w:p>
    <w:p>
      <w:r>
        <w:t>advertisement</w:t>
      </w:r>
    </w:p>
    <w:p>
      <w:r>
        <w:t>advertiser</w:t>
      </w:r>
    </w:p>
    <w:p>
      <w:r>
        <w:t>advertising</w:t>
      </w:r>
    </w:p>
    <w:p>
      <w:r>
        <w:t>advice</w:t>
      </w:r>
    </w:p>
    <w:p>
      <w:r>
        <w:rPr>
          <w:u w:val="single"/>
        </w:rPr>
        <w:t>advice</w:t>
      </w:r>
    </w:p>
    <w:p>
      <w:r>
        <w:rPr>
          <w:u w:val="single"/>
        </w:rPr>
        <w:t>advice</w:t>
      </w:r>
    </w:p>
    <w:p>
      <w:r>
        <w:rPr>
          <w:u w:val="single"/>
        </w:rPr>
        <w:t>advice</w:t>
      </w:r>
    </w:p>
    <w:p>
      <w:r>
        <w:rPr>
          <w:u w:val="single"/>
        </w:rPr>
        <w:t>advice</w:t>
      </w:r>
    </w:p>
    <w:p>
      <w:r>
        <w:rPr>
          <w:u w:val="single"/>
        </w:rPr>
        <w:t>advice</w:t>
      </w:r>
    </w:p>
    <w:p>
      <w:r>
        <w:t>advice to sb about life</w:t>
      </w:r>
    </w:p>
    <w:p>
      <w:r>
        <w:t>advisable</w:t>
      </w:r>
    </w:p>
    <w:p>
      <w:r>
        <w:rPr>
          <w:u w:val="single"/>
        </w:rPr>
        <w:t>advisable</w:t>
      </w:r>
    </w:p>
    <w:p>
      <w:r>
        <w:t>advise</w:t>
      </w:r>
    </w:p>
    <w:p>
      <w:r>
        <w:rPr>
          <w:u w:val="single"/>
        </w:rPr>
        <w:t>advise</w:t>
      </w:r>
    </w:p>
    <w:p>
      <w:r>
        <w:rPr>
          <w:u w:val="single"/>
        </w:rPr>
        <w:t>advise</w:t>
      </w:r>
    </w:p>
    <w:p>
      <w:r>
        <w:t>advise solemnly</w:t>
      </w:r>
    </w:p>
    <w:p>
      <w:r>
        <w:t>adviser</w:t>
      </w:r>
    </w:p>
    <w:p>
      <w:r>
        <w:t>advising</w:t>
      </w:r>
    </w:p>
    <w:p>
      <w:r>
        <w:t>advisor</w:t>
      </w:r>
    </w:p>
    <w:p>
      <w:r>
        <w:rPr>
          <w:u w:val="single"/>
        </w:rPr>
        <w:t>advisor</w:t>
      </w:r>
    </w:p>
    <w:p>
      <w:r>
        <w:t>advisory</w:t>
      </w:r>
    </w:p>
    <w:p>
      <w:r>
        <w:t>advocacy</w:t>
      </w:r>
    </w:p>
    <w:p>
      <w:r>
        <w:t>advocate</w:t>
      </w:r>
    </w:p>
    <w:p>
      <w:r>
        <w:rPr>
          <w:u w:val="single"/>
        </w:rPr>
        <w:t>advocate</w:t>
      </w:r>
    </w:p>
    <w:p>
      <w:r>
        <w:t>adze</w:t>
      </w:r>
    </w:p>
    <w:p>
      <w:r>
        <w:t>aeon</w:t>
      </w:r>
    </w:p>
    <w:p>
      <w:r>
        <w:t>aerial</w:t>
      </w:r>
    </w:p>
    <w:p>
      <w:r>
        <w:t>aeronaut</w:t>
      </w:r>
    </w:p>
    <w:p>
      <w:r>
        <w:t>aeroplane</w:t>
      </w:r>
    </w:p>
    <w:p>
      <w:r>
        <w:t>aerosol</w:t>
      </w:r>
    </w:p>
    <w:p>
      <w:r>
        <w:t>aesthete</w:t>
      </w:r>
    </w:p>
    <w:p>
      <w:r>
        <w:t>aesthetic</w:t>
      </w:r>
    </w:p>
    <w:p>
      <w:r>
        <w:t>aesthetics</w:t>
      </w:r>
    </w:p>
    <w:p>
      <w:r>
        <w:t>afar</w:t>
      </w:r>
    </w:p>
    <w:p>
      <w:r>
        <w:t>affable</w:t>
      </w:r>
    </w:p>
    <w:p>
      <w:r>
        <w:t>affair</w:t>
      </w:r>
    </w:p>
    <w:p>
      <w:r>
        <w:t>affair with</w:t>
      </w:r>
    </w:p>
    <w:p>
      <w:r>
        <w:t>affairs</w:t>
      </w:r>
    </w:p>
    <w:p>
      <w:r>
        <w:t>affect</w:t>
      </w:r>
    </w:p>
    <w:p>
      <w:r>
        <w:t>affectation</w:t>
      </w:r>
    </w:p>
    <w:p>
      <w:r>
        <w:t>affected</w:t>
      </w:r>
    </w:p>
    <w:p>
      <w:r>
        <w:rPr>
          <w:u w:val="single"/>
        </w:rPr>
        <w:t>affected</w:t>
      </w:r>
    </w:p>
    <w:p>
      <w:r>
        <w:rPr>
          <w:u w:val="single"/>
        </w:rPr>
        <w:t>affected</w:t>
      </w:r>
    </w:p>
    <w:p>
      <w:r>
        <w:t>affection</w:t>
      </w:r>
    </w:p>
    <w:p>
      <w:r>
        <w:rPr>
          <w:u w:val="single"/>
        </w:rPr>
        <w:t>affection</w:t>
      </w:r>
    </w:p>
    <w:p>
      <w:r>
        <w:rPr>
          <w:u w:val="single"/>
        </w:rPr>
        <w:t>affection</w:t>
      </w:r>
    </w:p>
    <w:p>
      <w:r>
        <w:t>affectionate</w:t>
      </w:r>
    </w:p>
    <w:p>
      <w:r>
        <w:t>affidavit</w:t>
      </w:r>
    </w:p>
    <w:p>
      <w:r>
        <w:t>affirm</w:t>
      </w:r>
    </w:p>
    <w:p>
      <w:r>
        <w:t>affirmative</w:t>
      </w:r>
    </w:p>
    <w:p>
      <w:r>
        <w:rPr>
          <w:u w:val="single"/>
        </w:rPr>
        <w:t>affirmative</w:t>
      </w:r>
    </w:p>
    <w:p>
      <w:r>
        <w:t>affix</w:t>
      </w:r>
    </w:p>
    <w:p>
      <w:r>
        <w:rPr>
          <w:u w:val="single"/>
        </w:rPr>
        <w:t>affix</w:t>
      </w:r>
    </w:p>
    <w:p>
      <w:r>
        <w:rPr>
          <w:u w:val="single"/>
        </w:rPr>
        <w:t>affix</w:t>
      </w:r>
    </w:p>
    <w:p>
      <w:r>
        <w:rPr>
          <w:u w:val="single"/>
        </w:rPr>
        <w:t>affix</w:t>
      </w:r>
    </w:p>
    <w:p>
      <w:r>
        <w:t>affixation</w:t>
      </w:r>
    </w:p>
    <w:p>
      <w:r>
        <w:t>afflict</w:t>
      </w:r>
    </w:p>
    <w:p>
      <w:r>
        <w:rPr>
          <w:u w:val="single"/>
        </w:rPr>
        <w:t>afflict</w:t>
      </w:r>
    </w:p>
    <w:p>
      <w:r>
        <w:rPr>
          <w:u w:val="single"/>
        </w:rPr>
        <w:t>afflict</w:t>
      </w:r>
    </w:p>
    <w:p>
      <w:r>
        <w:rPr>
          <w:u w:val="single"/>
        </w:rPr>
        <w:t>afflict</w:t>
      </w:r>
    </w:p>
    <w:p>
      <w:r>
        <w:rPr>
          <w:u w:val="single"/>
        </w:rPr>
        <w:t>afflict</w:t>
      </w:r>
    </w:p>
    <w:p>
      <w:r>
        <w:t>afflicted</w:t>
      </w:r>
    </w:p>
    <w:p>
      <w:r>
        <w:t>afflicting</w:t>
      </w:r>
    </w:p>
    <w:p>
      <w:r>
        <w:t>affliction</w:t>
      </w:r>
    </w:p>
    <w:p>
      <w:r>
        <w:rPr>
          <w:u w:val="single"/>
        </w:rPr>
        <w:t>affliction</w:t>
      </w:r>
    </w:p>
    <w:p>
      <w:r>
        <w:rPr>
          <w:u w:val="single"/>
        </w:rPr>
        <w:t>affliction</w:t>
      </w:r>
    </w:p>
    <w:p>
      <w:r>
        <w:rPr>
          <w:u w:val="single"/>
        </w:rPr>
        <w:t>affliction</w:t>
      </w:r>
    </w:p>
    <w:p>
      <w:r>
        <w:t>afflictions</w:t>
      </w:r>
    </w:p>
    <w:p>
      <w:r>
        <w:t>affluence</w:t>
      </w:r>
    </w:p>
    <w:p>
      <w:r>
        <w:rPr>
          <w:u w:val="single"/>
        </w:rPr>
        <w:t>affluence</w:t>
      </w:r>
    </w:p>
    <w:p>
      <w:r>
        <w:rPr>
          <w:u w:val="single"/>
        </w:rPr>
        <w:t>affluence</w:t>
      </w:r>
    </w:p>
    <w:p>
      <w:r>
        <w:t>affluent</w:t>
      </w:r>
    </w:p>
    <w:p>
      <w:r>
        <w:rPr>
          <w:u w:val="single"/>
        </w:rPr>
        <w:t>affluent</w:t>
      </w:r>
    </w:p>
    <w:p>
      <w:r>
        <w:rPr>
          <w:u w:val="single"/>
        </w:rPr>
        <w:t>affluent</w:t>
      </w:r>
    </w:p>
    <w:p>
      <w:r>
        <w:rPr>
          <w:u w:val="single"/>
        </w:rPr>
        <w:t>affluent</w:t>
      </w:r>
    </w:p>
    <w:p>
      <w:r>
        <w:rPr>
          <w:u w:val="single"/>
        </w:rPr>
        <w:t>affluent</w:t>
      </w:r>
    </w:p>
    <w:p>
      <w:r>
        <w:rPr>
          <w:u w:val="single"/>
        </w:rPr>
        <w:t>affluent</w:t>
      </w:r>
    </w:p>
    <w:p>
      <w:r>
        <w:t>afford</w:t>
      </w:r>
    </w:p>
    <w:p>
      <w:r>
        <w:t>affordability</w:t>
      </w:r>
    </w:p>
    <w:p>
      <w:r>
        <w:t>affordable</w:t>
      </w:r>
    </w:p>
    <w:p>
      <w:r>
        <w:rPr>
          <w:u w:val="single"/>
        </w:rPr>
        <w:t>affordable</w:t>
      </w:r>
    </w:p>
    <w:p>
      <w:r>
        <w:t>afforestation</w:t>
      </w:r>
    </w:p>
    <w:p>
      <w:r>
        <w:t>affront</w:t>
      </w:r>
    </w:p>
    <w:p>
      <w:r>
        <w:rPr>
          <w:u w:val="single"/>
        </w:rPr>
        <w:t>affront</w:t>
      </w:r>
    </w:p>
    <w:p>
      <w:r>
        <w:rPr>
          <w:u w:val="single"/>
        </w:rPr>
        <w:t>affront</w:t>
      </w:r>
    </w:p>
    <w:p>
      <w:r>
        <w:rPr>
          <w:u w:val="single"/>
        </w:rPr>
        <w:t>affront</w:t>
      </w:r>
    </w:p>
    <w:p>
      <w:r>
        <w:t>aficionado</w:t>
      </w:r>
    </w:p>
    <w:p>
      <w:r>
        <w:t>afield</w:t>
      </w:r>
    </w:p>
    <w:p>
      <w:r>
        <w:t>afloat</w:t>
      </w:r>
    </w:p>
    <w:p>
      <w:r>
        <w:rPr>
          <w:u w:val="single"/>
        </w:rPr>
        <w:t>afloat</w:t>
      </w:r>
    </w:p>
    <w:p>
      <w:r>
        <w:rPr>
          <w:u w:val="single"/>
        </w:rPr>
        <w:t>afloat</w:t>
      </w:r>
    </w:p>
    <w:p>
      <w:r>
        <w:rPr>
          <w:u w:val="single"/>
        </w:rPr>
        <w:t>afloat</w:t>
      </w:r>
    </w:p>
    <w:p>
      <w:r>
        <w:t>afraid</w:t>
      </w:r>
    </w:p>
    <w:p>
      <w:r>
        <w:rPr>
          <w:u w:val="single"/>
        </w:rPr>
        <w:t>afraid</w:t>
      </w:r>
    </w:p>
    <w:p>
      <w:r>
        <w:rPr>
          <w:u w:val="single"/>
        </w:rPr>
        <w:t>afraid</w:t>
      </w:r>
    </w:p>
    <w:p>
      <w:r>
        <w:rPr>
          <w:u w:val="single"/>
        </w:rPr>
        <w:t>afraid</w:t>
      </w:r>
    </w:p>
    <w:p>
      <w:r>
        <w:rPr>
          <w:u w:val="single"/>
        </w:rPr>
        <w:t>afraid</w:t>
      </w:r>
    </w:p>
    <w:p>
      <w:r>
        <w:rPr>
          <w:u w:val="single"/>
        </w:rPr>
        <w:t>afraid</w:t>
      </w:r>
    </w:p>
    <w:p>
      <w:r>
        <w:rPr>
          <w:u w:val="single"/>
        </w:rPr>
        <w:t>afraid</w:t>
      </w:r>
    </w:p>
    <w:p>
      <w:r>
        <w:t>Africa</w:t>
      </w:r>
    </w:p>
    <w:p>
      <w:r>
        <w:t>African</w:t>
      </w:r>
    </w:p>
    <w:p>
      <w:r>
        <w:rPr>
          <w:u w:val="single"/>
        </w:rPr>
        <w:t>African</w:t>
      </w:r>
    </w:p>
    <w:p>
      <w:r>
        <w:rPr>
          <w:u w:val="single"/>
        </w:rPr>
        <w:t>African</w:t>
      </w:r>
    </w:p>
    <w:p>
      <w:r>
        <w:t>African dodder</w:t>
      </w:r>
    </w:p>
    <w:p>
      <w:r>
        <w:t>African fish eagle</w:t>
      </w:r>
    </w:p>
    <w:p>
      <w:r>
        <w:t>African harrier-hawk</w:t>
      </w:r>
    </w:p>
    <w:p>
      <w:r>
        <w:t>African mahogany</w:t>
      </w:r>
    </w:p>
    <w:p>
      <w:r>
        <w:t>African mountain goat</w:t>
      </w:r>
    </w:p>
    <w:p>
      <w:r>
        <w:t>African palm swift</w:t>
      </w:r>
    </w:p>
    <w:p>
      <w:r>
        <w:t>African pigmy goose</w:t>
      </w:r>
    </w:p>
    <w:p>
      <w:r>
        <w:t>African prune</w:t>
      </w:r>
    </w:p>
    <w:p>
      <w:r>
        <w:t>African pygmy-kingfisher</w:t>
      </w:r>
    </w:p>
    <w:p>
      <w:r>
        <w:t>African star chestnut</w:t>
      </w:r>
    </w:p>
    <w:p>
      <w:r>
        <w:t>African tree snake</w:t>
      </w:r>
    </w:p>
    <w:p>
      <w:r>
        <w:t>Afrikaner</w:t>
      </w:r>
    </w:p>
    <w:p>
      <w:r>
        <w:t>aft</w:t>
      </w:r>
    </w:p>
    <w:p>
      <w:r>
        <w:t>after</w:t>
      </w:r>
    </w:p>
    <w:p>
      <w:r>
        <w:rPr>
          <w:u w:val="single"/>
        </w:rPr>
        <w:t>after</w:t>
      </w:r>
    </w:p>
    <w:p>
      <w:r>
        <w:rPr>
          <w:u w:val="single"/>
        </w:rPr>
        <w:t>after</w:t>
      </w:r>
    </w:p>
    <w:p>
      <w:r>
        <w:rPr>
          <w:u w:val="single"/>
        </w:rPr>
        <w:t>after</w:t>
      </w:r>
    </w:p>
    <w:p>
      <w:r>
        <w:t>After you!</w:t>
      </w:r>
    </w:p>
    <w:p>
      <w:r>
        <w:t>afterbirth</w:t>
      </w:r>
    </w:p>
    <w:p>
      <w:r>
        <w:t>afterlife</w:t>
      </w:r>
    </w:p>
    <w:p>
      <w:r>
        <w:t>afternoon</w:t>
      </w:r>
    </w:p>
    <w:p>
      <w:r>
        <w:rPr>
          <w:u w:val="single"/>
        </w:rPr>
        <w:t>afternoon</w:t>
      </w:r>
    </w:p>
    <w:p>
      <w:r>
        <w:rPr>
          <w:u w:val="single"/>
        </w:rPr>
        <w:t>afternoon</w:t>
      </w:r>
    </w:p>
    <w:p>
      <w:r>
        <w:t>afternoon prayer</w:t>
      </w:r>
    </w:p>
    <w:p>
      <w:r>
        <w:t>after-sex towel</w:t>
      </w:r>
    </w:p>
    <w:p>
      <w:r>
        <w:t>afterwards</w:t>
      </w:r>
    </w:p>
    <w:p>
      <w:r>
        <w:rPr>
          <w:u w:val="single"/>
        </w:rPr>
        <w:t>afterwards</w:t>
      </w:r>
    </w:p>
    <w:p>
      <w:r>
        <w:t>afterworld</w:t>
      </w:r>
    </w:p>
    <w:p>
      <w:r>
        <w:t>afzelia</w:t>
      </w:r>
    </w:p>
    <w:p>
      <w:r>
        <w:rPr>
          <w:u w:val="single"/>
        </w:rPr>
        <w:t>afzelia</w:t>
      </w:r>
    </w:p>
    <w:p>
      <w:r>
        <w:t>again</w:t>
      </w:r>
    </w:p>
    <w:p>
      <w:r>
        <w:rPr>
          <w:u w:val="single"/>
        </w:rPr>
        <w:t>again</w:t>
      </w:r>
    </w:p>
    <w:p>
      <w:r>
        <w:rPr>
          <w:u w:val="single"/>
        </w:rPr>
        <w:t>again</w:t>
      </w:r>
    </w:p>
    <w:p>
      <w:r>
        <w:t>against</w:t>
      </w:r>
    </w:p>
    <w:p>
      <w:r>
        <w:rPr>
          <w:u w:val="single"/>
        </w:rPr>
        <w:t>against</w:t>
      </w:r>
    </w:p>
    <w:p>
      <w:r>
        <w:rPr>
          <w:u w:val="single"/>
        </w:rPr>
        <w:t>against</w:t>
      </w:r>
    </w:p>
    <w:p>
      <w:r>
        <w:rPr>
          <w:u w:val="single"/>
        </w:rPr>
        <w:t>against</w:t>
      </w:r>
    </w:p>
    <w:p>
      <w:r>
        <w:rPr>
          <w:u w:val="single"/>
        </w:rPr>
        <w:t>against</w:t>
      </w:r>
    </w:p>
    <w:p>
      <w:r>
        <w:rPr>
          <w:u w:val="single"/>
        </w:rPr>
        <w:t>against</w:t>
      </w:r>
    </w:p>
    <w:p>
      <w:r>
        <w:rPr>
          <w:u w:val="single"/>
        </w:rPr>
        <w:t>against</w:t>
      </w:r>
    </w:p>
    <w:p>
      <w:r>
        <w:t>agal</w:t>
      </w:r>
    </w:p>
    <w:p>
      <w:r>
        <w:t>agarwood</w:t>
      </w:r>
    </w:p>
    <w:p>
      <w:r>
        <w:t>age</w:t>
      </w:r>
    </w:p>
    <w:p>
      <w:r>
        <w:rPr>
          <w:u w:val="single"/>
        </w:rPr>
        <w:t>age</w:t>
      </w:r>
    </w:p>
    <w:p>
      <w:r>
        <w:rPr>
          <w:u w:val="single"/>
        </w:rPr>
        <w:t>age</w:t>
      </w:r>
    </w:p>
    <w:p>
      <w:r>
        <w:rPr>
          <w:u w:val="single"/>
        </w:rPr>
        <w:t>age</w:t>
      </w:r>
    </w:p>
    <w:p>
      <w:r>
        <w:rPr>
          <w:u w:val="single"/>
        </w:rPr>
        <w:t>age</w:t>
      </w:r>
    </w:p>
    <w:p>
      <w:r>
        <w:t>age mate</w:t>
      </w:r>
    </w:p>
    <w:p>
      <w:r>
        <w:t>aged person</w:t>
      </w:r>
    </w:p>
    <w:p>
      <w:r>
        <w:t>agency</w:t>
      </w:r>
    </w:p>
    <w:p>
      <w:r>
        <w:rPr>
          <w:u w:val="single"/>
        </w:rPr>
        <w:t>agency</w:t>
      </w:r>
    </w:p>
    <w:p>
      <w:r>
        <w:rPr>
          <w:u w:val="single"/>
        </w:rPr>
        <w:t>agency</w:t>
      </w:r>
    </w:p>
    <w:p>
      <w:r>
        <w:t>agenda</w:t>
      </w:r>
    </w:p>
    <w:p>
      <w:r>
        <w:t>agent</w:t>
      </w:r>
    </w:p>
    <w:p>
      <w:r>
        <w:rPr>
          <w:u w:val="single"/>
        </w:rPr>
        <w:t>agent</w:t>
      </w:r>
    </w:p>
    <w:p>
      <w:r>
        <w:rPr>
          <w:u w:val="single"/>
        </w:rPr>
        <w:t>agent</w:t>
      </w:r>
    </w:p>
    <w:p>
      <w:r>
        <w:rPr>
          <w:u w:val="single"/>
        </w:rPr>
        <w:t>agent</w:t>
      </w:r>
    </w:p>
    <w:p>
      <w:r>
        <w:t>age-old</w:t>
      </w:r>
    </w:p>
    <w:p>
      <w:r>
        <w:t>agglutinate</w:t>
      </w:r>
    </w:p>
    <w:p>
      <w:r>
        <w:rPr>
          <w:u w:val="single"/>
        </w:rPr>
        <w:t>agglutinate</w:t>
      </w:r>
    </w:p>
    <w:p>
      <w:r>
        <w:t>aggravate</w:t>
      </w:r>
    </w:p>
    <w:p>
      <w:r>
        <w:t>aggregate</w:t>
      </w:r>
    </w:p>
    <w:p>
      <w:r>
        <w:rPr>
          <w:u w:val="single"/>
        </w:rPr>
        <w:t>aggregate</w:t>
      </w:r>
    </w:p>
    <w:p>
      <w:r>
        <w:t>aggress</w:t>
      </w:r>
    </w:p>
    <w:p>
      <w:r>
        <w:t>aggression</w:t>
      </w:r>
    </w:p>
    <w:p>
      <w:r>
        <w:rPr>
          <w:u w:val="single"/>
        </w:rPr>
        <w:t>aggression</w:t>
      </w:r>
    </w:p>
    <w:p>
      <w:r>
        <w:t>aggressive</w:t>
      </w:r>
    </w:p>
    <w:p>
      <w:r>
        <w:rPr>
          <w:u w:val="single"/>
        </w:rPr>
        <w:t>aggressive</w:t>
      </w:r>
    </w:p>
    <w:p>
      <w:r>
        <w:t>aggressive behavior</w:t>
      </w:r>
    </w:p>
    <w:p>
      <w:r>
        <w:t>aggressor</w:t>
      </w:r>
    </w:p>
    <w:p>
      <w:r>
        <w:t>aggrieved</w:t>
      </w:r>
    </w:p>
    <w:p>
      <w:r>
        <w:t>agile</w:t>
      </w:r>
    </w:p>
    <w:p>
      <w:r>
        <w:rPr>
          <w:u w:val="single"/>
        </w:rPr>
        <w:t>agile</w:t>
      </w:r>
    </w:p>
    <w:p>
      <w:r>
        <w:rPr>
          <w:u w:val="single"/>
        </w:rPr>
        <w:t>agile</w:t>
      </w:r>
    </w:p>
    <w:p>
      <w:r>
        <w:t>agility</w:t>
      </w:r>
    </w:p>
    <w:p>
      <w:r>
        <w:rPr>
          <w:u w:val="single"/>
        </w:rPr>
        <w:t>agility</w:t>
      </w:r>
    </w:p>
    <w:p>
      <w:r>
        <w:t>agitate</w:t>
      </w:r>
    </w:p>
    <w:p>
      <w:r>
        <w:rPr>
          <w:u w:val="single"/>
        </w:rPr>
        <w:t>agitate</w:t>
      </w:r>
    </w:p>
    <w:p>
      <w:r>
        <w:rPr>
          <w:u w:val="single"/>
        </w:rPr>
        <w:t>agitate</w:t>
      </w:r>
    </w:p>
    <w:p>
      <w:r>
        <w:t>agitated</w:t>
      </w:r>
    </w:p>
    <w:p>
      <w:r>
        <w:rPr>
          <w:u w:val="single"/>
        </w:rPr>
        <w:t>agitated</w:t>
      </w:r>
    </w:p>
    <w:p>
      <w:r>
        <w:rPr>
          <w:u w:val="single"/>
        </w:rPr>
        <w:t>agitated</w:t>
      </w:r>
    </w:p>
    <w:p>
      <w:r>
        <w:t>agitation</w:t>
      </w:r>
    </w:p>
    <w:p>
      <w:r>
        <w:rPr>
          <w:u w:val="single"/>
        </w:rPr>
        <w:t>agitation</w:t>
      </w:r>
    </w:p>
    <w:p>
      <w:r>
        <w:rPr>
          <w:u w:val="single"/>
        </w:rPr>
        <w:t>agitation</w:t>
      </w:r>
    </w:p>
    <w:p>
      <w:r>
        <w:rPr>
          <w:u w:val="single"/>
        </w:rPr>
        <w:t>agitation</w:t>
      </w:r>
    </w:p>
    <w:p>
      <w:r>
        <w:rPr>
          <w:u w:val="single"/>
        </w:rPr>
        <w:t>agitation</w:t>
      </w:r>
    </w:p>
    <w:p>
      <w:r>
        <w:rPr>
          <w:u w:val="single"/>
        </w:rPr>
        <w:t>agitation</w:t>
      </w:r>
    </w:p>
    <w:p>
      <w:r>
        <w:t>agitator</w:t>
      </w:r>
    </w:p>
    <w:p>
      <w:r>
        <w:t>ago</w:t>
      </w:r>
    </w:p>
    <w:p>
      <w:r>
        <w:rPr>
          <w:u w:val="single"/>
        </w:rPr>
        <w:t>ago</w:t>
      </w:r>
    </w:p>
    <w:p>
      <w:r>
        <w:rPr>
          <w:u w:val="single"/>
        </w:rPr>
        <w:t>ago</w:t>
      </w:r>
    </w:p>
    <w:p>
      <w:r>
        <w:rPr>
          <w:u w:val="single"/>
        </w:rPr>
        <w:t>ago</w:t>
      </w:r>
    </w:p>
    <w:p>
      <w:r>
        <w:rPr>
          <w:u w:val="single"/>
        </w:rPr>
        <w:t>ago</w:t>
      </w:r>
    </w:p>
    <w:p>
      <w:r>
        <w:rPr>
          <w:u w:val="single"/>
        </w:rPr>
        <w:t>ago</w:t>
      </w:r>
    </w:p>
    <w:p>
      <w:r>
        <w:t>agonize</w:t>
      </w:r>
    </w:p>
    <w:p>
      <w:r>
        <w:t>agony</w:t>
      </w:r>
    </w:p>
    <w:p>
      <w:r>
        <w:rPr>
          <w:u w:val="single"/>
        </w:rPr>
        <w:t>agony</w:t>
      </w:r>
    </w:p>
    <w:p>
      <w:r>
        <w:t>agree</w:t>
      </w:r>
    </w:p>
    <w:p>
      <w:r>
        <w:t>agree on</w:t>
      </w:r>
    </w:p>
    <w:p>
      <w:r>
        <w:t>agree with</w:t>
      </w:r>
    </w:p>
    <w:p>
      <w:r>
        <w:t>agree with one another</w:t>
      </w:r>
    </w:p>
    <w:p>
      <w:r>
        <w:t>agreeable</w:t>
      </w:r>
    </w:p>
    <w:p>
      <w:r>
        <w:t>agreement</w:t>
      </w:r>
    </w:p>
    <w:p>
      <w:r>
        <w:rPr>
          <w:u w:val="single"/>
        </w:rPr>
        <w:t>agreement</w:t>
      </w:r>
    </w:p>
    <w:p>
      <w:r>
        <w:rPr>
          <w:u w:val="single"/>
        </w:rPr>
        <w:t>agreement</w:t>
      </w:r>
    </w:p>
    <w:p>
      <w:r>
        <w:rPr>
          <w:u w:val="single"/>
        </w:rPr>
        <w:t>agreement</w:t>
      </w:r>
    </w:p>
    <w:p>
      <w:r>
        <w:rPr>
          <w:u w:val="single"/>
        </w:rPr>
        <w:t>agreement</w:t>
      </w:r>
    </w:p>
    <w:p>
      <w:r>
        <w:rPr>
          <w:u w:val="single"/>
        </w:rPr>
        <w:t>agreement</w:t>
      </w:r>
    </w:p>
    <w:p>
      <w:r>
        <w:rPr>
          <w:u w:val="single"/>
        </w:rPr>
        <w:t>agreement</w:t>
      </w:r>
    </w:p>
    <w:p>
      <w:r>
        <w:rPr>
          <w:u w:val="single"/>
        </w:rPr>
        <w:t>agreement</w:t>
      </w:r>
    </w:p>
    <w:p>
      <w:r>
        <w:rPr>
          <w:u w:val="single"/>
        </w:rPr>
        <w:t>agreement</w:t>
      </w:r>
    </w:p>
    <w:p>
      <w:r>
        <w:rPr>
          <w:u w:val="single"/>
        </w:rPr>
        <w:t>agreement</w:t>
      </w:r>
    </w:p>
    <w:p>
      <w:r>
        <w:t>agricultural officer</w:t>
      </w:r>
    </w:p>
    <w:p>
      <w:r>
        <w:t>agriculture</w:t>
      </w:r>
    </w:p>
    <w:p>
      <w:r>
        <w:t>agronomic</w:t>
      </w:r>
    </w:p>
    <w:p>
      <w:r>
        <w:t>agronomist</w:t>
      </w:r>
    </w:p>
    <w:p>
      <w:r>
        <w:t>agronomy</w:t>
      </w:r>
    </w:p>
    <w:p>
      <w:r>
        <w:t>aground</w:t>
      </w:r>
    </w:p>
    <w:p>
      <w:r>
        <w:t>aha</w:t>
      </w:r>
    </w:p>
    <w:p>
      <w:r>
        <w:t>ahead</w:t>
      </w:r>
    </w:p>
    <w:p>
      <w:r>
        <w:rPr>
          <w:u w:val="single"/>
        </w:rPr>
        <w:t>ahead</w:t>
      </w:r>
    </w:p>
    <w:p>
      <w:r>
        <w:rPr>
          <w:u w:val="single"/>
        </w:rPr>
        <w:t>ahead</w:t>
      </w:r>
    </w:p>
    <w:p>
      <w:r>
        <w:rPr>
          <w:u w:val="single"/>
        </w:rPr>
        <w:t>ahead</w:t>
      </w:r>
    </w:p>
    <w:p>
      <w:r>
        <w:t>ahead of time</w:t>
      </w:r>
    </w:p>
    <w:p>
      <w:r>
        <w:t>aid</w:t>
      </w:r>
    </w:p>
    <w:p>
      <w:r>
        <w:rPr>
          <w:u w:val="single"/>
        </w:rPr>
        <w:t>aid</w:t>
      </w:r>
    </w:p>
    <w:p>
      <w:r>
        <w:t>aid and abet</w:t>
      </w:r>
    </w:p>
    <w:p>
      <w:r>
        <w:t>aide</w:t>
      </w:r>
    </w:p>
    <w:p>
      <w:r>
        <w:t>aide-de-camp</w:t>
      </w:r>
    </w:p>
    <w:p>
      <w:r>
        <w:t>aide-memoire</w:t>
      </w:r>
    </w:p>
    <w:p>
      <w:r>
        <w:t>AIDS</w:t>
      </w:r>
    </w:p>
    <w:p>
      <w:r>
        <w:t>ailing</w:t>
      </w:r>
    </w:p>
    <w:p>
      <w:r>
        <w:t>ailment</w:t>
      </w:r>
    </w:p>
    <w:p>
      <w:r>
        <w:rPr>
          <w:u w:val="single"/>
        </w:rPr>
        <w:t>ailment</w:t>
      </w:r>
    </w:p>
    <w:p>
      <w:r>
        <w:t>aim</w:t>
      </w:r>
    </w:p>
    <w:p>
      <w:r>
        <w:rPr>
          <w:u w:val="single"/>
        </w:rPr>
        <w:t>aim</w:t>
      </w:r>
    </w:p>
    <w:p>
      <w:r>
        <w:rPr>
          <w:u w:val="single"/>
        </w:rPr>
        <w:t>aim</w:t>
      </w:r>
    </w:p>
    <w:p>
      <w:r>
        <w:rPr>
          <w:u w:val="single"/>
        </w:rPr>
        <w:t>aim</w:t>
      </w:r>
    </w:p>
    <w:p>
      <w:r>
        <w:rPr>
          <w:u w:val="single"/>
        </w:rPr>
        <w:t>aim</w:t>
      </w:r>
    </w:p>
    <w:p>
      <w:r>
        <w:rPr>
          <w:u w:val="single"/>
        </w:rPr>
        <w:t>aim</w:t>
      </w:r>
    </w:p>
    <w:p>
      <w:r>
        <w:rPr>
          <w:u w:val="single"/>
        </w:rPr>
        <w:t>aim</w:t>
      </w:r>
    </w:p>
    <w:p>
      <w:r>
        <w:rPr>
          <w:u w:val="single"/>
        </w:rPr>
        <w:t>aim</w:t>
      </w:r>
    </w:p>
    <w:p>
      <w:r>
        <w:rPr>
          <w:u w:val="single"/>
        </w:rPr>
        <w:t>aim</w:t>
      </w:r>
    </w:p>
    <w:p>
      <w:r>
        <w:t>aim at</w:t>
      </w:r>
    </w:p>
    <w:p>
      <w:r>
        <w:t>aim carefully at a target</w:t>
      </w:r>
    </w:p>
    <w:p>
      <w:r>
        <w:t>aim sth at</w:t>
      </w:r>
    </w:p>
    <w:p>
      <w:r>
        <w:t>aimlessly</w:t>
      </w:r>
    </w:p>
    <w:p>
      <w:r>
        <w:t>air</w:t>
      </w:r>
    </w:p>
    <w:p>
      <w:r>
        <w:rPr>
          <w:u w:val="single"/>
        </w:rPr>
        <w:t>air</w:t>
      </w:r>
    </w:p>
    <w:p>
      <w:r>
        <w:rPr>
          <w:u w:val="single"/>
        </w:rPr>
        <w:t>air</w:t>
      </w:r>
    </w:p>
    <w:p>
      <w:r>
        <w:rPr>
          <w:u w:val="single"/>
        </w:rPr>
        <w:t>air</w:t>
      </w:r>
    </w:p>
    <w:p>
      <w:r>
        <w:rPr>
          <w:u w:val="single"/>
        </w:rPr>
        <w:t>air</w:t>
      </w:r>
    </w:p>
    <w:p>
      <w:r>
        <w:rPr>
          <w:u w:val="single"/>
        </w:rPr>
        <w:t>air</w:t>
      </w:r>
    </w:p>
    <w:p>
      <w:r>
        <w:t>air conditioner</w:t>
      </w:r>
    </w:p>
    <w:p>
      <w:r>
        <w:t>air pressure</w:t>
      </w:r>
    </w:p>
    <w:p>
      <w:r>
        <w:t>air space</w:t>
      </w:r>
    </w:p>
    <w:p>
      <w:r>
        <w:t>air steam</w:t>
      </w:r>
    </w:p>
    <w:p>
      <w:r>
        <w:t>air traffic</w:t>
      </w:r>
    </w:p>
    <w:p>
      <w:r>
        <w:t>airborne</w:t>
      </w:r>
    </w:p>
    <w:p>
      <w:r>
        <w:t>aircraft</w:t>
      </w:r>
    </w:p>
    <w:p>
      <w:r>
        <w:t>aircraft carrier</w:t>
      </w:r>
    </w:p>
    <w:p>
      <w:r>
        <w:t>airfield</w:t>
      </w:r>
    </w:p>
    <w:p>
      <w:r>
        <w:t>airlift</w:t>
      </w:r>
    </w:p>
    <w:p>
      <w:r>
        <w:t>airline</w:t>
      </w:r>
    </w:p>
    <w:p>
      <w:r>
        <w:t>airliner</w:t>
      </w:r>
    </w:p>
    <w:p>
      <w:r>
        <w:t>airmail</w:t>
      </w:r>
    </w:p>
    <w:p>
      <w:r>
        <w:t>airman</w:t>
      </w:r>
    </w:p>
    <w:p>
      <w:r>
        <w:t>airplane</w:t>
      </w:r>
    </w:p>
    <w:p>
      <w:r>
        <w:t>airport</w:t>
      </w:r>
    </w:p>
    <w:p>
      <w:r>
        <w:t>airs</w:t>
      </w:r>
    </w:p>
    <w:p>
      <w:r>
        <w:rPr>
          <w:u w:val="single"/>
        </w:rPr>
        <w:t>airs</w:t>
      </w:r>
    </w:p>
    <w:p>
      <w:r>
        <w:t>airs and graces</w:t>
      </w:r>
    </w:p>
    <w:p>
      <w:r>
        <w:rPr>
          <w:u w:val="single"/>
        </w:rPr>
        <w:t>airs and graces</w:t>
      </w:r>
    </w:p>
    <w:p>
      <w:r>
        <w:rPr>
          <w:u w:val="single"/>
        </w:rPr>
        <w:t>airs and graces</w:t>
      </w:r>
    </w:p>
    <w:p>
      <w:r>
        <w:t>airship</w:t>
      </w:r>
    </w:p>
    <w:p>
      <w:r>
        <w:t>airstrip</w:t>
      </w:r>
    </w:p>
    <w:p>
      <w:r>
        <w:rPr>
          <w:u w:val="single"/>
        </w:rPr>
        <w:t>airstrip</w:t>
      </w:r>
    </w:p>
    <w:p>
      <w:r>
        <w:t>airtight</w:t>
      </w:r>
    </w:p>
    <w:p>
      <w:r>
        <w:rPr>
          <w:u w:val="single"/>
        </w:rPr>
        <w:t>airtight</w:t>
      </w:r>
    </w:p>
    <w:p>
      <w:r>
        <w:t>airway</w:t>
      </w:r>
    </w:p>
    <w:p>
      <w:r>
        <w:t>airways</w:t>
      </w:r>
    </w:p>
    <w:p>
      <w:r>
        <w:t>aisle</w:t>
      </w:r>
    </w:p>
    <w:p>
      <w:r>
        <w:rPr>
          <w:u w:val="single"/>
        </w:rPr>
        <w:t>aisle</w:t>
      </w:r>
    </w:p>
    <w:p>
      <w:r>
        <w:rPr>
          <w:u w:val="single"/>
        </w:rPr>
        <w:t>aisle</w:t>
      </w:r>
    </w:p>
    <w:p>
      <w:r>
        <w:t>alarm</w:t>
      </w:r>
    </w:p>
    <w:p>
      <w:r>
        <w:rPr>
          <w:u w:val="single"/>
        </w:rPr>
        <w:t>alarm</w:t>
      </w:r>
    </w:p>
    <w:p>
      <w:r>
        <w:rPr>
          <w:u w:val="single"/>
        </w:rPr>
        <w:t>alarm</w:t>
      </w:r>
    </w:p>
    <w:p>
      <w:r>
        <w:rPr>
          <w:u w:val="single"/>
        </w:rPr>
        <w:t>alarm</w:t>
      </w:r>
    </w:p>
    <w:p>
      <w:r>
        <w:rPr>
          <w:u w:val="single"/>
        </w:rPr>
        <w:t>alarm</w:t>
      </w:r>
    </w:p>
    <w:p>
      <w:r>
        <w:t>alarming</w:t>
      </w:r>
    </w:p>
    <w:p>
      <w:r>
        <w:t>Alas!</w:t>
      </w:r>
    </w:p>
    <w:p>
      <w:r>
        <w:t>albeit</w:t>
      </w:r>
    </w:p>
    <w:p>
      <w:r>
        <w:t>albino</w:t>
      </w:r>
    </w:p>
    <w:p>
      <w:r>
        <w:t>Albizia</w:t>
      </w:r>
    </w:p>
    <w:p>
      <w:r>
        <w:t>album</w:t>
      </w:r>
    </w:p>
    <w:p>
      <w:r>
        <w:t>alcohol</w:t>
      </w:r>
    </w:p>
    <w:p>
      <w:r>
        <w:rPr>
          <w:u w:val="single"/>
        </w:rPr>
        <w:t>alcohol</w:t>
      </w:r>
    </w:p>
    <w:p>
      <w:r>
        <w:t>alcoholic</w:t>
      </w:r>
    </w:p>
    <w:p>
      <w:r>
        <w:rPr>
          <w:u w:val="single"/>
        </w:rPr>
        <w:t>alcoholic</w:t>
      </w:r>
    </w:p>
    <w:p>
      <w:r>
        <w:rPr>
          <w:u w:val="single"/>
        </w:rPr>
        <w:t>alcoholic</w:t>
      </w:r>
    </w:p>
    <w:p>
      <w:r>
        <w:t>alcoholic beverage</w:t>
      </w:r>
    </w:p>
    <w:p>
      <w:r>
        <w:t>alcoholism</w:t>
      </w:r>
    </w:p>
    <w:p>
      <w:r>
        <w:t>alcove</w:t>
      </w:r>
    </w:p>
    <w:p>
      <w:r>
        <w:rPr>
          <w:u w:val="single"/>
        </w:rPr>
        <w:t>alcove</w:t>
      </w:r>
    </w:p>
    <w:p>
      <w:r>
        <w:rPr>
          <w:u w:val="single"/>
        </w:rPr>
        <w:t>alcove</w:t>
      </w:r>
    </w:p>
    <w:p>
      <w:r>
        <w:t>alcove of a</w:t>
      </w:r>
    </w:p>
    <w:p>
      <w:r>
        <w:t>alderman</w:t>
      </w:r>
    </w:p>
    <w:p>
      <w:r>
        <w:t>alderman turban</w:t>
      </w:r>
    </w:p>
    <w:p>
      <w:r>
        <w:t>ale</w:t>
      </w:r>
    </w:p>
    <w:p>
      <w:r>
        <w:t>alert</w:t>
      </w:r>
    </w:p>
    <w:p>
      <w:r>
        <w:rPr>
          <w:u w:val="single"/>
        </w:rPr>
        <w:t>alert</w:t>
      </w:r>
    </w:p>
    <w:p>
      <w:r>
        <w:rPr>
          <w:u w:val="single"/>
        </w:rPr>
        <w:t>alert</w:t>
      </w:r>
    </w:p>
    <w:p>
      <w:r>
        <w:rPr>
          <w:u w:val="single"/>
        </w:rPr>
        <w:t>alert</w:t>
      </w:r>
    </w:p>
    <w:p>
      <w:r>
        <w:rPr>
          <w:u w:val="single"/>
        </w:rPr>
        <w:t>alert</w:t>
      </w:r>
    </w:p>
    <w:p>
      <w:r>
        <w:t>alertness</w:t>
      </w:r>
    </w:p>
    <w:p>
      <w:r>
        <w:t>Alexandrian laurel</w:t>
      </w:r>
    </w:p>
    <w:p>
      <w:r>
        <w:rPr>
          <w:u w:val="single"/>
        </w:rPr>
        <w:t>Alexandrian laurel</w:t>
      </w:r>
    </w:p>
    <w:p>
      <w:r>
        <w:t>alga</w:t>
      </w:r>
    </w:p>
    <w:p>
      <w:r>
        <w:t>algebra</w:t>
      </w:r>
    </w:p>
    <w:p>
      <w:r>
        <w:t>alias</w:t>
      </w:r>
    </w:p>
    <w:p>
      <w:r>
        <w:t>alibi</w:t>
      </w:r>
    </w:p>
    <w:p>
      <w:r>
        <w:t>alien</w:t>
      </w:r>
    </w:p>
    <w:p>
      <w:r>
        <w:rPr>
          <w:u w:val="single"/>
        </w:rPr>
        <w:t>alien</w:t>
      </w:r>
    </w:p>
    <w:p>
      <w:r>
        <w:t>alienate</w:t>
      </w:r>
    </w:p>
    <w:p>
      <w:r>
        <w:t>alienate from</w:t>
      </w:r>
    </w:p>
    <w:p>
      <w:r>
        <w:t>alight</w:t>
      </w:r>
    </w:p>
    <w:p>
      <w:r>
        <w:rPr>
          <w:u w:val="single"/>
        </w:rPr>
        <w:t>alight</w:t>
      </w:r>
    </w:p>
    <w:p>
      <w:r>
        <w:rPr>
          <w:u w:val="single"/>
        </w:rPr>
        <w:t>alight</w:t>
      </w:r>
    </w:p>
    <w:p>
      <w:r>
        <w:t>align</w:t>
      </w:r>
    </w:p>
    <w:p>
      <w:r>
        <w:t>aligned</w:t>
      </w:r>
    </w:p>
    <w:p>
      <w:r>
        <w:t>alignment</w:t>
      </w:r>
    </w:p>
    <w:p>
      <w:r>
        <w:rPr>
          <w:u w:val="single"/>
        </w:rPr>
        <w:t>alignment</w:t>
      </w:r>
    </w:p>
    <w:p>
      <w:r>
        <w:t>alike</w:t>
      </w:r>
    </w:p>
    <w:p>
      <w:r>
        <w:rPr>
          <w:u w:val="single"/>
        </w:rPr>
        <w:t>alike</w:t>
      </w:r>
    </w:p>
    <w:p>
      <w:r>
        <w:rPr>
          <w:u w:val="single"/>
        </w:rPr>
        <w:t>alike</w:t>
      </w:r>
    </w:p>
    <w:p>
      <w:r>
        <w:rPr>
          <w:u w:val="single"/>
        </w:rPr>
        <w:t>alike</w:t>
      </w:r>
    </w:p>
    <w:p>
      <w:r>
        <w:t>alive</w:t>
      </w:r>
    </w:p>
    <w:p>
      <w:r>
        <w:t>alkali</w:t>
      </w:r>
    </w:p>
    <w:p>
      <w:r>
        <w:t>all</w:t>
      </w:r>
    </w:p>
    <w:p>
      <w:r>
        <w:rPr>
          <w:u w:val="single"/>
        </w:rPr>
        <w:t>all</w:t>
      </w:r>
    </w:p>
    <w:p>
      <w:r>
        <w:rPr>
          <w:u w:val="single"/>
        </w:rPr>
        <w:t>all</w:t>
      </w:r>
    </w:p>
    <w:p>
      <w:r>
        <w:rPr>
          <w:u w:val="single"/>
        </w:rPr>
        <w:t>all</w:t>
      </w:r>
    </w:p>
    <w:p>
      <w:r>
        <w:rPr>
          <w:u w:val="single"/>
        </w:rPr>
        <w:t>all</w:t>
      </w:r>
    </w:p>
    <w:p>
      <w:r>
        <w:rPr>
          <w:u w:val="single"/>
        </w:rPr>
        <w:t>all</w:t>
      </w:r>
    </w:p>
    <w:p>
      <w:r>
        <w:t>all along</w:t>
      </w:r>
    </w:p>
    <w:p>
      <w:r>
        <w:rPr>
          <w:u w:val="single"/>
        </w:rPr>
        <w:t>all along</w:t>
      </w:r>
    </w:p>
    <w:p>
      <w:r>
        <w:t>all at once</w:t>
      </w:r>
    </w:p>
    <w:p>
      <w:r>
        <w:t>all costs</w:t>
      </w:r>
    </w:p>
    <w:p>
      <w:r>
        <w:t>all day</w:t>
      </w:r>
    </w:p>
    <w:p>
      <w:r>
        <w:t>all day long</w:t>
      </w:r>
    </w:p>
    <w:p>
      <w:r>
        <w:t>all night</w:t>
      </w:r>
    </w:p>
    <w:p>
      <w:r>
        <w:t>all night long</w:t>
      </w:r>
    </w:p>
    <w:p>
      <w:r>
        <w:t>all of a sudden</w:t>
      </w:r>
    </w:p>
    <w:p>
      <w:r>
        <w:t>all of us</w:t>
      </w:r>
    </w:p>
    <w:p>
      <w:r>
        <w:rPr>
          <w:u w:val="single"/>
        </w:rPr>
        <w:t>all of us</w:t>
      </w:r>
    </w:p>
    <w:p>
      <w:r>
        <w:t>all of you</w:t>
      </w:r>
    </w:p>
    <w:p>
      <w:r>
        <w:rPr>
          <w:u w:val="single"/>
        </w:rPr>
        <w:t>all of you</w:t>
      </w:r>
    </w:p>
    <w:p>
      <w:r>
        <w:t>all one</w:t>
      </w:r>
    </w:p>
    <w:p>
      <w:r>
        <w:t>all out</w:t>
      </w:r>
    </w:p>
    <w:p>
      <w:r>
        <w:rPr>
          <w:u w:val="single"/>
        </w:rPr>
        <w:t>all out</w:t>
      </w:r>
    </w:p>
    <w:p>
      <w:r>
        <w:t>all over</w:t>
      </w:r>
    </w:p>
    <w:p>
      <w:r>
        <w:rPr>
          <w:u w:val="single"/>
        </w:rPr>
        <w:t>all over</w:t>
      </w:r>
    </w:p>
    <w:p>
      <w:r>
        <w:rPr>
          <w:u w:val="single"/>
        </w:rPr>
        <w:t>all over</w:t>
      </w:r>
    </w:p>
    <w:p>
      <w:r>
        <w:t>all people</w:t>
      </w:r>
    </w:p>
    <w:p>
      <w:r>
        <w:t>all right</w:t>
      </w:r>
    </w:p>
    <w:p>
      <w:r>
        <w:rPr>
          <w:u w:val="single"/>
        </w:rPr>
        <w:t>all right</w:t>
      </w:r>
    </w:p>
    <w:p>
      <w:r>
        <w:t>All right!</w:t>
      </w:r>
    </w:p>
    <w:p>
      <w:r>
        <w:t>all the same</w:t>
      </w:r>
    </w:p>
    <w:p>
      <w:r>
        <w:t>all the time</w:t>
      </w:r>
    </w:p>
    <w:p>
      <w:r>
        <w:rPr>
          <w:u w:val="single"/>
        </w:rPr>
        <w:t>all the time</w:t>
      </w:r>
    </w:p>
    <w:p>
      <w:r>
        <w:t>all together</w:t>
      </w:r>
    </w:p>
    <w:p>
      <w:r>
        <w:t>Allah</w:t>
      </w:r>
    </w:p>
    <w:p>
      <w:r>
        <w:t>Allah is Greater!</w:t>
      </w:r>
    </w:p>
    <w:p>
      <w:r>
        <w:t>allay</w:t>
      </w:r>
    </w:p>
    <w:p>
      <w:r>
        <w:t>allegation</w:t>
      </w:r>
    </w:p>
    <w:p>
      <w:r>
        <w:t>allegations</w:t>
      </w:r>
    </w:p>
    <w:p>
      <w:r>
        <w:t>allege</w:t>
      </w:r>
    </w:p>
    <w:p>
      <w:r>
        <w:t>alleged</w:t>
      </w:r>
    </w:p>
    <w:p>
      <w:r>
        <w:t>allegedly</w:t>
      </w:r>
    </w:p>
    <w:p>
      <w:r>
        <w:t>allegiance</w:t>
      </w:r>
    </w:p>
    <w:p>
      <w:r>
        <w:t>allegory</w:t>
      </w:r>
    </w:p>
    <w:p>
      <w:r>
        <w:t>alleluia!</w:t>
      </w:r>
    </w:p>
    <w:p>
      <w:r>
        <w:t>allergic rash</w:t>
      </w:r>
    </w:p>
    <w:p>
      <w:r>
        <w:rPr>
          <w:u w:val="single"/>
        </w:rPr>
        <w:t>allergic rash</w:t>
      </w:r>
    </w:p>
    <w:p>
      <w:r>
        <w:t>allergic to</w:t>
      </w:r>
    </w:p>
    <w:p>
      <w:r>
        <w:rPr>
          <w:u w:val="single"/>
        </w:rPr>
        <w:t>allergic to</w:t>
      </w:r>
    </w:p>
    <w:p>
      <w:r>
        <w:t>allergy</w:t>
      </w:r>
    </w:p>
    <w:p>
      <w:r>
        <w:t>alleviate</w:t>
      </w:r>
    </w:p>
    <w:p>
      <w:r>
        <w:t>alley</w:t>
      </w:r>
    </w:p>
    <w:p>
      <w:r>
        <w:t>alliance</w:t>
      </w:r>
    </w:p>
    <w:p>
      <w:r>
        <w:rPr>
          <w:u w:val="single"/>
        </w:rPr>
        <w:t>alliance</w:t>
      </w:r>
    </w:p>
    <w:p>
      <w:r>
        <w:t>allied</w:t>
      </w:r>
    </w:p>
    <w:p>
      <w:r>
        <w:rPr>
          <w:u w:val="single"/>
        </w:rPr>
        <w:t>allied</w:t>
      </w:r>
    </w:p>
    <w:p>
      <w:r>
        <w:t>alligator</w:t>
      </w:r>
    </w:p>
    <w:p>
      <w:r>
        <w:t>all-in-one</w:t>
      </w:r>
    </w:p>
    <w:p>
      <w:r>
        <w:t>alliteration</w:t>
      </w:r>
    </w:p>
    <w:p>
      <w:r>
        <w:t>allocate</w:t>
      </w:r>
    </w:p>
    <w:p>
      <w:r>
        <w:t>allocate to</w:t>
      </w:r>
    </w:p>
    <w:p>
      <w:r>
        <w:t>allocation</w:t>
      </w:r>
    </w:p>
    <w:p>
      <w:r>
        <w:t>allot</w:t>
      </w:r>
    </w:p>
    <w:p>
      <w:r>
        <w:t>allotment</w:t>
      </w:r>
    </w:p>
    <w:p>
      <w:r>
        <w:rPr>
          <w:u w:val="single"/>
        </w:rPr>
        <w:t>allotment</w:t>
      </w:r>
    </w:p>
    <w:p>
      <w:r>
        <w:t>all-out</w:t>
      </w:r>
    </w:p>
    <w:p>
      <w:r>
        <w:t>allow</w:t>
      </w:r>
    </w:p>
    <w:p>
      <w:r>
        <w:rPr>
          <w:u w:val="single"/>
        </w:rPr>
        <w:t>allow</w:t>
      </w:r>
    </w:p>
    <w:p>
      <w:r>
        <w:t>allow passage</w:t>
      </w:r>
    </w:p>
    <w:p>
      <w:r>
        <w:t>allowance</w:t>
      </w:r>
    </w:p>
    <w:p>
      <w:r>
        <w:rPr>
          <w:u w:val="single"/>
        </w:rPr>
        <w:t>allowance</w:t>
      </w:r>
    </w:p>
    <w:p>
      <w:r>
        <w:t>alloy</w:t>
      </w:r>
    </w:p>
    <w:p>
      <w:r>
        <w:t>allude</w:t>
      </w:r>
    </w:p>
    <w:p>
      <w:r>
        <w:t>allude to</w:t>
      </w:r>
    </w:p>
    <w:p>
      <w:r>
        <w:t>allure</w:t>
      </w:r>
    </w:p>
    <w:p>
      <w:r>
        <w:rPr>
          <w:u w:val="single"/>
        </w:rPr>
        <w:t>allure</w:t>
      </w:r>
    </w:p>
    <w:p>
      <w:r>
        <w:rPr>
          <w:u w:val="single"/>
        </w:rPr>
        <w:t>allure</w:t>
      </w:r>
    </w:p>
    <w:p>
      <w:r>
        <w:t>allurement</w:t>
      </w:r>
    </w:p>
    <w:p>
      <w:r>
        <w:t>alluring</w:t>
      </w:r>
    </w:p>
    <w:p>
      <w:r>
        <w:rPr>
          <w:u w:val="single"/>
        </w:rPr>
        <w:t>alluring</w:t>
      </w:r>
    </w:p>
    <w:p>
      <w:r>
        <w:t>allusion</w:t>
      </w:r>
    </w:p>
    <w:p>
      <w:r>
        <w:t>alluvium</w:t>
      </w:r>
    </w:p>
    <w:p>
      <w:r>
        <w:t>ally</w:t>
      </w:r>
    </w:p>
    <w:p>
      <w:r>
        <w:rPr>
          <w:u w:val="single"/>
        </w:rPr>
        <w:t>ally</w:t>
      </w:r>
    </w:p>
    <w:p>
      <w:r>
        <w:t>Almighty</w:t>
      </w:r>
    </w:p>
    <w:p>
      <w:r>
        <w:t>almond</w:t>
      </w:r>
    </w:p>
    <w:p>
      <w:r>
        <w:rPr>
          <w:u w:val="single"/>
        </w:rPr>
        <w:t>almond</w:t>
      </w:r>
    </w:p>
    <w:p>
      <w:r>
        <w:t>almost</w:t>
      </w:r>
    </w:p>
    <w:p>
      <w:r>
        <w:rPr>
          <w:u w:val="single"/>
        </w:rPr>
        <w:t>almost</w:t>
      </w:r>
    </w:p>
    <w:p>
      <w:r>
        <w:t>alms</w:t>
      </w:r>
    </w:p>
    <w:p>
      <w:r>
        <w:rPr>
          <w:u w:val="single"/>
        </w:rPr>
        <w:t>alms</w:t>
      </w:r>
    </w:p>
    <w:p>
      <w:r>
        <w:t>alms for the dead</w:t>
      </w:r>
    </w:p>
    <w:p>
      <w:r>
        <w:t>alms given toward the end of the Ramadan</w:t>
      </w:r>
    </w:p>
    <w:p>
      <w:r>
        <w:t>aloe</w:t>
      </w:r>
    </w:p>
    <w:p>
      <w:r>
        <w:t>aloeswood</w:t>
      </w:r>
    </w:p>
    <w:p>
      <w:r>
        <w:t>alone</w:t>
      </w:r>
    </w:p>
    <w:p>
      <w:r>
        <w:rPr>
          <w:u w:val="single"/>
        </w:rPr>
        <w:t>alone</w:t>
      </w:r>
    </w:p>
    <w:p>
      <w:r>
        <w:rPr>
          <w:u w:val="single"/>
        </w:rPr>
        <w:t>alone</w:t>
      </w:r>
    </w:p>
    <w:p>
      <w:r>
        <w:rPr>
          <w:u w:val="single"/>
        </w:rPr>
        <w:t>alone</w:t>
      </w:r>
    </w:p>
    <w:p>
      <w:r>
        <w:rPr>
          <w:u w:val="single"/>
        </w:rPr>
        <w:t>alone</w:t>
      </w:r>
    </w:p>
    <w:p>
      <w:r>
        <w:t>along</w:t>
      </w:r>
    </w:p>
    <w:p>
      <w:r>
        <w:rPr>
          <w:u w:val="single"/>
        </w:rPr>
        <w:t>along</w:t>
      </w:r>
    </w:p>
    <w:p>
      <w:r>
        <w:rPr>
          <w:u w:val="single"/>
        </w:rPr>
        <w:t>along</w:t>
      </w:r>
    </w:p>
    <w:p>
      <w:r>
        <w:t>alongside</w:t>
      </w:r>
    </w:p>
    <w:p>
      <w:r>
        <w:t>aloud</w:t>
      </w:r>
    </w:p>
    <w:p>
      <w:r>
        <w:t>alphabet</w:t>
      </w:r>
    </w:p>
    <w:p>
      <w:r>
        <w:t>already</w:t>
      </w:r>
    </w:p>
    <w:p>
      <w:r>
        <w:t>alright</w:t>
      </w:r>
    </w:p>
    <w:p>
      <w:r>
        <w:rPr>
          <w:u w:val="single"/>
        </w:rPr>
        <w:t>alright</w:t>
      </w:r>
    </w:p>
    <w:p>
      <w:r>
        <w:t>also</w:t>
      </w:r>
    </w:p>
    <w:p>
      <w:r>
        <w:rPr>
          <w:u w:val="single"/>
        </w:rPr>
        <w:t>also</w:t>
      </w:r>
    </w:p>
    <w:p>
      <w:r>
        <w:rPr>
          <w:u w:val="single"/>
        </w:rPr>
        <w:t>also</w:t>
      </w:r>
    </w:p>
    <w:p>
      <w:r>
        <w:t>altar</w:t>
      </w:r>
    </w:p>
    <w:p>
      <w:r>
        <w:t>alter</w:t>
      </w:r>
    </w:p>
    <w:p>
      <w:r>
        <w:rPr>
          <w:u w:val="single"/>
        </w:rPr>
        <w:t>alter</w:t>
      </w:r>
    </w:p>
    <w:p>
      <w:r>
        <w:t>alteration</w:t>
      </w:r>
    </w:p>
    <w:p>
      <w:r>
        <w:rPr>
          <w:u w:val="single"/>
        </w:rPr>
        <w:t>alteration</w:t>
      </w:r>
    </w:p>
    <w:p>
      <w:r>
        <w:t>altercate</w:t>
      </w:r>
    </w:p>
    <w:p>
      <w:r>
        <w:rPr>
          <w:u w:val="single"/>
        </w:rPr>
        <w:t>altercate</w:t>
      </w:r>
    </w:p>
    <w:p>
      <w:r>
        <w:t>altercation</w:t>
      </w:r>
    </w:p>
    <w:p>
      <w:r>
        <w:t>altered</w:t>
      </w:r>
    </w:p>
    <w:p>
      <w:r>
        <w:t>alternate</w:t>
      </w:r>
    </w:p>
    <w:p>
      <w:r>
        <w:t>alternative</w:t>
      </w:r>
    </w:p>
    <w:p>
      <w:r>
        <w:rPr>
          <w:u w:val="single"/>
        </w:rPr>
        <w:t>alternative</w:t>
      </w:r>
    </w:p>
    <w:p>
      <w:r>
        <w:t>alternatively</w:t>
      </w:r>
    </w:p>
    <w:p>
      <w:r>
        <w:rPr>
          <w:u w:val="single"/>
        </w:rPr>
        <w:t>alternatively</w:t>
      </w:r>
    </w:p>
    <w:p>
      <w:r>
        <w:t>alternator</w:t>
      </w:r>
    </w:p>
    <w:p>
      <w:r>
        <w:t>although</w:t>
      </w:r>
    </w:p>
    <w:p>
      <w:r>
        <w:rPr>
          <w:u w:val="single"/>
        </w:rPr>
        <w:t>although</w:t>
      </w:r>
    </w:p>
    <w:p>
      <w:r>
        <w:t>altimeter</w:t>
      </w:r>
    </w:p>
    <w:p>
      <w:r>
        <w:t>altitude</w:t>
      </w:r>
    </w:p>
    <w:p>
      <w:r>
        <w:t>altogether</w:t>
      </w:r>
    </w:p>
    <w:p>
      <w:r>
        <w:rPr>
          <w:u w:val="single"/>
        </w:rPr>
        <w:t>altogether</w:t>
      </w:r>
    </w:p>
    <w:p>
      <w:r>
        <w:rPr>
          <w:u w:val="single"/>
        </w:rPr>
        <w:t>altogether</w:t>
      </w:r>
    </w:p>
    <w:p>
      <w:r>
        <w:t>altruism</w:t>
      </w:r>
    </w:p>
    <w:p>
      <w:r>
        <w:t>alum</w:t>
      </w:r>
    </w:p>
    <w:p>
      <w:r>
        <w:t>aluminum</w:t>
      </w:r>
    </w:p>
    <w:p>
      <w:r>
        <w:t>alumna</w:t>
      </w:r>
    </w:p>
    <w:p>
      <w:r>
        <w:t>alumnus</w:t>
      </w:r>
    </w:p>
    <w:p>
      <w:r>
        <w:t>always</w:t>
      </w:r>
    </w:p>
    <w:p>
      <w:r>
        <w:rPr>
          <w:u w:val="single"/>
        </w:rPr>
        <w:t>always</w:t>
      </w:r>
    </w:p>
    <w:p>
      <w:r>
        <w:rPr>
          <w:u w:val="single"/>
        </w:rPr>
        <w:t>always</w:t>
      </w:r>
    </w:p>
    <w:p>
      <w:r>
        <w:t>am</w:t>
      </w:r>
    </w:p>
    <w:p>
      <w:r>
        <w:rPr>
          <w:u w:val="single"/>
        </w:rPr>
        <w:t>am</w:t>
      </w:r>
    </w:p>
    <w:p>
      <w:r>
        <w:rPr>
          <w:u w:val="single"/>
        </w:rPr>
        <w:t>am</w:t>
      </w:r>
    </w:p>
    <w:p>
      <w:r>
        <w:t>amalgam</w:t>
      </w:r>
    </w:p>
    <w:p>
      <w:r>
        <w:t>amalgamate</w:t>
      </w:r>
    </w:p>
    <w:p>
      <w:r>
        <w:t>amaranth</w:t>
      </w:r>
    </w:p>
    <w:p>
      <w:r>
        <w:t>amass</w:t>
      </w:r>
    </w:p>
    <w:p>
      <w:r>
        <w:t>amateur</w:t>
      </w:r>
    </w:p>
    <w:p>
      <w:r>
        <w:t>amateurism</w:t>
      </w:r>
    </w:p>
    <w:p>
      <w:r>
        <w:t>amaze</w:t>
      </w:r>
    </w:p>
    <w:p>
      <w:r>
        <w:t>amazed</w:t>
      </w:r>
    </w:p>
    <w:p>
      <w:r>
        <w:t>amazed about</w:t>
      </w:r>
    </w:p>
    <w:p>
      <w:r>
        <w:t>amazement</w:t>
      </w:r>
    </w:p>
    <w:p>
      <w:r>
        <w:t>amazing</w:t>
      </w:r>
    </w:p>
    <w:p>
      <w:r>
        <w:rPr>
          <w:u w:val="single"/>
        </w:rPr>
        <w:t>amazing</w:t>
      </w:r>
    </w:p>
    <w:p>
      <w:r>
        <w:rPr>
          <w:u w:val="single"/>
        </w:rPr>
        <w:t>amazing</w:t>
      </w:r>
    </w:p>
    <w:p>
      <w:r>
        <w:t>Amazing!</w:t>
      </w:r>
    </w:p>
    <w:p>
      <w:r>
        <w:t>amazingly</w:t>
      </w:r>
    </w:p>
    <w:p>
      <w:r>
        <w:rPr>
          <w:u w:val="single"/>
        </w:rPr>
        <w:t>amazingly</w:t>
      </w:r>
    </w:p>
    <w:p>
      <w:r>
        <w:t>ambassador</w:t>
      </w:r>
    </w:p>
    <w:p>
      <w:r>
        <w:t>amber</w:t>
      </w:r>
    </w:p>
    <w:p>
      <w:r>
        <w:t>ambergris</w:t>
      </w:r>
    </w:p>
    <w:p>
      <w:r>
        <w:t>ambiguity</w:t>
      </w:r>
    </w:p>
    <w:p>
      <w:r>
        <w:t>ambiguous</w:t>
      </w:r>
    </w:p>
    <w:p>
      <w:r>
        <w:t>ambition</w:t>
      </w:r>
    </w:p>
    <w:p>
      <w:r>
        <w:rPr>
          <w:u w:val="single"/>
        </w:rPr>
        <w:t>ambition</w:t>
      </w:r>
    </w:p>
    <w:p>
      <w:r>
        <w:t>ambitious</w:t>
      </w:r>
    </w:p>
    <w:p>
      <w:r>
        <w:rPr>
          <w:u w:val="single"/>
        </w:rPr>
        <w:t>ambitious</w:t>
      </w:r>
    </w:p>
    <w:p>
      <w:r>
        <w:t>ambulance</w:t>
      </w:r>
    </w:p>
    <w:p>
      <w:r>
        <w:t>ambush</w:t>
      </w:r>
    </w:p>
    <w:p>
      <w:r>
        <w:t>ambush area</w:t>
      </w:r>
    </w:p>
    <w:p>
      <w:r>
        <w:t>ameliorate</w:t>
      </w:r>
    </w:p>
    <w:p>
      <w:r>
        <w:t>amelioration</w:t>
      </w:r>
    </w:p>
    <w:p>
      <w:r>
        <w:t>Amen</w:t>
      </w:r>
    </w:p>
    <w:p>
      <w:r>
        <w:t>amend</w:t>
      </w:r>
    </w:p>
    <w:p>
      <w:r>
        <w:t>amendment</w:t>
      </w:r>
    </w:p>
    <w:p>
      <w:r>
        <w:rPr>
          <w:u w:val="single"/>
        </w:rPr>
        <w:t>amendment</w:t>
      </w:r>
    </w:p>
    <w:p>
      <w:r>
        <w:t>America</w:t>
      </w:r>
    </w:p>
    <w:p>
      <w:r>
        <w:t>American football</w:t>
      </w:r>
    </w:p>
    <w:p>
      <w:r>
        <w:t>amiable behavior</w:t>
      </w:r>
    </w:p>
    <w:p>
      <w:r>
        <w:t>amicable</w:t>
      </w:r>
    </w:p>
    <w:p>
      <w:r>
        <w:t>amice</w:t>
      </w:r>
    </w:p>
    <w:p>
      <w:r>
        <w:t>amid</w:t>
      </w:r>
    </w:p>
    <w:p>
      <w:r>
        <w:t>amidst</w:t>
      </w:r>
    </w:p>
    <w:p>
      <w:r>
        <w:t>ammeter</w:t>
      </w:r>
    </w:p>
    <w:p>
      <w:r>
        <w:t>ammonia</w:t>
      </w:r>
    </w:p>
    <w:p>
      <w:r>
        <w:t>ammunition</w:t>
      </w:r>
    </w:p>
    <w:p>
      <w:r>
        <w:t>amnesia</w:t>
      </w:r>
    </w:p>
    <w:p>
      <w:r>
        <w:t>amnesty</w:t>
      </w:r>
    </w:p>
    <w:p>
      <w:r>
        <w:t>amniotic membrane</w:t>
      </w:r>
    </w:p>
    <w:p>
      <w:r>
        <w:t>amoeba</w:t>
      </w:r>
    </w:p>
    <w:p>
      <w:r>
        <w:t>among</w:t>
      </w:r>
    </w:p>
    <w:p>
      <w:r>
        <w:rPr>
          <w:u w:val="single"/>
        </w:rPr>
        <w:t>among</w:t>
      </w:r>
    </w:p>
    <w:p>
      <w:r>
        <w:t>among themselves</w:t>
      </w:r>
    </w:p>
    <w:p>
      <w:r>
        <w:t>amongst</w:t>
      </w:r>
    </w:p>
    <w:p>
      <w:r>
        <w:rPr>
          <w:u w:val="single"/>
        </w:rPr>
        <w:t>amongst</w:t>
      </w:r>
    </w:p>
    <w:p>
      <w:r>
        <w:t>amorous</w:t>
      </w:r>
    </w:p>
    <w:p>
      <w:r>
        <w:t>amount</w:t>
      </w:r>
    </w:p>
    <w:p>
      <w:r>
        <w:rPr>
          <w:u w:val="single"/>
        </w:rPr>
        <w:t>amount</w:t>
      </w:r>
    </w:p>
    <w:p>
      <w:r>
        <w:t>amount of water exceeding 12 buckets</w:t>
      </w:r>
    </w:p>
    <w:p>
      <w:r>
        <w:t>amount to</w:t>
      </w:r>
    </w:p>
    <w:p>
      <w:r>
        <w:t>amp</w:t>
      </w:r>
    </w:p>
    <w:p>
      <w:r>
        <w:t>ampere</w:t>
      </w:r>
    </w:p>
    <w:p>
      <w:r>
        <w:t>amplifier</w:t>
      </w:r>
    </w:p>
    <w:p>
      <w:r>
        <w:t>amplify</w:t>
      </w:r>
    </w:p>
    <w:p>
      <w:r>
        <w:t>amplitude</w:t>
      </w:r>
    </w:p>
    <w:p>
      <w:r>
        <w:t>ampoule</w:t>
      </w:r>
    </w:p>
    <w:p>
      <w:r>
        <w:t>amputate</w:t>
      </w:r>
    </w:p>
    <w:p>
      <w:r>
        <w:t>amputation</w:t>
      </w:r>
    </w:p>
    <w:p>
      <w:r>
        <w:t>amulet</w:t>
      </w:r>
    </w:p>
    <w:p>
      <w:r>
        <w:rPr>
          <w:u w:val="single"/>
        </w:rPr>
        <w:t>amulet</w:t>
      </w:r>
    </w:p>
    <w:p>
      <w:r>
        <w:rPr>
          <w:u w:val="single"/>
        </w:rPr>
        <w:t>amulet</w:t>
      </w:r>
    </w:p>
    <w:p>
      <w:r>
        <w:t>amuse</w:t>
      </w:r>
    </w:p>
    <w:p>
      <w:r>
        <w:rPr>
          <w:u w:val="single"/>
        </w:rPr>
        <w:t>amuse</w:t>
      </w:r>
    </w:p>
    <w:p>
      <w:r>
        <w:rPr>
          <w:u w:val="single"/>
        </w:rPr>
        <w:t>amuse</w:t>
      </w:r>
    </w:p>
    <w:p>
      <w:r>
        <w:t>amusement</w:t>
      </w:r>
    </w:p>
    <w:p>
      <w:r>
        <w:rPr>
          <w:u w:val="single"/>
        </w:rPr>
        <w:t>amusement</w:t>
      </w:r>
    </w:p>
    <w:p>
      <w:r>
        <w:rPr>
          <w:u w:val="single"/>
        </w:rPr>
        <w:t>amusement</w:t>
      </w:r>
    </w:p>
    <w:p>
      <w:r>
        <w:t>amusing</w:t>
      </w:r>
    </w:p>
    <w:p>
      <w:r>
        <w:rPr>
          <w:u w:val="single"/>
        </w:rPr>
        <w:t>amusing</w:t>
      </w:r>
    </w:p>
    <w:p>
      <w:r>
        <w:rPr>
          <w:u w:val="single"/>
        </w:rPr>
        <w:t>amusing</w:t>
      </w:r>
    </w:p>
    <w:p>
      <w:r>
        <w:t>an</w:t>
      </w:r>
    </w:p>
    <w:p>
      <w:r>
        <w:rPr>
          <w:u w:val="single"/>
        </w:rPr>
        <w:t>an</w:t>
      </w:r>
    </w:p>
    <w:p>
      <w:r>
        <w:rPr>
          <w:u w:val="single"/>
        </w:rPr>
        <w:t>an</w:t>
      </w:r>
    </w:p>
    <w:p>
      <w:r>
        <w:t>anaemia</w:t>
      </w:r>
    </w:p>
    <w:p>
      <w:r>
        <w:t>anaestheticanalgesic</w:t>
      </w:r>
    </w:p>
    <w:p>
      <w:r>
        <w:t>anaesthetist</w:t>
      </w:r>
    </w:p>
    <w:p>
      <w:r>
        <w:t>analogue</w:t>
      </w:r>
    </w:p>
    <w:p>
      <w:r>
        <w:t>analogy</w:t>
      </w:r>
    </w:p>
    <w:p>
      <w:r>
        <w:t>analysis</w:t>
      </w:r>
    </w:p>
    <w:p>
      <w:r>
        <w:rPr>
          <w:u w:val="single"/>
        </w:rPr>
        <w:t>analysis</w:t>
      </w:r>
    </w:p>
    <w:p>
      <w:r>
        <w:t>analyst</w:t>
      </w:r>
    </w:p>
    <w:p>
      <w:r>
        <w:rPr>
          <w:u w:val="single"/>
        </w:rPr>
        <w:t>analyst</w:t>
      </w:r>
    </w:p>
    <w:p>
      <w:r>
        <w:t>analyze</w:t>
      </w:r>
    </w:p>
    <w:p>
      <w:r>
        <w:t>analyze thoroughly</w:t>
      </w:r>
    </w:p>
    <w:p>
      <w:r>
        <w:t>anaplasmosis</w:t>
      </w:r>
    </w:p>
    <w:p>
      <w:r>
        <w:t>anarchy</w:t>
      </w:r>
    </w:p>
    <w:p>
      <w:r>
        <w:t>anatomy</w:t>
      </w:r>
    </w:p>
    <w:p>
      <w:r>
        <w:t>ancestor</w:t>
      </w:r>
    </w:p>
    <w:p>
      <w:r>
        <w:t>ancestors</w:t>
      </w:r>
    </w:p>
    <w:p>
      <w:r>
        <w:t>ancestral</w:t>
      </w:r>
    </w:p>
    <w:p>
      <w:r>
        <w:rPr>
          <w:u w:val="single"/>
        </w:rPr>
        <w:t>ancestral</w:t>
      </w:r>
    </w:p>
    <w:p>
      <w:r>
        <w:t>ancestry</w:t>
      </w:r>
    </w:p>
    <w:p>
      <w:r>
        <w:rPr>
          <w:u w:val="single"/>
        </w:rPr>
        <w:t>ancestry</w:t>
      </w:r>
    </w:p>
    <w:p>
      <w:r>
        <w:t>anchor</w:t>
      </w:r>
    </w:p>
    <w:p>
      <w:r>
        <w:rPr>
          <w:u w:val="single"/>
        </w:rPr>
        <w:t>anchor</w:t>
      </w:r>
    </w:p>
    <w:p>
      <w:r>
        <w:t>anchor rope</w:t>
      </w:r>
    </w:p>
    <w:p>
      <w:r>
        <w:rPr>
          <w:u w:val="single"/>
        </w:rPr>
        <w:t>anchor rope</w:t>
      </w:r>
    </w:p>
    <w:p>
      <w:r>
        <w:t>anchor ropes for keeping the ship’s stern facing the beach</w:t>
      </w:r>
    </w:p>
    <w:p>
      <w:r>
        <w:t>anchorage</w:t>
      </w:r>
    </w:p>
    <w:p>
      <w:r>
        <w:rPr>
          <w:u w:val="single"/>
        </w:rPr>
        <w:t>anchorage</w:t>
      </w:r>
    </w:p>
    <w:p>
      <w:r>
        <w:t>anchoress</w:t>
      </w:r>
    </w:p>
    <w:p>
      <w:r>
        <w:t>anchorite</w:t>
      </w:r>
    </w:p>
    <w:p>
      <w:r>
        <w:t>anchovy</w:t>
      </w:r>
    </w:p>
    <w:p>
      <w:r>
        <w:t>ancient</w:t>
      </w:r>
    </w:p>
    <w:p>
      <w:r>
        <w:rPr>
          <w:u w:val="single"/>
        </w:rPr>
        <w:t>ancient</w:t>
      </w:r>
    </w:p>
    <w:p>
      <w:r>
        <w:t>ancient coin with Arabic script</w:t>
      </w:r>
    </w:p>
    <w:p>
      <w:r>
        <w:t>ancient ruins</w:t>
      </w:r>
    </w:p>
    <w:p>
      <w:r>
        <w:t>ancient times</w:t>
      </w:r>
    </w:p>
    <w:p>
      <w:r>
        <w:t>ancientness</w:t>
      </w:r>
    </w:p>
    <w:p>
      <w:r>
        <w:t>and</w:t>
      </w:r>
    </w:p>
    <w:p>
      <w:r>
        <w:rPr>
          <w:u w:val="single"/>
        </w:rPr>
        <w:t>and</w:t>
      </w:r>
    </w:p>
    <w:p>
      <w:r>
        <w:rPr>
          <w:u w:val="single"/>
        </w:rPr>
        <w:t>and</w:t>
      </w:r>
    </w:p>
    <w:p>
      <w:r>
        <w:rPr>
          <w:u w:val="single"/>
        </w:rPr>
        <w:t>and</w:t>
      </w:r>
    </w:p>
    <w:p>
      <w:r>
        <w:rPr>
          <w:u w:val="single"/>
        </w:rPr>
        <w:t>and</w:t>
      </w:r>
    </w:p>
    <w:p>
      <w:r>
        <w:rPr>
          <w:u w:val="single"/>
        </w:rPr>
        <w:t>and</w:t>
      </w:r>
    </w:p>
    <w:p>
      <w:r>
        <w:rPr>
          <w:u w:val="single"/>
        </w:rPr>
        <w:t>and</w:t>
      </w:r>
    </w:p>
    <w:p>
      <w:r>
        <w:rPr>
          <w:u w:val="single"/>
        </w:rPr>
        <w:t>and</w:t>
      </w:r>
    </w:p>
    <w:p>
      <w:r>
        <w:rPr>
          <w:u w:val="single"/>
        </w:rPr>
        <w:t>and</w:t>
      </w:r>
    </w:p>
    <w:p>
      <w:r>
        <w:rPr>
          <w:u w:val="single"/>
        </w:rPr>
        <w:t>and</w:t>
      </w:r>
    </w:p>
    <w:p>
      <w:r>
        <w:t>and above</w:t>
      </w:r>
    </w:p>
    <w:p>
      <w:r>
        <w:t>and below</w:t>
      </w:r>
    </w:p>
    <w:p>
      <w:r>
        <w:t>and company</w:t>
      </w:r>
    </w:p>
    <w:p>
      <w:r>
        <w:t>and he</w:t>
      </w:r>
    </w:p>
    <w:p>
      <w:r>
        <w:t>and I</w:t>
      </w:r>
    </w:p>
    <w:p>
      <w:r>
        <w:t>and simple</w:t>
      </w:r>
    </w:p>
    <w:p>
      <w:r>
        <w:rPr>
          <w:u w:val="single"/>
        </w:rPr>
        <w:t>and simple</w:t>
      </w:r>
    </w:p>
    <w:p>
      <w:r>
        <w:t>and so forth</w:t>
      </w:r>
    </w:p>
    <w:p>
      <w:r>
        <w:t>and so on</w:t>
      </w:r>
    </w:p>
    <w:p>
      <w:r>
        <w:t>and they</w:t>
      </w:r>
    </w:p>
    <w:p>
      <w:r>
        <w:t>and unkempt</w:t>
      </w:r>
    </w:p>
    <w:p>
      <w:r>
        <w:t>and upwards</w:t>
      </w:r>
    </w:p>
    <w:p>
      <w:r>
        <w:t>and we</w:t>
      </w:r>
    </w:p>
    <w:p>
      <w:r>
        <w:t>and you</w:t>
      </w:r>
    </w:p>
    <w:p>
      <w:r>
        <w:rPr>
          <w:u w:val="single"/>
        </w:rPr>
        <w:t>and you</w:t>
      </w:r>
    </w:p>
    <w:p>
      <w:r>
        <w:t>Andromeda</w:t>
      </w:r>
    </w:p>
    <w:p>
      <w:r>
        <w:t>anecdote</w:t>
      </w:r>
    </w:p>
    <w:p>
      <w:r>
        <w:t>aneilema</w:t>
      </w:r>
    </w:p>
    <w:p>
      <w:r>
        <w:rPr>
          <w:u w:val="single"/>
        </w:rPr>
        <w:t>aneilema</w:t>
      </w:r>
    </w:p>
    <w:p>
      <w:r>
        <w:rPr>
          <w:u w:val="single"/>
        </w:rPr>
        <w:t>aneilema</w:t>
      </w:r>
    </w:p>
    <w:p>
      <w:r>
        <w:t>anemia</w:t>
      </w:r>
    </w:p>
    <w:p>
      <w:r>
        <w:t>anemometer</w:t>
      </w:r>
    </w:p>
    <w:p>
      <w:r>
        <w:t>anena</w:t>
      </w:r>
    </w:p>
    <w:p>
      <w:r>
        <w:t>anesthesia</w:t>
      </w:r>
    </w:p>
    <w:p>
      <w:r>
        <w:t>anesthetic</w:t>
      </w:r>
    </w:p>
    <w:p>
      <w:r>
        <w:rPr>
          <w:u w:val="single"/>
        </w:rPr>
        <w:t>anesthetic</w:t>
      </w:r>
    </w:p>
    <w:p>
      <w:r>
        <w:t>anesthetist</w:t>
      </w:r>
    </w:p>
    <w:p>
      <w:r>
        <w:t>anew</w:t>
      </w:r>
    </w:p>
    <w:p>
      <w:r>
        <w:t>angel</w:t>
      </w:r>
    </w:p>
    <w:p>
      <w:r>
        <w:t>Angel of Death</w:t>
      </w:r>
    </w:p>
    <w:p>
      <w:r>
        <w:t>Angel of trumpet</w:t>
      </w:r>
    </w:p>
    <w:p>
      <w:r>
        <w:t>angelfish</w:t>
      </w:r>
    </w:p>
    <w:p>
      <w:r>
        <w:t>anger</w:t>
      </w:r>
    </w:p>
    <w:p>
      <w:r>
        <w:rPr>
          <w:u w:val="single"/>
        </w:rPr>
        <w:t>anger</w:t>
      </w:r>
    </w:p>
    <w:p>
      <w:r>
        <w:t>angle</w:t>
      </w:r>
    </w:p>
    <w:p>
      <w:r>
        <w:rPr>
          <w:u w:val="single"/>
        </w:rPr>
        <w:t>angle</w:t>
      </w:r>
    </w:p>
    <w:p>
      <w:r>
        <w:t>angle the sail for sailing into the wind</w:t>
      </w:r>
    </w:p>
    <w:p>
      <w:r>
        <w:t>Anglican</w:t>
      </w:r>
    </w:p>
    <w:p>
      <w:r>
        <w:t>anglophone</w:t>
      </w:r>
    </w:p>
    <w:p>
      <w:r>
        <w:t>angry</w:t>
      </w:r>
    </w:p>
    <w:p>
      <w:r>
        <w:rPr>
          <w:u w:val="single"/>
        </w:rPr>
        <w:t>angry</w:t>
      </w:r>
    </w:p>
    <w:p>
      <w:r>
        <w:rPr>
          <w:u w:val="single"/>
        </w:rPr>
        <w:t>angry</w:t>
      </w:r>
    </w:p>
    <w:p>
      <w:r>
        <w:rPr>
          <w:u w:val="single"/>
        </w:rPr>
        <w:t>angry</w:t>
      </w:r>
    </w:p>
    <w:p>
      <w:r>
        <w:rPr>
          <w:u w:val="single"/>
        </w:rPr>
        <w:t>angry</w:t>
      </w:r>
    </w:p>
    <w:p>
      <w:r>
        <w:t>angry at</w:t>
      </w:r>
    </w:p>
    <w:p>
      <w:r>
        <w:t>angry reprimand</w:t>
      </w:r>
    </w:p>
    <w:p>
      <w:r>
        <w:t>anguish</w:t>
      </w:r>
    </w:p>
    <w:p>
      <w:r>
        <w:rPr>
          <w:u w:val="single"/>
        </w:rPr>
        <w:t>anguish</w:t>
      </w:r>
    </w:p>
    <w:p>
      <w:r>
        <w:t>anguished</w:t>
      </w:r>
    </w:p>
    <w:p>
      <w:r>
        <w:t>animal</w:t>
      </w:r>
    </w:p>
    <w:p>
      <w:r>
        <w:rPr>
          <w:u w:val="single"/>
        </w:rPr>
        <w:t>animal</w:t>
      </w:r>
    </w:p>
    <w:p>
      <w:r>
        <w:rPr>
          <w:u w:val="single"/>
        </w:rPr>
        <w:t>animal</w:t>
      </w:r>
    </w:p>
    <w:p>
      <w:r>
        <w:rPr>
          <w:u w:val="single"/>
        </w:rPr>
        <w:t>animal</w:t>
      </w:r>
    </w:p>
    <w:p>
      <w:r>
        <w:rPr>
          <w:u w:val="single"/>
        </w:rPr>
        <w:t>animal</w:t>
      </w:r>
    </w:p>
    <w:p>
      <w:r>
        <w:t>animal bell</w:t>
      </w:r>
    </w:p>
    <w:p>
      <w:r>
        <w:t>animal demodicosis</w:t>
      </w:r>
    </w:p>
    <w:p>
      <w:r>
        <w:t>animal fat</w:t>
      </w:r>
    </w:p>
    <w:p>
      <w:r>
        <w:t>animal food</w:t>
      </w:r>
    </w:p>
    <w:p>
      <w:r>
        <w:t>animal hair</w:t>
      </w:r>
    </w:p>
    <w:p>
      <w:r>
        <w:t>animal hooves</w:t>
      </w:r>
    </w:p>
    <w:p>
      <w:r>
        <w:t>animal manure</w:t>
      </w:r>
    </w:p>
    <w:p>
      <w:r>
        <w:t>animal odor</w:t>
      </w:r>
    </w:p>
    <w:p>
      <w:r>
        <w:t>animal parent</w:t>
      </w:r>
    </w:p>
    <w:p>
      <w:r>
        <w:t>animal to catch or pursue</w:t>
      </w:r>
    </w:p>
    <w:p>
      <w:r>
        <w:t>animal yoke</w:t>
      </w:r>
    </w:p>
    <w:p>
      <w:r>
        <w:t>animate</w:t>
      </w:r>
    </w:p>
    <w:p>
      <w:r>
        <w:t>animated</w:t>
      </w:r>
    </w:p>
    <w:p>
      <w:r>
        <w:t>animist</w:t>
      </w:r>
    </w:p>
    <w:p>
      <w:r>
        <w:t>animosity</w:t>
      </w:r>
    </w:p>
    <w:p>
      <w:r>
        <w:rPr>
          <w:u w:val="single"/>
        </w:rPr>
        <w:t>animosity</w:t>
      </w:r>
    </w:p>
    <w:p>
      <w:r>
        <w:rPr>
          <w:u w:val="single"/>
        </w:rPr>
        <w:t>animosity</w:t>
      </w:r>
    </w:p>
    <w:p>
      <w:r>
        <w:t>ankle</w:t>
      </w:r>
    </w:p>
    <w:p>
      <w:r>
        <w:rPr>
          <w:u w:val="single"/>
        </w:rPr>
        <w:t>ankle</w:t>
      </w:r>
    </w:p>
    <w:p>
      <w:r>
        <w:t>ankle bar</w:t>
      </w:r>
    </w:p>
    <w:p>
      <w:r>
        <w:t>anklet</w:t>
      </w:r>
    </w:p>
    <w:p>
      <w:r>
        <w:rPr>
          <w:u w:val="single"/>
        </w:rPr>
        <w:t>anklet</w:t>
      </w:r>
    </w:p>
    <w:p>
      <w:r>
        <w:rPr>
          <w:u w:val="single"/>
        </w:rPr>
        <w:t>anklet</w:t>
      </w:r>
    </w:p>
    <w:p>
      <w:r>
        <w:t>annals</w:t>
      </w:r>
    </w:p>
    <w:p>
      <w:r>
        <w:rPr>
          <w:u w:val="single"/>
        </w:rPr>
        <w:t>annals</w:t>
      </w:r>
    </w:p>
    <w:p>
      <w:r>
        <w:t>annatto</w:t>
      </w:r>
    </w:p>
    <w:p>
      <w:r>
        <w:rPr>
          <w:u w:val="single"/>
        </w:rPr>
        <w:t>annatto</w:t>
      </w:r>
    </w:p>
    <w:p>
      <w:r>
        <w:t>annatto fruit</w:t>
      </w:r>
    </w:p>
    <w:p>
      <w:r>
        <w:t>annex</w:t>
      </w:r>
    </w:p>
    <w:p>
      <w:r>
        <w:rPr>
          <w:u w:val="single"/>
        </w:rPr>
        <w:t>annex</w:t>
      </w:r>
    </w:p>
    <w:p>
      <w:r>
        <w:rPr>
          <w:u w:val="single"/>
        </w:rPr>
        <w:t>annex</w:t>
      </w:r>
    </w:p>
    <w:p>
      <w:r>
        <w:rPr>
          <w:u w:val="single"/>
        </w:rPr>
        <w:t>annex</w:t>
      </w:r>
    </w:p>
    <w:p>
      <w:r>
        <w:t>annihilate</w:t>
      </w:r>
    </w:p>
    <w:p>
      <w:r>
        <w:t>annihilation</w:t>
      </w:r>
    </w:p>
    <w:p>
      <w:r>
        <w:t>anniversary</w:t>
      </w:r>
    </w:p>
    <w:p>
      <w:r>
        <w:t>Anno Domini</w:t>
      </w:r>
    </w:p>
    <w:p>
      <w:r>
        <w:t>annotate</w:t>
      </w:r>
    </w:p>
    <w:p>
      <w:r>
        <w:t>annotation</w:t>
      </w:r>
    </w:p>
    <w:p>
      <w:r>
        <w:t>announce</w:t>
      </w:r>
    </w:p>
    <w:p>
      <w:r>
        <w:rPr>
          <w:u w:val="single"/>
        </w:rPr>
        <w:t>announce</w:t>
      </w:r>
    </w:p>
    <w:p>
      <w:r>
        <w:t>announce one’s arrival at sb’s place</w:t>
      </w:r>
    </w:p>
    <w:p>
      <w:r>
        <w:t>announcement</w:t>
      </w:r>
    </w:p>
    <w:p>
      <w:r>
        <w:rPr>
          <w:u w:val="single"/>
        </w:rPr>
        <w:t>announcement</w:t>
      </w:r>
    </w:p>
    <w:p>
      <w:r>
        <w:rPr>
          <w:u w:val="single"/>
        </w:rPr>
        <w:t>announcement</w:t>
      </w:r>
    </w:p>
    <w:p>
      <w:r>
        <w:rPr>
          <w:u w:val="single"/>
        </w:rPr>
        <w:t>announcement</w:t>
      </w:r>
    </w:p>
    <w:p>
      <w:r>
        <w:t>announcer</w:t>
      </w:r>
    </w:p>
    <w:p>
      <w:r>
        <w:rPr>
          <w:u w:val="single"/>
        </w:rPr>
        <w:t>announcer</w:t>
      </w:r>
    </w:p>
    <w:p>
      <w:r>
        <w:rPr>
          <w:u w:val="single"/>
        </w:rPr>
        <w:t>announcer</w:t>
      </w:r>
    </w:p>
    <w:p>
      <w:r>
        <w:t>annoy</w:t>
      </w:r>
    </w:p>
    <w:p>
      <w:r>
        <w:rPr>
          <w:u w:val="single"/>
        </w:rPr>
        <w:t>annoy</w:t>
      </w:r>
    </w:p>
    <w:p>
      <w:r>
        <w:rPr>
          <w:u w:val="single"/>
        </w:rPr>
        <w:t>annoy</w:t>
      </w:r>
    </w:p>
    <w:p>
      <w:r>
        <w:rPr>
          <w:u w:val="single"/>
        </w:rPr>
        <w:t>annoy</w:t>
      </w:r>
    </w:p>
    <w:p>
      <w:r>
        <w:rPr>
          <w:u w:val="single"/>
        </w:rPr>
        <w:t>annoy</w:t>
      </w:r>
    </w:p>
    <w:p>
      <w:r>
        <w:rPr>
          <w:u w:val="single"/>
        </w:rPr>
        <w:t>annoy</w:t>
      </w:r>
    </w:p>
    <w:p>
      <w:r>
        <w:rPr>
          <w:u w:val="single"/>
        </w:rPr>
        <w:t>annoy</w:t>
      </w:r>
    </w:p>
    <w:p>
      <w:r>
        <w:rPr>
          <w:u w:val="single"/>
        </w:rPr>
        <w:t>annoy</w:t>
      </w:r>
    </w:p>
    <w:p>
      <w:r>
        <w:t>annoyance</w:t>
      </w:r>
    </w:p>
    <w:p>
      <w:r>
        <w:rPr>
          <w:u w:val="single"/>
        </w:rPr>
        <w:t>annoyance</w:t>
      </w:r>
    </w:p>
    <w:p>
      <w:r>
        <w:rPr>
          <w:u w:val="single"/>
        </w:rPr>
        <w:t>annoyance</w:t>
      </w:r>
    </w:p>
    <w:p>
      <w:r>
        <w:rPr>
          <w:u w:val="single"/>
        </w:rPr>
        <w:t>annoyance</w:t>
      </w:r>
    </w:p>
    <w:p>
      <w:r>
        <w:rPr>
          <w:u w:val="single"/>
        </w:rPr>
        <w:t>annoyance</w:t>
      </w:r>
    </w:p>
    <w:p>
      <w:r>
        <w:rPr>
          <w:u w:val="single"/>
        </w:rPr>
        <w:t>annoyance</w:t>
      </w:r>
    </w:p>
    <w:p>
      <w:r>
        <w:t>annoyances</w:t>
      </w:r>
    </w:p>
    <w:p>
      <w:r>
        <w:t>annoyed</w:t>
      </w:r>
    </w:p>
    <w:p>
      <w:r>
        <w:rPr>
          <w:u w:val="single"/>
        </w:rPr>
        <w:t>annoyed</w:t>
      </w:r>
    </w:p>
    <w:p>
      <w:r>
        <w:rPr>
          <w:u w:val="single"/>
        </w:rPr>
        <w:t>annoyed</w:t>
      </w:r>
    </w:p>
    <w:p>
      <w:r>
        <w:t>annoying</w:t>
      </w:r>
    </w:p>
    <w:p>
      <w:r>
        <w:rPr>
          <w:u w:val="single"/>
        </w:rPr>
        <w:t>annoying</w:t>
      </w:r>
    </w:p>
    <w:p>
      <w:r>
        <w:rPr>
          <w:u w:val="single"/>
        </w:rPr>
        <w:t>annoying</w:t>
      </w:r>
    </w:p>
    <w:p>
      <w:r>
        <w:t>annual</w:t>
      </w:r>
    </w:p>
    <w:p>
      <w:r>
        <w:rPr>
          <w:u w:val="single"/>
        </w:rPr>
        <w:t>annual</w:t>
      </w:r>
    </w:p>
    <w:p>
      <w:r>
        <w:t>annual ring</w:t>
      </w:r>
    </w:p>
    <w:p>
      <w:r>
        <w:t>annually</w:t>
      </w:r>
    </w:p>
    <w:p>
      <w:r>
        <w:t>annul</w:t>
      </w:r>
    </w:p>
    <w:p>
      <w:r>
        <w:t>annulment</w:t>
      </w:r>
    </w:p>
    <w:p>
      <w:r>
        <w:t>anoint</w:t>
      </w:r>
    </w:p>
    <w:p>
      <w:r>
        <w:t>anoint with</w:t>
      </w:r>
    </w:p>
    <w:p>
      <w:r>
        <w:t>anointment</w:t>
      </w:r>
    </w:p>
    <w:p>
      <w:r>
        <w:t>anonymous</w:t>
      </w:r>
    </w:p>
    <w:p>
      <w:r>
        <w:t>anopheles</w:t>
      </w:r>
    </w:p>
    <w:p>
      <w:r>
        <w:t>anorexia</w:t>
      </w:r>
    </w:p>
    <w:p>
      <w:r>
        <w:t>another</w:t>
      </w:r>
    </w:p>
    <w:p>
      <w:r>
        <w:rPr>
          <w:u w:val="single"/>
        </w:rPr>
        <w:t>another</w:t>
      </w:r>
    </w:p>
    <w:p>
      <w:r>
        <w:t>another different</w:t>
      </w:r>
    </w:p>
    <w:p>
      <w:r>
        <w:t>answer</w:t>
      </w:r>
    </w:p>
    <w:p>
      <w:r>
        <w:rPr>
          <w:u w:val="single"/>
        </w:rPr>
        <w:t>answer</w:t>
      </w:r>
    </w:p>
    <w:p>
      <w:r>
        <w:t>answer a call of nature</w:t>
      </w:r>
    </w:p>
    <w:p>
      <w:r>
        <w:t>answer back</w:t>
      </w:r>
    </w:p>
    <w:p>
      <w:r>
        <w:t>answer sb’s call</w:t>
      </w:r>
    </w:p>
    <w:p>
      <w:r>
        <w:t>ant</w:t>
      </w:r>
    </w:p>
    <w:p>
      <w:r>
        <w:t>antagonism</w:t>
      </w:r>
    </w:p>
    <w:p>
      <w:r>
        <w:rPr>
          <w:u w:val="single"/>
        </w:rPr>
        <w:t>antagonism</w:t>
      </w:r>
    </w:p>
    <w:p>
      <w:r>
        <w:rPr>
          <w:u w:val="single"/>
        </w:rPr>
        <w:t>antagonism</w:t>
      </w:r>
    </w:p>
    <w:p>
      <w:r>
        <w:t>antagonist</w:t>
      </w:r>
    </w:p>
    <w:p>
      <w:r>
        <w:t>antagonistic</w:t>
      </w:r>
    </w:p>
    <w:p>
      <w:r>
        <w:rPr>
          <w:u w:val="single"/>
        </w:rPr>
        <w:t>antagonistic</w:t>
      </w:r>
    </w:p>
    <w:p>
      <w:r>
        <w:rPr>
          <w:u w:val="single"/>
        </w:rPr>
        <w:t>antagonistic</w:t>
      </w:r>
    </w:p>
    <w:p>
      <w:r>
        <w:t>antagonize</w:t>
      </w:r>
    </w:p>
    <w:p>
      <w:r>
        <w:t>Antarctic</w:t>
      </w:r>
    </w:p>
    <w:p>
      <w:r>
        <w:t>antbear</w:t>
      </w:r>
    </w:p>
    <w:p>
      <w:r>
        <w:t>antecedent</w:t>
      </w:r>
    </w:p>
    <w:p>
      <w:r>
        <w:t>antelope</w:t>
      </w:r>
    </w:p>
    <w:p>
      <w:r>
        <w:t>antenna</w:t>
      </w:r>
    </w:p>
    <w:p>
      <w:r>
        <w:rPr>
          <w:u w:val="single"/>
        </w:rPr>
        <w:t>antenna</w:t>
      </w:r>
    </w:p>
    <w:p>
      <w:r>
        <w:t>anterior</w:t>
      </w:r>
    </w:p>
    <w:p>
      <w:r>
        <w:rPr>
          <w:u w:val="single"/>
        </w:rPr>
        <w:t>anterior</w:t>
      </w:r>
    </w:p>
    <w:p>
      <w:r>
        <w:t>ant-heap</w:t>
      </w:r>
    </w:p>
    <w:p>
      <w:r>
        <w:t>anthem</w:t>
      </w:r>
    </w:p>
    <w:p>
      <w:r>
        <w:t>anthill</w:t>
      </w:r>
    </w:p>
    <w:p>
      <w:r>
        <w:t>anthology</w:t>
      </w:r>
    </w:p>
    <w:p>
      <w:r>
        <w:t>anthrax</w:t>
      </w:r>
    </w:p>
    <w:p>
      <w:r>
        <w:t>anthropology</w:t>
      </w:r>
    </w:p>
    <w:p>
      <w:r>
        <w:t>anti-</w:t>
      </w:r>
    </w:p>
    <w:p>
      <w:r>
        <w:t>anti-aircraft</w:t>
      </w:r>
    </w:p>
    <w:p>
      <w:r>
        <w:t>anti-bacteria</w:t>
      </w:r>
    </w:p>
    <w:p>
      <w:r>
        <w:t>antibiotic</w:t>
      </w:r>
    </w:p>
    <w:p>
      <w:r>
        <w:t>anticipate</w:t>
      </w:r>
    </w:p>
    <w:p>
      <w:r>
        <w:rPr>
          <w:u w:val="single"/>
        </w:rPr>
        <w:t>anticipate</w:t>
      </w:r>
    </w:p>
    <w:p>
      <w:r>
        <w:rPr>
          <w:u w:val="single"/>
        </w:rPr>
        <w:t>anticipate</w:t>
      </w:r>
    </w:p>
    <w:p>
      <w:r>
        <w:t>anticipated</w:t>
      </w:r>
    </w:p>
    <w:p>
      <w:r>
        <w:t>anticipation</w:t>
      </w:r>
    </w:p>
    <w:p>
      <w:r>
        <w:rPr>
          <w:u w:val="single"/>
        </w:rPr>
        <w:t>anticipation</w:t>
      </w:r>
    </w:p>
    <w:p>
      <w:r>
        <w:rPr>
          <w:u w:val="single"/>
        </w:rPr>
        <w:t>anticipation</w:t>
      </w:r>
    </w:p>
    <w:p>
      <w:r>
        <w:rPr>
          <w:u w:val="single"/>
        </w:rPr>
        <w:t>anticipation</w:t>
      </w:r>
    </w:p>
    <w:p>
      <w:r>
        <w:rPr>
          <w:u w:val="single"/>
        </w:rPr>
        <w:t>anticipation</w:t>
      </w:r>
    </w:p>
    <w:p>
      <w:r>
        <w:t>antics</w:t>
      </w:r>
    </w:p>
    <w:p>
      <w:r>
        <w:t>anti-diarrhea</w:t>
      </w:r>
    </w:p>
    <w:p>
      <w:r>
        <w:t>anti-disease immunity</w:t>
      </w:r>
    </w:p>
    <w:p>
      <w:r>
        <w:t>antidote</w:t>
      </w:r>
    </w:p>
    <w:p>
      <w:r>
        <w:t>antifreeze</w:t>
      </w:r>
    </w:p>
    <w:p>
      <w:r>
        <w:t>antipathy</w:t>
      </w:r>
    </w:p>
    <w:p>
      <w:r>
        <w:t>antiperspirant</w:t>
      </w:r>
    </w:p>
    <w:p>
      <w:r>
        <w:t>anti-poison</w:t>
      </w:r>
    </w:p>
    <w:p>
      <w:r>
        <w:t>antique</w:t>
      </w:r>
    </w:p>
    <w:p>
      <w:r>
        <w:t>antique shop</w:t>
      </w:r>
    </w:p>
    <w:p>
      <w:r>
        <w:t>antiquity</w:t>
      </w:r>
    </w:p>
    <w:p>
      <w:r>
        <w:rPr>
          <w:u w:val="single"/>
        </w:rPr>
        <w:t>antiquity</w:t>
      </w:r>
    </w:p>
    <w:p>
      <w:r>
        <w:t>anti-rust grease</w:t>
      </w:r>
    </w:p>
    <w:p>
      <w:r>
        <w:t>antiseptic</w:t>
      </w:r>
    </w:p>
    <w:p>
      <w:r>
        <w:t>anti-suppuration</w:t>
      </w:r>
    </w:p>
    <w:p>
      <w:r>
        <w:t>antithesis</w:t>
      </w:r>
    </w:p>
    <w:p>
      <w:r>
        <w:t>anti-venom</w:t>
      </w:r>
    </w:p>
    <w:p>
      <w:r>
        <w:t>antiviral drug</w:t>
      </w:r>
    </w:p>
    <w:p>
      <w:r>
        <w:t>antivirus</w:t>
      </w:r>
    </w:p>
    <w:p>
      <w:r>
        <w:t>anti-virus</w:t>
      </w:r>
    </w:p>
    <w:p>
      <w:r>
        <w:t>anti-weapon charm</w:t>
      </w:r>
    </w:p>
    <w:p>
      <w:r>
        <w:t>antlion</w:t>
      </w:r>
    </w:p>
    <w:p>
      <w:r>
        <w:t>antonym</w:t>
      </w:r>
    </w:p>
    <w:p>
      <w:r>
        <w:t>anus</w:t>
      </w:r>
    </w:p>
    <w:p>
      <w:r>
        <w:t>anvil</w:t>
      </w:r>
    </w:p>
    <w:p>
      <w:r>
        <w:t>anvil bone</w:t>
      </w:r>
    </w:p>
    <w:p>
      <w:r>
        <w:t>anxiety</w:t>
      </w:r>
    </w:p>
    <w:p>
      <w:r>
        <w:rPr>
          <w:u w:val="single"/>
        </w:rPr>
        <w:t>anxiety</w:t>
      </w:r>
    </w:p>
    <w:p>
      <w:r>
        <w:rPr>
          <w:u w:val="single"/>
        </w:rPr>
        <w:t>anxiety</w:t>
      </w:r>
    </w:p>
    <w:p>
      <w:r>
        <w:rPr>
          <w:u w:val="single"/>
        </w:rPr>
        <w:t>anxiety</w:t>
      </w:r>
    </w:p>
    <w:p>
      <w:r>
        <w:t>anxious</w:t>
      </w:r>
    </w:p>
    <w:p>
      <w:r>
        <w:rPr>
          <w:u w:val="single"/>
        </w:rPr>
        <w:t>anxious</w:t>
      </w:r>
    </w:p>
    <w:p>
      <w:r>
        <w:t>anxious excitement</w:t>
      </w:r>
    </w:p>
    <w:p>
      <w:r>
        <w:t>anxious pers</w:t>
      </w:r>
    </w:p>
    <w:p>
      <w:r>
        <w:t>any</w:t>
      </w:r>
    </w:p>
    <w:p>
      <w:r>
        <w:rPr>
          <w:u w:val="single"/>
        </w:rPr>
        <w:t>any</w:t>
      </w:r>
    </w:p>
    <w:p>
      <w:r>
        <w:t>any longer</w:t>
      </w:r>
    </w:p>
    <w:p>
      <w:r>
        <w:t>any minute</w:t>
      </w:r>
    </w:p>
    <w:p>
      <w:r>
        <w:t>any rate</w:t>
      </w:r>
    </w:p>
    <w:p>
      <w:r>
        <w:t>anybody</w:t>
      </w:r>
    </w:p>
    <w:p>
      <w:r>
        <w:rPr>
          <w:u w:val="single"/>
        </w:rPr>
        <w:t>anybody</w:t>
      </w:r>
    </w:p>
    <w:p>
      <w:r>
        <w:t>anyhow</w:t>
      </w:r>
    </w:p>
    <w:p>
      <w:r>
        <w:rPr>
          <w:u w:val="single"/>
        </w:rPr>
        <w:t>anyhow</w:t>
      </w:r>
    </w:p>
    <w:p>
      <w:r>
        <w:t>anymore</w:t>
      </w:r>
    </w:p>
    <w:p>
      <w:r>
        <w:t>anyone</w:t>
      </w:r>
    </w:p>
    <w:p>
      <w:r>
        <w:rPr>
          <w:u w:val="single"/>
        </w:rPr>
        <w:t>anyone</w:t>
      </w:r>
    </w:p>
    <w:p>
      <w:r>
        <w:t>Anyone in there</w:t>
      </w:r>
    </w:p>
    <w:p>
      <w:r>
        <w:t>anything</w:t>
      </w:r>
    </w:p>
    <w:p>
      <w:r>
        <w:rPr>
          <w:u w:val="single"/>
        </w:rPr>
        <w:t>anything</w:t>
      </w:r>
    </w:p>
    <w:p>
      <w:r>
        <w:t>anyway</w:t>
      </w:r>
    </w:p>
    <w:p>
      <w:r>
        <w:t>anywhere</w:t>
      </w:r>
    </w:p>
    <w:p>
      <w:r>
        <w:rPr>
          <w:u w:val="single"/>
        </w:rPr>
        <w:t>anywhere</w:t>
      </w:r>
    </w:p>
    <w:p>
      <w:r>
        <w:t>aorta</w:t>
      </w:r>
    </w:p>
    <w:p>
      <w:r>
        <w:t>apart</w:t>
      </w:r>
    </w:p>
    <w:p>
      <w:r>
        <w:rPr>
          <w:u w:val="single"/>
        </w:rPr>
        <w:t>apart</w:t>
      </w:r>
    </w:p>
    <w:p>
      <w:r>
        <w:rPr>
          <w:u w:val="single"/>
        </w:rPr>
        <w:t>apart</w:t>
      </w:r>
    </w:p>
    <w:p>
      <w:r>
        <w:rPr>
          <w:u w:val="single"/>
        </w:rPr>
        <w:t>apart</w:t>
      </w:r>
    </w:p>
    <w:p>
      <w:r>
        <w:t>apart from</w:t>
      </w:r>
    </w:p>
    <w:p>
      <w:r>
        <w:rPr>
          <w:u w:val="single"/>
        </w:rPr>
        <w:t>apart from</w:t>
      </w:r>
    </w:p>
    <w:p>
      <w:r>
        <w:t>apart from that</w:t>
      </w:r>
    </w:p>
    <w:p>
      <w:r>
        <w:t>apartment</w:t>
      </w:r>
    </w:p>
    <w:p>
      <w:r>
        <w:t>apathetic</w:t>
      </w:r>
    </w:p>
    <w:p>
      <w:r>
        <w:t>apathy</w:t>
      </w:r>
    </w:p>
    <w:p>
      <w:r>
        <w:t>ape</w:t>
      </w:r>
    </w:p>
    <w:p>
      <w:r>
        <w:rPr>
          <w:u w:val="single"/>
        </w:rPr>
        <w:t>ape</w:t>
      </w:r>
    </w:p>
    <w:p>
      <w:r>
        <w:t>aperitif</w:t>
      </w:r>
    </w:p>
    <w:p>
      <w:r>
        <w:t>aperitif nibbles</w:t>
      </w:r>
    </w:p>
    <w:p>
      <w:r>
        <w:t>aperture</w:t>
      </w:r>
    </w:p>
    <w:p>
      <w:r>
        <w:t>apex</w:t>
      </w:r>
    </w:p>
    <w:p>
      <w:r>
        <w:rPr>
          <w:u w:val="single"/>
        </w:rPr>
        <w:t>apex</w:t>
      </w:r>
    </w:p>
    <w:p>
      <w:r>
        <w:rPr>
          <w:u w:val="single"/>
        </w:rPr>
        <w:t>apex</w:t>
      </w:r>
    </w:p>
    <w:p>
      <w:r>
        <w:t>aphid</w:t>
      </w:r>
    </w:p>
    <w:p>
      <w:r>
        <w:t>aphorism</w:t>
      </w:r>
    </w:p>
    <w:p>
      <w:r>
        <w:t>aphrodisiac</w:t>
      </w:r>
    </w:p>
    <w:p>
      <w:r>
        <w:t>apiece</w:t>
      </w:r>
    </w:p>
    <w:p>
      <w:r>
        <w:t>apogee</w:t>
      </w:r>
    </w:p>
    <w:p>
      <w:r>
        <w:rPr>
          <w:u w:val="single"/>
        </w:rPr>
        <w:t>apogee</w:t>
      </w:r>
    </w:p>
    <w:p>
      <w:r>
        <w:t>apologize</w:t>
      </w:r>
    </w:p>
    <w:p>
      <w:r>
        <w:t>apologize to</w:t>
      </w:r>
    </w:p>
    <w:p>
      <w:r>
        <w:t>apology</w:t>
      </w:r>
    </w:p>
    <w:p>
      <w:r>
        <w:t>apoplexy</w:t>
      </w:r>
    </w:p>
    <w:p>
      <w:r>
        <w:t>apostasy</w:t>
      </w:r>
    </w:p>
    <w:p>
      <w:r>
        <w:t>apostate</w:t>
      </w:r>
    </w:p>
    <w:p>
      <w:r>
        <w:t>apostatize</w:t>
      </w:r>
    </w:p>
    <w:p>
      <w:r>
        <w:t>apostatize from Islam</w:t>
      </w:r>
    </w:p>
    <w:p>
      <w:r>
        <w:t>apostle</w:t>
      </w:r>
    </w:p>
    <w:p>
      <w:r>
        <w:t>apostolate</w:t>
      </w:r>
    </w:p>
    <w:p>
      <w:r>
        <w:t>apostrophe</w:t>
      </w:r>
    </w:p>
    <w:p>
      <w:r>
        <w:t>apostrophe for possession</w:t>
      </w:r>
    </w:p>
    <w:p>
      <w:r>
        <w:t>apothecary</w:t>
      </w:r>
    </w:p>
    <w:p>
      <w:r>
        <w:t>appall</w:t>
      </w:r>
    </w:p>
    <w:p>
      <w:r>
        <w:t>appalling</w:t>
      </w:r>
    </w:p>
    <w:p>
      <w:r>
        <w:rPr>
          <w:u w:val="single"/>
        </w:rPr>
        <w:t>appalling</w:t>
      </w:r>
    </w:p>
    <w:p>
      <w:r>
        <w:t>apparatus</w:t>
      </w:r>
    </w:p>
    <w:p>
      <w:r>
        <w:t>apparent</w:t>
      </w:r>
    </w:p>
    <w:p>
      <w:r>
        <w:rPr>
          <w:u w:val="single"/>
        </w:rPr>
        <w:t>apparent</w:t>
      </w:r>
    </w:p>
    <w:p>
      <w:r>
        <w:rPr>
          <w:u w:val="single"/>
        </w:rPr>
        <w:t>apparent</w:t>
      </w:r>
    </w:p>
    <w:p>
      <w:r>
        <w:t>apparently</w:t>
      </w:r>
    </w:p>
    <w:p>
      <w:r>
        <w:t>apparition</w:t>
      </w:r>
    </w:p>
    <w:p>
      <w:r>
        <w:t>appeal</w:t>
      </w:r>
    </w:p>
    <w:p>
      <w:r>
        <w:rPr>
          <w:u w:val="single"/>
        </w:rPr>
        <w:t>appeal</w:t>
      </w:r>
    </w:p>
    <w:p>
      <w:r>
        <w:t>appealing</w:t>
      </w:r>
    </w:p>
    <w:p>
      <w:r>
        <w:rPr>
          <w:u w:val="single"/>
        </w:rPr>
        <w:t>appealing</w:t>
      </w:r>
    </w:p>
    <w:p>
      <w:r>
        <w:t>appear</w:t>
      </w:r>
    </w:p>
    <w:p>
      <w:r>
        <w:rPr>
          <w:u w:val="single"/>
        </w:rPr>
        <w:t>appear</w:t>
      </w:r>
    </w:p>
    <w:p>
      <w:r>
        <w:rPr>
          <w:u w:val="single"/>
        </w:rPr>
        <w:t>appear</w:t>
      </w:r>
    </w:p>
    <w:p>
      <w:r>
        <w:rPr>
          <w:u w:val="single"/>
        </w:rPr>
        <w:t>appear</w:t>
      </w:r>
    </w:p>
    <w:p>
      <w:r>
        <w:rPr>
          <w:u w:val="single"/>
        </w:rPr>
        <w:t>appear</w:t>
      </w:r>
    </w:p>
    <w:p>
      <w:r>
        <w:t>appear at</w:t>
      </w:r>
    </w:p>
    <w:p>
      <w:r>
        <w:t>appearance</w:t>
      </w:r>
    </w:p>
    <w:p>
      <w:r>
        <w:t>appease</w:t>
      </w:r>
    </w:p>
    <w:p>
      <w:r>
        <w:rPr>
          <w:u w:val="single"/>
        </w:rPr>
        <w:t>appease</w:t>
      </w:r>
    </w:p>
    <w:p>
      <w:r>
        <w:t>appease the spirits of the ancestors</w:t>
      </w:r>
    </w:p>
    <w:p>
      <w:r>
        <w:t>appeasement</w:t>
      </w:r>
    </w:p>
    <w:p>
      <w:r>
        <w:t>appellant</w:t>
      </w:r>
    </w:p>
    <w:p>
      <w:r>
        <w:t>appellate</w:t>
      </w:r>
    </w:p>
    <w:p>
      <w:r>
        <w:t>append</w:t>
      </w:r>
    </w:p>
    <w:p>
      <w:r>
        <w:t>appendicitis</w:t>
      </w:r>
    </w:p>
    <w:p>
      <w:r>
        <w:t>appendix</w:t>
      </w:r>
    </w:p>
    <w:p>
      <w:r>
        <w:rPr>
          <w:u w:val="single"/>
        </w:rPr>
        <w:t>appendix</w:t>
      </w:r>
    </w:p>
    <w:p>
      <w:r>
        <w:t>appetite</w:t>
      </w:r>
    </w:p>
    <w:p>
      <w:r>
        <w:t>appetizer</w:t>
      </w:r>
    </w:p>
    <w:p>
      <w:r>
        <w:t>applaud</w:t>
      </w:r>
    </w:p>
    <w:p>
      <w:r>
        <w:rPr>
          <w:u w:val="single"/>
        </w:rPr>
        <w:t>applaud</w:t>
      </w:r>
    </w:p>
    <w:p>
      <w:r>
        <w:t>applause</w:t>
      </w:r>
    </w:p>
    <w:p>
      <w:r>
        <w:t>apple</w:t>
      </w:r>
    </w:p>
    <w:p>
      <w:r>
        <w:rPr>
          <w:u w:val="single"/>
        </w:rPr>
        <w:t>apple</w:t>
      </w:r>
    </w:p>
    <w:p>
      <w:r>
        <w:rPr>
          <w:u w:val="single"/>
        </w:rPr>
        <w:t>apple</w:t>
      </w:r>
    </w:p>
    <w:p>
      <w:r>
        <w:t>appliance</w:t>
      </w:r>
    </w:p>
    <w:p>
      <w:r>
        <w:t>applicable</w:t>
      </w:r>
    </w:p>
    <w:p>
      <w:r>
        <w:rPr>
          <w:u w:val="single"/>
        </w:rPr>
        <w:t>applicable</w:t>
      </w:r>
    </w:p>
    <w:p>
      <w:r>
        <w:t>applicant</w:t>
      </w:r>
    </w:p>
    <w:p>
      <w:r>
        <w:t>application</w:t>
      </w:r>
    </w:p>
    <w:p>
      <w:r>
        <w:rPr>
          <w:u w:val="single"/>
        </w:rPr>
        <w:t>application</w:t>
      </w:r>
    </w:p>
    <w:p>
      <w:r>
        <w:rPr>
          <w:u w:val="single"/>
        </w:rPr>
        <w:t>application</w:t>
      </w:r>
    </w:p>
    <w:p>
      <w:r>
        <w:rPr>
          <w:u w:val="single"/>
        </w:rPr>
        <w:t>application</w:t>
      </w:r>
    </w:p>
    <w:p>
      <w:r>
        <w:t>application letter</w:t>
      </w:r>
    </w:p>
    <w:p>
      <w:r>
        <w:t>applied</w:t>
      </w:r>
    </w:p>
    <w:p>
      <w:r>
        <w:t>apply</w:t>
      </w:r>
    </w:p>
    <w:p>
      <w:r>
        <w:rPr>
          <w:u w:val="single"/>
        </w:rPr>
        <w:t>apply</w:t>
      </w:r>
    </w:p>
    <w:p>
      <w:r>
        <w:rPr>
          <w:u w:val="single"/>
        </w:rPr>
        <w:t>apply</w:t>
      </w:r>
    </w:p>
    <w:p>
      <w:r>
        <w:rPr>
          <w:u w:val="single"/>
        </w:rPr>
        <w:t>apply</w:t>
      </w:r>
    </w:p>
    <w:p>
      <w:r>
        <w:rPr>
          <w:u w:val="single"/>
        </w:rPr>
        <w:t>apply</w:t>
      </w:r>
    </w:p>
    <w:p>
      <w:r>
        <w:rPr>
          <w:u w:val="single"/>
        </w:rPr>
        <w:t>apply</w:t>
      </w:r>
    </w:p>
    <w:p>
      <w:r>
        <w:rPr>
          <w:u w:val="single"/>
        </w:rPr>
        <w:t>apply</w:t>
      </w:r>
    </w:p>
    <w:p>
      <w:r>
        <w:rPr>
          <w:u w:val="single"/>
        </w:rPr>
        <w:t>apply</w:t>
      </w:r>
    </w:p>
    <w:p>
      <w:r>
        <w:rPr>
          <w:u w:val="single"/>
        </w:rPr>
        <w:t>apply</w:t>
      </w:r>
    </w:p>
    <w:p>
      <w:r>
        <w:t>apply incense</w:t>
      </w:r>
    </w:p>
    <w:p>
      <w:r>
        <w:t>apply nutrients</w:t>
      </w:r>
    </w:p>
    <w:p>
      <w:r>
        <w:t>apply oil</w:t>
      </w:r>
    </w:p>
    <w:p>
      <w:r>
        <w:t>apply on</w:t>
      </w:r>
    </w:p>
    <w:p>
      <w:r>
        <w:rPr>
          <w:u w:val="single"/>
        </w:rPr>
        <w:t>apply on</w:t>
      </w:r>
    </w:p>
    <w:p>
      <w:r>
        <w:t>applying a latch</w:t>
      </w:r>
    </w:p>
    <w:p>
      <w:r>
        <w:t>applying final touches</w:t>
      </w:r>
    </w:p>
    <w:p>
      <w:r>
        <w:t>appoint</w:t>
      </w:r>
    </w:p>
    <w:p>
      <w:r>
        <w:t>appointed</w:t>
      </w:r>
    </w:p>
    <w:p>
      <w:r>
        <w:rPr>
          <w:u w:val="single"/>
        </w:rPr>
        <w:t>appointed</w:t>
      </w:r>
    </w:p>
    <w:p>
      <w:r>
        <w:t>appointee</w:t>
      </w:r>
    </w:p>
    <w:p>
      <w:r>
        <w:t>appointment</w:t>
      </w:r>
    </w:p>
    <w:p>
      <w:r>
        <w:t>appointment of a trustee of inheritance</w:t>
      </w:r>
    </w:p>
    <w:p>
      <w:r>
        <w:t>apportion</w:t>
      </w:r>
    </w:p>
    <w:p>
      <w:r>
        <w:rPr>
          <w:u w:val="single"/>
        </w:rPr>
        <w:t>apportion</w:t>
      </w:r>
    </w:p>
    <w:p>
      <w:r>
        <w:t>appraisal</w:t>
      </w:r>
    </w:p>
    <w:p>
      <w:r>
        <w:t>appraise</w:t>
      </w:r>
    </w:p>
    <w:p>
      <w:r>
        <w:rPr>
          <w:u w:val="single"/>
        </w:rPr>
        <w:t>appraise</w:t>
      </w:r>
    </w:p>
    <w:p>
      <w:r>
        <w:t>appreciate</w:t>
      </w:r>
    </w:p>
    <w:p>
      <w:r>
        <w:rPr>
          <w:u w:val="single"/>
        </w:rPr>
        <w:t>appreciate</w:t>
      </w:r>
    </w:p>
    <w:p>
      <w:r>
        <w:rPr>
          <w:u w:val="single"/>
        </w:rPr>
        <w:t>appreciate</w:t>
      </w:r>
    </w:p>
    <w:p>
      <w:r>
        <w:rPr>
          <w:u w:val="single"/>
        </w:rPr>
        <w:t>appreciate</w:t>
      </w:r>
    </w:p>
    <w:p>
      <w:r>
        <w:rPr>
          <w:u w:val="single"/>
        </w:rPr>
        <w:t>appreciate</w:t>
      </w:r>
    </w:p>
    <w:p>
      <w:r>
        <w:t>appreciation</w:t>
      </w:r>
    </w:p>
    <w:p>
      <w:r>
        <w:t>apprehend</w:t>
      </w:r>
    </w:p>
    <w:p>
      <w:r>
        <w:rPr>
          <w:u w:val="single"/>
        </w:rPr>
        <w:t>apprehend</w:t>
      </w:r>
    </w:p>
    <w:p>
      <w:r>
        <w:rPr>
          <w:u w:val="single"/>
        </w:rPr>
        <w:t>apprehend</w:t>
      </w:r>
    </w:p>
    <w:p>
      <w:r>
        <w:rPr>
          <w:u w:val="single"/>
        </w:rPr>
        <w:t>apprehend</w:t>
      </w:r>
    </w:p>
    <w:p>
      <w:r>
        <w:t>apprehension</w:t>
      </w:r>
    </w:p>
    <w:p>
      <w:r>
        <w:t>apprehensive</w:t>
      </w:r>
    </w:p>
    <w:p>
      <w:r>
        <w:rPr>
          <w:u w:val="single"/>
        </w:rPr>
        <w:t>apprehensive</w:t>
      </w:r>
    </w:p>
    <w:p>
      <w:r>
        <w:t>apprentice</w:t>
      </w:r>
    </w:p>
    <w:p>
      <w:r>
        <w:rPr>
          <w:u w:val="single"/>
        </w:rPr>
        <w:t>apprentice</w:t>
      </w:r>
    </w:p>
    <w:p>
      <w:r>
        <w:t>apprenticeship</w:t>
      </w:r>
    </w:p>
    <w:p>
      <w:r>
        <w:rPr>
          <w:u w:val="single"/>
        </w:rPr>
        <w:t>apprenticeship</w:t>
      </w:r>
    </w:p>
    <w:p>
      <w:r>
        <w:t>approach</w:t>
      </w:r>
    </w:p>
    <w:p>
      <w:r>
        <w:rPr>
          <w:u w:val="single"/>
        </w:rPr>
        <w:t>approach</w:t>
      </w:r>
    </w:p>
    <w:p>
      <w:r>
        <w:rPr>
          <w:u w:val="single"/>
        </w:rPr>
        <w:t>approach</w:t>
      </w:r>
    </w:p>
    <w:p>
      <w:r>
        <w:rPr>
          <w:u w:val="single"/>
        </w:rPr>
        <w:t>approach</w:t>
      </w:r>
    </w:p>
    <w:p>
      <w:r>
        <w:rPr>
          <w:u w:val="single"/>
        </w:rPr>
        <w:t>approach</w:t>
      </w:r>
    </w:p>
    <w:p>
      <w:r>
        <w:rPr>
          <w:u w:val="single"/>
        </w:rPr>
        <w:t>approach</w:t>
      </w:r>
    </w:p>
    <w:p>
      <w:r>
        <w:rPr>
          <w:u w:val="single"/>
        </w:rPr>
        <w:t>approach</w:t>
      </w:r>
    </w:p>
    <w:p>
      <w:r>
        <w:t>approbation</w:t>
      </w:r>
    </w:p>
    <w:p>
      <w:r>
        <w:t>appropriate</w:t>
      </w:r>
    </w:p>
    <w:p>
      <w:r>
        <w:rPr>
          <w:u w:val="single"/>
        </w:rPr>
        <w:t>appropriate</w:t>
      </w:r>
    </w:p>
    <w:p>
      <w:r>
        <w:rPr>
          <w:u w:val="single"/>
        </w:rPr>
        <w:t>appropriate</w:t>
      </w:r>
    </w:p>
    <w:p>
      <w:r>
        <w:rPr>
          <w:u w:val="single"/>
        </w:rPr>
        <w:t>appropriate</w:t>
      </w:r>
    </w:p>
    <w:p>
      <w:r>
        <w:rPr>
          <w:u w:val="single"/>
        </w:rPr>
        <w:t>appropriate</w:t>
      </w:r>
    </w:p>
    <w:p>
      <w:r>
        <w:rPr>
          <w:u w:val="single"/>
        </w:rPr>
        <w:t>appropriate</w:t>
      </w:r>
    </w:p>
    <w:p>
      <w:r>
        <w:rPr>
          <w:u w:val="single"/>
        </w:rPr>
        <w:t>appropriate</w:t>
      </w:r>
    </w:p>
    <w:p>
      <w:r>
        <w:rPr>
          <w:u w:val="single"/>
        </w:rPr>
        <w:t>appropriate</w:t>
      </w:r>
    </w:p>
    <w:p>
      <w:r>
        <w:rPr>
          <w:u w:val="single"/>
        </w:rPr>
        <w:t>appropriate</w:t>
      </w:r>
    </w:p>
    <w:p>
      <w:r>
        <w:rPr>
          <w:u w:val="single"/>
        </w:rPr>
        <w:t>appropriate</w:t>
      </w:r>
    </w:p>
    <w:p>
      <w:r>
        <w:rPr>
          <w:u w:val="single"/>
        </w:rPr>
        <w:t>appropriate</w:t>
      </w:r>
    </w:p>
    <w:p>
      <w:r>
        <w:rPr>
          <w:u w:val="single"/>
        </w:rPr>
        <w:t>appropriate</w:t>
      </w:r>
    </w:p>
    <w:p>
      <w:r>
        <w:t>appropriate something from</w:t>
      </w:r>
    </w:p>
    <w:p>
      <w:r>
        <w:t>appropriately</w:t>
      </w:r>
    </w:p>
    <w:p>
      <w:r>
        <w:rPr>
          <w:u w:val="single"/>
        </w:rPr>
        <w:t>appropriately</w:t>
      </w:r>
    </w:p>
    <w:p>
      <w:r>
        <w:t>appropriation</w:t>
      </w:r>
    </w:p>
    <w:p>
      <w:r>
        <w:t>approval</w:t>
      </w:r>
    </w:p>
    <w:p>
      <w:r>
        <w:rPr>
          <w:u w:val="single"/>
        </w:rPr>
        <w:t>approval</w:t>
      </w:r>
    </w:p>
    <w:p>
      <w:r>
        <w:t>approve</w:t>
      </w:r>
    </w:p>
    <w:p>
      <w:r>
        <w:rPr>
          <w:u w:val="single"/>
        </w:rPr>
        <w:t>approve</w:t>
      </w:r>
    </w:p>
    <w:p>
      <w:r>
        <w:rPr>
          <w:u w:val="single"/>
        </w:rPr>
        <w:t>approve</w:t>
      </w:r>
    </w:p>
    <w:p>
      <w:r>
        <w:rPr>
          <w:u w:val="single"/>
        </w:rPr>
        <w:t>approve</w:t>
      </w:r>
    </w:p>
    <w:p>
      <w:r>
        <w:t>approved</w:t>
      </w:r>
    </w:p>
    <w:p>
      <w:r>
        <w:t>approving</w:t>
      </w:r>
    </w:p>
    <w:p>
      <w:r>
        <w:t>approximate</w:t>
      </w:r>
    </w:p>
    <w:p>
      <w:r>
        <w:rPr>
          <w:u w:val="single"/>
        </w:rPr>
        <w:t>approximate</w:t>
      </w:r>
    </w:p>
    <w:p>
      <w:r>
        <w:t>approximately</w:t>
      </w:r>
    </w:p>
    <w:p>
      <w:r>
        <w:rPr>
          <w:u w:val="single"/>
        </w:rPr>
        <w:t>approximately</w:t>
      </w:r>
    </w:p>
    <w:p>
      <w:r>
        <w:t>approximation</w:t>
      </w:r>
    </w:p>
    <w:p>
      <w:r>
        <w:rPr>
          <w:u w:val="single"/>
        </w:rPr>
        <w:t>approximation</w:t>
      </w:r>
    </w:p>
    <w:p>
      <w:r>
        <w:t>appurtenance</w:t>
      </w:r>
    </w:p>
    <w:p>
      <w:r>
        <w:t>apricot</w:t>
      </w:r>
    </w:p>
    <w:p>
      <w:r>
        <w:rPr>
          <w:u w:val="single"/>
        </w:rPr>
        <w:t>apricot</w:t>
      </w:r>
    </w:p>
    <w:p>
      <w:r>
        <w:t>April</w:t>
      </w:r>
    </w:p>
    <w:p>
      <w:r>
        <w:t>apron</w:t>
      </w:r>
    </w:p>
    <w:p>
      <w:r>
        <w:t>apt</w:t>
      </w:r>
    </w:p>
    <w:p>
      <w:r>
        <w:rPr>
          <w:u w:val="single"/>
        </w:rPr>
        <w:t>apt</w:t>
      </w:r>
    </w:p>
    <w:p>
      <w:r>
        <w:t>apt to</w:t>
      </w:r>
    </w:p>
    <w:p>
      <w:r>
        <w:t>aptitude</w:t>
      </w:r>
    </w:p>
    <w:p>
      <w:r>
        <w:t>aptness</w:t>
      </w:r>
    </w:p>
    <w:p>
      <w:r>
        <w:t>aqualung</w:t>
      </w:r>
    </w:p>
    <w:p>
      <w:r>
        <w:t>aquanaut</w:t>
      </w:r>
    </w:p>
    <w:p>
      <w:r>
        <w:rPr>
          <w:u w:val="single"/>
        </w:rPr>
        <w:t>aquanaut</w:t>
      </w:r>
    </w:p>
    <w:p>
      <w:r>
        <w:t>aquarium</w:t>
      </w:r>
    </w:p>
    <w:p>
      <w:r>
        <w:t>aquatic</w:t>
      </w:r>
    </w:p>
    <w:p>
      <w:r>
        <w:t>aquatic grass</w:t>
      </w:r>
    </w:p>
    <w:p>
      <w:r>
        <w:t>aqueduct</w:t>
      </w:r>
    </w:p>
    <w:p>
      <w:r>
        <w:t>aqueous</w:t>
      </w:r>
    </w:p>
    <w:p>
      <w:r>
        <w:t>Arab</w:t>
      </w:r>
    </w:p>
    <w:p>
      <w:r>
        <w:t>Arab Emirates</w:t>
      </w:r>
    </w:p>
    <w:p>
      <w:r>
        <w:t>Arab world</w:t>
      </w:r>
    </w:p>
    <w:p>
      <w:r>
        <w:t>Arabia</w:t>
      </w:r>
    </w:p>
    <w:p>
      <w:r>
        <w:t>Arabian</w:t>
      </w:r>
    </w:p>
    <w:p>
      <w:r>
        <w:t>Arabic</w:t>
      </w:r>
    </w:p>
    <w:p>
      <w:r>
        <w:t>Arabic peninsula</w:t>
      </w:r>
    </w:p>
    <w:p>
      <w:r>
        <w:t>arable</w:t>
      </w:r>
    </w:p>
    <w:p>
      <w:r>
        <w:rPr>
          <w:u w:val="single"/>
        </w:rPr>
        <w:t>arable</w:t>
      </w:r>
    </w:p>
    <w:p>
      <w:r>
        <w:t>arak</w:t>
      </w:r>
    </w:p>
    <w:p>
      <w:r>
        <w:t>arbiter</w:t>
      </w:r>
    </w:p>
    <w:p>
      <w:r>
        <w:t>arbitrary</w:t>
      </w:r>
    </w:p>
    <w:p>
      <w:r>
        <w:rPr>
          <w:u w:val="single"/>
        </w:rPr>
        <w:t>arbitrary</w:t>
      </w:r>
    </w:p>
    <w:p>
      <w:r>
        <w:t>arbitrate</w:t>
      </w:r>
    </w:p>
    <w:p>
      <w:r>
        <w:rPr>
          <w:u w:val="single"/>
        </w:rPr>
        <w:t>arbitrate</w:t>
      </w:r>
    </w:p>
    <w:p>
      <w:r>
        <w:rPr>
          <w:u w:val="single"/>
        </w:rPr>
        <w:t>arbitrate</w:t>
      </w:r>
    </w:p>
    <w:p>
      <w:r>
        <w:t>arbitration</w:t>
      </w:r>
    </w:p>
    <w:p>
      <w:r>
        <w:rPr>
          <w:u w:val="single"/>
        </w:rPr>
        <w:t>arbitration</w:t>
      </w:r>
    </w:p>
    <w:p>
      <w:r>
        <w:rPr>
          <w:u w:val="single"/>
        </w:rPr>
        <w:t>arbitration</w:t>
      </w:r>
    </w:p>
    <w:p>
      <w:r>
        <w:rPr>
          <w:u w:val="single"/>
        </w:rPr>
        <w:t>arbitration</w:t>
      </w:r>
    </w:p>
    <w:p>
      <w:r>
        <w:t>arbitrator</w:t>
      </w:r>
    </w:p>
    <w:p>
      <w:r>
        <w:rPr>
          <w:u w:val="single"/>
        </w:rPr>
        <w:t>arbitrator</w:t>
      </w:r>
    </w:p>
    <w:p>
      <w:r>
        <w:rPr>
          <w:u w:val="single"/>
        </w:rPr>
        <w:t>arbitrator</w:t>
      </w:r>
    </w:p>
    <w:p>
      <w:r>
        <w:t>arc</w:t>
      </w:r>
    </w:p>
    <w:p>
      <w:r>
        <w:t>arc welding</w:t>
      </w:r>
    </w:p>
    <w:p>
      <w:r>
        <w:t>arcade</w:t>
      </w:r>
    </w:p>
    <w:p>
      <w:r>
        <w:t>arcane</w:t>
      </w:r>
    </w:p>
    <w:p>
      <w:r>
        <w:t>arch</w:t>
      </w:r>
    </w:p>
    <w:p>
      <w:r>
        <w:t>arch-</w:t>
      </w:r>
    </w:p>
    <w:p>
      <w:r>
        <w:t>archaeology</w:t>
      </w:r>
    </w:p>
    <w:p>
      <w:r>
        <w:t>archaic</w:t>
      </w:r>
    </w:p>
    <w:p>
      <w:r>
        <w:t>archaic handleless knife</w:t>
      </w:r>
    </w:p>
    <w:p>
      <w:r>
        <w:t>archbishop</w:t>
      </w:r>
    </w:p>
    <w:p>
      <w:r>
        <w:t>arched harp</w:t>
      </w:r>
    </w:p>
    <w:p>
      <w:r>
        <w:t>archenemy</w:t>
      </w:r>
    </w:p>
    <w:p>
      <w:r>
        <w:t>archer</w:t>
      </w:r>
    </w:p>
    <w:p>
      <w:r>
        <w:t>archetype</w:t>
      </w:r>
    </w:p>
    <w:p>
      <w:r>
        <w:t>archi-</w:t>
      </w:r>
    </w:p>
    <w:p>
      <w:r>
        <w:t>archipelago</w:t>
      </w:r>
    </w:p>
    <w:p>
      <w:r>
        <w:t>architect</w:t>
      </w:r>
    </w:p>
    <w:p>
      <w:r>
        <w:t>architecture</w:t>
      </w:r>
    </w:p>
    <w:p>
      <w:r>
        <w:t>archive house</w:t>
      </w:r>
    </w:p>
    <w:p>
      <w:r>
        <w:t>archives</w:t>
      </w:r>
    </w:p>
    <w:p>
      <w:r>
        <w:rPr>
          <w:u w:val="single"/>
        </w:rPr>
        <w:t>archives</w:t>
      </w:r>
    </w:p>
    <w:p>
      <w:r>
        <w:t>archivist</w:t>
      </w:r>
    </w:p>
    <w:p>
      <w:r>
        <w:t>Arctic</w:t>
      </w:r>
    </w:p>
    <w:p>
      <w:r>
        <w:t>arctic</w:t>
      </w:r>
    </w:p>
    <w:p>
      <w:r>
        <w:t>ardent</w:t>
      </w:r>
    </w:p>
    <w:p>
      <w:r>
        <w:t>ardor</w:t>
      </w:r>
    </w:p>
    <w:p>
      <w:r>
        <w:t>arduous</w:t>
      </w:r>
    </w:p>
    <w:p>
      <w:r>
        <w:t>are</w:t>
      </w:r>
    </w:p>
    <w:p>
      <w:r>
        <w:rPr>
          <w:u w:val="single"/>
        </w:rPr>
        <w:t>are</w:t>
      </w:r>
    </w:p>
    <w:p>
      <w:r>
        <w:rPr>
          <w:u w:val="single"/>
        </w:rPr>
        <w:t>are</w:t>
      </w:r>
    </w:p>
    <w:p>
      <w:r>
        <w:rPr>
          <w:u w:val="single"/>
        </w:rPr>
        <w:t>are</w:t>
      </w:r>
    </w:p>
    <w:p>
      <w:r>
        <w:t>are indeed not</w:t>
      </w:r>
    </w:p>
    <w:p>
      <w:r>
        <w:t>are there</w:t>
      </w:r>
    </w:p>
    <w:p>
      <w:r>
        <w:rPr>
          <w:u w:val="single"/>
        </w:rPr>
        <w:t>are there</w:t>
      </w:r>
    </w:p>
    <w:p>
      <w:r>
        <w:t>are there?</w:t>
      </w:r>
    </w:p>
    <w:p>
      <w:r>
        <w:t>area</w:t>
      </w:r>
    </w:p>
    <w:p>
      <w:r>
        <w:rPr>
          <w:u w:val="single"/>
        </w:rPr>
        <w:t>area</w:t>
      </w:r>
    </w:p>
    <w:p>
      <w:r>
        <w:rPr>
          <w:u w:val="single"/>
        </w:rPr>
        <w:t>area</w:t>
      </w:r>
    </w:p>
    <w:p>
      <w:r>
        <w:t>area code</w:t>
      </w:r>
    </w:p>
    <w:p>
      <w:r>
        <w:t>area of expertise</w:t>
      </w:r>
    </w:p>
    <w:p>
      <w:r>
        <w:t>area of study</w:t>
      </w:r>
    </w:p>
    <w:p>
      <w:r>
        <w:t>areca nut</w:t>
      </w:r>
    </w:p>
    <w:p>
      <w:r>
        <w:t>areca palm</w:t>
      </w:r>
    </w:p>
    <w:p>
      <w:r>
        <w:t>arena</w:t>
      </w:r>
    </w:p>
    <w:p>
      <w:r>
        <w:rPr>
          <w:u w:val="single"/>
        </w:rPr>
        <w:t>arena</w:t>
      </w:r>
    </w:p>
    <w:p>
      <w:r>
        <w:t>argh!</w:t>
      </w:r>
    </w:p>
    <w:p>
      <w:r>
        <w:t>argot</w:t>
      </w:r>
    </w:p>
    <w:p>
      <w:r>
        <w:t>argue</w:t>
      </w:r>
    </w:p>
    <w:p>
      <w:r>
        <w:rPr>
          <w:u w:val="single"/>
        </w:rPr>
        <w:t>argue</w:t>
      </w:r>
    </w:p>
    <w:p>
      <w:r>
        <w:rPr>
          <w:u w:val="single"/>
        </w:rPr>
        <w:t>argue</w:t>
      </w:r>
    </w:p>
    <w:p>
      <w:r>
        <w:rPr>
          <w:u w:val="single"/>
        </w:rPr>
        <w:t>argue</w:t>
      </w:r>
    </w:p>
    <w:p>
      <w:r>
        <w:rPr>
          <w:u w:val="single"/>
        </w:rPr>
        <w:t>argue</w:t>
      </w:r>
    </w:p>
    <w:p>
      <w:r>
        <w:rPr>
          <w:u w:val="single"/>
        </w:rPr>
        <w:t>argue</w:t>
      </w:r>
    </w:p>
    <w:p>
      <w:r>
        <w:rPr>
          <w:u w:val="single"/>
        </w:rPr>
        <w:t>argue</w:t>
      </w:r>
    </w:p>
    <w:p>
      <w:r>
        <w:rPr>
          <w:u w:val="single"/>
        </w:rPr>
        <w:t>argue</w:t>
      </w:r>
    </w:p>
    <w:p>
      <w:r>
        <w:rPr>
          <w:u w:val="single"/>
        </w:rPr>
        <w:t>argue</w:t>
      </w:r>
    </w:p>
    <w:p>
      <w:r>
        <w:t>argue about</w:t>
      </w:r>
    </w:p>
    <w:p>
      <w:r>
        <w:t>argue against</w:t>
      </w:r>
    </w:p>
    <w:p>
      <w:r>
        <w:t>argument</w:t>
      </w:r>
    </w:p>
    <w:p>
      <w:r>
        <w:rPr>
          <w:u w:val="single"/>
        </w:rPr>
        <w:t>argument</w:t>
      </w:r>
    </w:p>
    <w:p>
      <w:r>
        <w:rPr>
          <w:u w:val="single"/>
        </w:rPr>
        <w:t>argument</w:t>
      </w:r>
    </w:p>
    <w:p>
      <w:r>
        <w:rPr>
          <w:u w:val="single"/>
        </w:rPr>
        <w:t>argument</w:t>
      </w:r>
    </w:p>
    <w:p>
      <w:r>
        <w:t>argumentative</w:t>
      </w:r>
    </w:p>
    <w:p>
      <w:r>
        <w:t>argumentativeness</w:t>
      </w:r>
    </w:p>
    <w:p>
      <w:r>
        <w:t>arguments</w:t>
      </w:r>
    </w:p>
    <w:p>
      <w:r>
        <w:t>arid</w:t>
      </w:r>
    </w:p>
    <w:p>
      <w:r>
        <w:t>aridity</w:t>
      </w:r>
    </w:p>
    <w:p>
      <w:r>
        <w:t>Aries</w:t>
      </w:r>
    </w:p>
    <w:p>
      <w:r>
        <w:t>arise</w:t>
      </w:r>
    </w:p>
    <w:p>
      <w:r>
        <w:t>aristocracy</w:t>
      </w:r>
    </w:p>
    <w:p>
      <w:r>
        <w:t>aristocrat</w:t>
      </w:r>
    </w:p>
    <w:p>
      <w:r>
        <w:t>arithmetic</w:t>
      </w:r>
    </w:p>
    <w:p>
      <w:r>
        <w:t>ark</w:t>
      </w:r>
    </w:p>
    <w:p>
      <w:r>
        <w:t>arm</w:t>
      </w:r>
    </w:p>
    <w:p>
      <w:r>
        <w:rPr>
          <w:u w:val="single"/>
        </w:rPr>
        <w:t>arm</w:t>
      </w:r>
    </w:p>
    <w:p>
      <w:r>
        <w:rPr>
          <w:u w:val="single"/>
        </w:rPr>
        <w:t>arm</w:t>
      </w:r>
    </w:p>
    <w:p>
      <w:r>
        <w:rPr>
          <w:u w:val="single"/>
        </w:rPr>
        <w:t>arm</w:t>
      </w:r>
    </w:p>
    <w:p>
      <w:r>
        <w:t>arm of a river</w:t>
      </w:r>
    </w:p>
    <w:p>
      <w:r>
        <w:t>arm of the sea</w:t>
      </w:r>
    </w:p>
    <w:p>
      <w:r>
        <w:t>arm span</w:t>
      </w:r>
    </w:p>
    <w:p>
      <w:r>
        <w:t>armaments</w:t>
      </w:r>
    </w:p>
    <w:p>
      <w:r>
        <w:t>armband</w:t>
      </w:r>
    </w:p>
    <w:p>
      <w:r>
        <w:t>armchair</w:t>
      </w:r>
    </w:p>
    <w:p>
      <w:r>
        <w:t>armed</w:t>
      </w:r>
    </w:p>
    <w:p>
      <w:r>
        <w:rPr>
          <w:u w:val="single"/>
        </w:rPr>
        <w:t>armed</w:t>
      </w:r>
    </w:p>
    <w:p>
      <w:r>
        <w:rPr>
          <w:u w:val="single"/>
        </w:rPr>
        <w:t>armed</w:t>
      </w:r>
    </w:p>
    <w:p>
      <w:r>
        <w:rPr>
          <w:u w:val="single"/>
        </w:rPr>
        <w:t>armed</w:t>
      </w:r>
    </w:p>
    <w:p>
      <w:r>
        <w:t>armed robber</w:t>
      </w:r>
    </w:p>
    <w:p>
      <w:r>
        <w:t>armed robbery</w:t>
      </w:r>
    </w:p>
    <w:p>
      <w:r>
        <w:t>armlet</w:t>
      </w:r>
    </w:p>
    <w:p>
      <w:r>
        <w:rPr>
          <w:u w:val="single"/>
        </w:rPr>
        <w:t>armlet</w:t>
      </w:r>
    </w:p>
    <w:p>
      <w:r>
        <w:rPr>
          <w:u w:val="single"/>
        </w:rPr>
        <w:t>armlet</w:t>
      </w:r>
    </w:p>
    <w:p>
      <w:r>
        <w:rPr>
          <w:u w:val="single"/>
        </w:rPr>
        <w:t>armlet</w:t>
      </w:r>
    </w:p>
    <w:p>
      <w:r>
        <w:rPr>
          <w:u w:val="single"/>
        </w:rPr>
        <w:t>armlet</w:t>
      </w:r>
    </w:p>
    <w:p>
      <w:r>
        <w:t>armor</w:t>
      </w:r>
    </w:p>
    <w:p>
      <w:r>
        <w:t>armored</w:t>
      </w:r>
    </w:p>
    <w:p>
      <w:r>
        <w:t>armorer</w:t>
      </w:r>
    </w:p>
    <w:p>
      <w:r>
        <w:t>armory</w:t>
      </w:r>
    </w:p>
    <w:p>
      <w:r>
        <w:t>armpit</w:t>
      </w:r>
    </w:p>
    <w:p>
      <w:r>
        <w:t>armpit odor</w:t>
      </w:r>
    </w:p>
    <w:p>
      <w:r>
        <w:rPr>
          <w:u w:val="single"/>
        </w:rPr>
        <w:t>armpit odor</w:t>
      </w:r>
    </w:p>
    <w:p>
      <w:r>
        <w:t>arms reduction</w:t>
      </w:r>
    </w:p>
    <w:p>
      <w:r>
        <w:t>army</w:t>
      </w:r>
    </w:p>
    <w:p>
      <w:r>
        <w:t>aroid</w:t>
      </w:r>
    </w:p>
    <w:p>
      <w:r>
        <w:t>aroma</w:t>
      </w:r>
    </w:p>
    <w:p>
      <w:r>
        <w:t>aromatic</w:t>
      </w:r>
    </w:p>
    <w:p>
      <w:r>
        <w:t>aromatic yellow powder</w:t>
      </w:r>
    </w:p>
    <w:p>
      <w:r>
        <w:t>around</w:t>
      </w:r>
    </w:p>
    <w:p>
      <w:r>
        <w:rPr>
          <w:u w:val="single"/>
        </w:rPr>
        <w:t>around</w:t>
      </w:r>
    </w:p>
    <w:p>
      <w:r>
        <w:rPr>
          <w:u w:val="single"/>
        </w:rPr>
        <w:t>around</w:t>
      </w:r>
    </w:p>
    <w:p>
      <w:r>
        <w:rPr>
          <w:u w:val="single"/>
        </w:rPr>
        <w:t>around</w:t>
      </w:r>
    </w:p>
    <w:p>
      <w:r>
        <w:rPr>
          <w:u w:val="single"/>
        </w:rPr>
        <w:t>around</w:t>
      </w:r>
    </w:p>
    <w:p>
      <w:r>
        <w:rPr>
          <w:u w:val="single"/>
        </w:rPr>
        <w:t>around</w:t>
      </w:r>
    </w:p>
    <w:p>
      <w:r>
        <w:t>arouse</w:t>
      </w:r>
    </w:p>
    <w:p>
      <w:r>
        <w:rPr>
          <w:u w:val="single"/>
        </w:rPr>
        <w:t>arouse</w:t>
      </w:r>
    </w:p>
    <w:p>
      <w:r>
        <w:t>arousing</w:t>
      </w:r>
    </w:p>
    <w:p>
      <w:r>
        <w:t>arrack</w:t>
      </w:r>
    </w:p>
    <w:p>
      <w:r>
        <w:t>arraign</w:t>
      </w:r>
    </w:p>
    <w:p>
      <w:r>
        <w:t>arrange</w:t>
      </w:r>
    </w:p>
    <w:p>
      <w:r>
        <w:rPr>
          <w:u w:val="single"/>
        </w:rPr>
        <w:t>arrange</w:t>
      </w:r>
    </w:p>
    <w:p>
      <w:r>
        <w:t>arrange across</w:t>
      </w:r>
    </w:p>
    <w:p>
      <w:r>
        <w:t>arrange in layers</w:t>
      </w:r>
    </w:p>
    <w:p>
      <w:r>
        <w:t>arrange things in order</w:t>
      </w:r>
    </w:p>
    <w:p>
      <w:r>
        <w:t>arrangement</w:t>
      </w:r>
    </w:p>
    <w:p>
      <w:r>
        <w:rPr>
          <w:u w:val="single"/>
        </w:rPr>
        <w:t>arrangement</w:t>
      </w:r>
    </w:p>
    <w:p>
      <w:r>
        <w:rPr>
          <w:u w:val="single"/>
        </w:rPr>
        <w:t>arrangement</w:t>
      </w:r>
    </w:p>
    <w:p>
      <w:r>
        <w:t>arranger</w:t>
      </w:r>
    </w:p>
    <w:p>
      <w:r>
        <w:t>arrears</w:t>
      </w:r>
    </w:p>
    <w:p>
      <w:r>
        <w:t>arrest</w:t>
      </w:r>
    </w:p>
    <w:p>
      <w:r>
        <w:rPr>
          <w:u w:val="single"/>
        </w:rPr>
        <w:t>arrest</w:t>
      </w:r>
    </w:p>
    <w:p>
      <w:r>
        <w:rPr>
          <w:u w:val="single"/>
        </w:rPr>
        <w:t>arrest</w:t>
      </w:r>
    </w:p>
    <w:p>
      <w:r>
        <w:t>arrest suddenly</w:t>
      </w:r>
    </w:p>
    <w:p>
      <w:r>
        <w:t>arrested</w:t>
      </w:r>
    </w:p>
    <w:p>
      <w:r>
        <w:t>arrested for an offence committed by a relative</w:t>
      </w:r>
    </w:p>
    <w:p>
      <w:r>
        <w:t>arrival</w:t>
      </w:r>
    </w:p>
    <w:p>
      <w:r>
        <w:rPr>
          <w:u w:val="single"/>
        </w:rPr>
        <w:t>arrival</w:t>
      </w:r>
    </w:p>
    <w:p>
      <w:r>
        <w:rPr>
          <w:u w:val="single"/>
        </w:rPr>
        <w:t>arrival</w:t>
      </w:r>
    </w:p>
    <w:p>
      <w:r>
        <w:t>arrivals</w:t>
      </w:r>
    </w:p>
    <w:p>
      <w:r>
        <w:t>arrive</w:t>
      </w:r>
    </w:p>
    <w:p>
      <w:r>
        <w:rPr>
          <w:u w:val="single"/>
        </w:rPr>
        <w:t>arrive</w:t>
      </w:r>
    </w:p>
    <w:p>
      <w:r>
        <w:rPr>
          <w:u w:val="single"/>
        </w:rPr>
        <w:t>arrive</w:t>
      </w:r>
    </w:p>
    <w:p>
      <w:r>
        <w:t>arrive from</w:t>
      </w:r>
    </w:p>
    <w:p>
      <w:r>
        <w:t>arrogance</w:t>
      </w:r>
    </w:p>
    <w:p>
      <w:r>
        <w:rPr>
          <w:u w:val="single"/>
        </w:rPr>
        <w:t>arrogance</w:t>
      </w:r>
    </w:p>
    <w:p>
      <w:r>
        <w:rPr>
          <w:u w:val="single"/>
        </w:rPr>
        <w:t>arrogance</w:t>
      </w:r>
    </w:p>
    <w:p>
      <w:r>
        <w:rPr>
          <w:u w:val="single"/>
        </w:rPr>
        <w:t>arrogance</w:t>
      </w:r>
    </w:p>
    <w:p>
      <w:r>
        <w:t>arrogant</w:t>
      </w:r>
    </w:p>
    <w:p>
      <w:r>
        <w:rPr>
          <w:u w:val="single"/>
        </w:rPr>
        <w:t>arrogant</w:t>
      </w:r>
    </w:p>
    <w:p>
      <w:r>
        <w:rPr>
          <w:u w:val="single"/>
        </w:rPr>
        <w:t>arrogant</w:t>
      </w:r>
    </w:p>
    <w:p>
      <w:r>
        <w:rPr>
          <w:u w:val="single"/>
        </w:rPr>
        <w:t>arrogant</w:t>
      </w:r>
    </w:p>
    <w:p>
      <w:r>
        <w:rPr>
          <w:u w:val="single"/>
        </w:rPr>
        <w:t>arrogant</w:t>
      </w:r>
    </w:p>
    <w:p>
      <w:r>
        <w:rPr>
          <w:u w:val="single"/>
        </w:rPr>
        <w:t>arrogant</w:t>
      </w:r>
    </w:p>
    <w:p>
      <w:r>
        <w:rPr>
          <w:u w:val="single"/>
        </w:rPr>
        <w:t>arrogant</w:t>
      </w:r>
    </w:p>
    <w:p>
      <w:r>
        <w:t>arrogate</w:t>
      </w:r>
    </w:p>
    <w:p>
      <w:r>
        <w:rPr>
          <w:u w:val="single"/>
        </w:rPr>
        <w:t>arrogate</w:t>
      </w:r>
    </w:p>
    <w:p>
      <w:r>
        <w:rPr>
          <w:u w:val="single"/>
        </w:rPr>
        <w:t>arrogate</w:t>
      </w:r>
    </w:p>
    <w:p>
      <w:r>
        <w:t>arrow</w:t>
      </w:r>
    </w:p>
    <w:p>
      <w:r>
        <w:t>arrow case</w:t>
      </w:r>
    </w:p>
    <w:p>
      <w:r>
        <w:t>arrow head</w:t>
      </w:r>
    </w:p>
    <w:p>
      <w:r>
        <w:t>arrow root</w:t>
      </w:r>
    </w:p>
    <w:p>
      <w:r>
        <w:t>arrow root tuber</w:t>
      </w:r>
    </w:p>
    <w:p>
      <w:r>
        <w:t>arsenal</w:t>
      </w:r>
    </w:p>
    <w:p>
      <w:r>
        <w:t>arsenic</w:t>
      </w:r>
    </w:p>
    <w:p>
      <w:r>
        <w:t>arson</w:t>
      </w:r>
    </w:p>
    <w:p>
      <w:r>
        <w:rPr>
          <w:u w:val="single"/>
        </w:rPr>
        <w:t>arson</w:t>
      </w:r>
    </w:p>
    <w:p>
      <w:r>
        <w:t>art</w:t>
      </w:r>
    </w:p>
    <w:p>
      <w:r>
        <w:t>art domain</w:t>
      </w:r>
    </w:p>
    <w:p>
      <w:r>
        <w:t>artery</w:t>
      </w:r>
    </w:p>
    <w:p>
      <w:r>
        <w:t>artful</w:t>
      </w:r>
    </w:p>
    <w:p>
      <w:r>
        <w:rPr>
          <w:u w:val="single"/>
        </w:rPr>
        <w:t>artful</w:t>
      </w:r>
    </w:p>
    <w:p>
      <w:r>
        <w:t>artfully</w:t>
      </w:r>
    </w:p>
    <w:p>
      <w:r>
        <w:t>artfulness</w:t>
      </w:r>
    </w:p>
    <w:p>
      <w:r>
        <w:t>arthritis</w:t>
      </w:r>
    </w:p>
    <w:p>
      <w:r>
        <w:t>artichoke</w:t>
      </w:r>
    </w:p>
    <w:p>
      <w:r>
        <w:t>article</w:t>
      </w:r>
    </w:p>
    <w:p>
      <w:r>
        <w:rPr>
          <w:u w:val="single"/>
        </w:rPr>
        <w:t>article</w:t>
      </w:r>
    </w:p>
    <w:p>
      <w:r>
        <w:rPr>
          <w:u w:val="single"/>
        </w:rPr>
        <w:t>article</w:t>
      </w:r>
    </w:p>
    <w:p>
      <w:r>
        <w:rPr>
          <w:u w:val="single"/>
        </w:rPr>
        <w:t>article</w:t>
      </w:r>
    </w:p>
    <w:p>
      <w:r>
        <w:rPr>
          <w:u w:val="single"/>
        </w:rPr>
        <w:t>article</w:t>
      </w:r>
    </w:p>
    <w:p>
      <w:r>
        <w:t>articulate</w:t>
      </w:r>
    </w:p>
    <w:p>
      <w:r>
        <w:rPr>
          <w:u w:val="single"/>
        </w:rPr>
        <w:t>articulate</w:t>
      </w:r>
    </w:p>
    <w:p>
      <w:r>
        <w:t>articulate person</w:t>
      </w:r>
    </w:p>
    <w:p>
      <w:r>
        <w:t>articulation</w:t>
      </w:r>
    </w:p>
    <w:p>
      <w:r>
        <w:rPr>
          <w:u w:val="single"/>
        </w:rPr>
        <w:t>articulation</w:t>
      </w:r>
    </w:p>
    <w:p>
      <w:r>
        <w:rPr>
          <w:u w:val="single"/>
        </w:rPr>
        <w:t>articulation</w:t>
      </w:r>
    </w:p>
    <w:p>
      <w:r>
        <w:rPr>
          <w:u w:val="single"/>
        </w:rPr>
        <w:t>articulation</w:t>
      </w:r>
    </w:p>
    <w:p>
      <w:r>
        <w:t>articulatory</w:t>
      </w:r>
    </w:p>
    <w:p>
      <w:r>
        <w:t>artificial</w:t>
      </w:r>
    </w:p>
    <w:p>
      <w:r>
        <w:t>artificial teeth</w:t>
      </w:r>
    </w:p>
    <w:p>
      <w:r>
        <w:t>artificial tooth</w:t>
      </w:r>
    </w:p>
    <w:p>
      <w:r>
        <w:t>artisan</w:t>
      </w:r>
    </w:p>
    <w:p>
      <w:r>
        <w:t>artist</w:t>
      </w:r>
    </w:p>
    <w:p>
      <w:r>
        <w:t>artistic activity</w:t>
      </w:r>
    </w:p>
    <w:p>
      <w:r>
        <w:t>artistic creation</w:t>
      </w:r>
    </w:p>
    <w:p>
      <w:r>
        <w:t>artistic nature</w:t>
      </w:r>
    </w:p>
    <w:p>
      <w:r>
        <w:t>artistic piece</w:t>
      </w:r>
    </w:p>
    <w:p>
      <w:r>
        <w:t>artistry</w:t>
      </w:r>
    </w:p>
    <w:p>
      <w:r>
        <w:t>artwork</w:t>
      </w:r>
    </w:p>
    <w:p>
      <w:r>
        <w:t>as</w:t>
      </w:r>
    </w:p>
    <w:p>
      <w:r>
        <w:rPr>
          <w:u w:val="single"/>
        </w:rPr>
        <w:t>as</w:t>
      </w:r>
    </w:p>
    <w:p>
      <w:r>
        <w:rPr>
          <w:u w:val="single"/>
        </w:rPr>
        <w:t>as</w:t>
      </w:r>
    </w:p>
    <w:p>
      <w:r>
        <w:rPr>
          <w:u w:val="single"/>
        </w:rPr>
        <w:t>as</w:t>
      </w:r>
    </w:p>
    <w:p>
      <w:r>
        <w:rPr>
          <w:u w:val="single"/>
        </w:rPr>
        <w:t>as</w:t>
      </w:r>
    </w:p>
    <w:p>
      <w:r>
        <w:rPr>
          <w:u w:val="single"/>
        </w:rPr>
        <w:t>as</w:t>
      </w:r>
    </w:p>
    <w:p>
      <w:r>
        <w:rPr>
          <w:u w:val="single"/>
        </w:rPr>
        <w:t>as</w:t>
      </w:r>
    </w:p>
    <w:p>
      <w:r>
        <w:rPr>
          <w:u w:val="single"/>
        </w:rPr>
        <w:t>as</w:t>
      </w:r>
    </w:p>
    <w:p>
      <w:r>
        <w:rPr>
          <w:u w:val="single"/>
        </w:rPr>
        <w:t>as</w:t>
      </w:r>
    </w:p>
    <w:p>
      <w:r>
        <w:rPr>
          <w:u w:val="single"/>
        </w:rPr>
        <w:t>as</w:t>
      </w:r>
    </w:p>
    <w:p>
      <w:r>
        <w:rPr>
          <w:u w:val="single"/>
        </w:rPr>
        <w:t>as</w:t>
      </w:r>
    </w:p>
    <w:p>
      <w:r>
        <w:t>as far as</w:t>
      </w:r>
    </w:p>
    <w:p>
      <w:r>
        <w:rPr>
          <w:u w:val="single"/>
        </w:rPr>
        <w:t>as far as</w:t>
      </w:r>
    </w:p>
    <w:p>
      <w:r>
        <w:t>as for</w:t>
      </w:r>
    </w:p>
    <w:p>
      <w:r>
        <w:t>as friends</w:t>
      </w:r>
    </w:p>
    <w:p>
      <w:r>
        <w:t>as if</w:t>
      </w:r>
    </w:p>
    <w:p>
      <w:r>
        <w:t>as long as</w:t>
      </w:r>
    </w:p>
    <w:p>
      <w:r>
        <w:t>as much as</w:t>
      </w:r>
    </w:p>
    <w:p>
      <w:r>
        <w:t>as possible</w:t>
      </w:r>
    </w:p>
    <w:p>
      <w:r>
        <w:t>as regards</w:t>
      </w:r>
    </w:p>
    <w:p>
      <w:r>
        <w:t>as said by</w:t>
      </w:r>
    </w:p>
    <w:p>
      <w:r>
        <w:t>as soon as</w:t>
      </w:r>
    </w:p>
    <w:p>
      <w:r>
        <w:t>as soon as possible</w:t>
      </w:r>
    </w:p>
    <w:p>
      <w:r>
        <w:t>as though</w:t>
      </w:r>
    </w:p>
    <w:p>
      <w:r>
        <w:t>as usual</w:t>
      </w:r>
    </w:p>
    <w:p>
      <w:r>
        <w:t>as well</w:t>
      </w:r>
    </w:p>
    <w:p>
      <w:r>
        <w:rPr>
          <w:u w:val="single"/>
        </w:rPr>
        <w:t>as well</w:t>
      </w:r>
    </w:p>
    <w:p>
      <w:r>
        <w:rPr>
          <w:u w:val="single"/>
        </w:rPr>
        <w:t>as well</w:t>
      </w:r>
    </w:p>
    <w:p>
      <w:r>
        <w:t>as well as</w:t>
      </w:r>
    </w:p>
    <w:p>
      <w:r>
        <w:t>as yet</w:t>
      </w:r>
    </w:p>
    <w:p>
      <w:r>
        <w:t>asafetida</w:t>
      </w:r>
    </w:p>
    <w:p>
      <w:r>
        <w:t>asbestos</w:t>
      </w:r>
    </w:p>
    <w:p>
      <w:r>
        <w:t>ascend</w:t>
      </w:r>
    </w:p>
    <w:p>
      <w:r>
        <w:rPr>
          <w:u w:val="single"/>
        </w:rPr>
        <w:t>ascend</w:t>
      </w:r>
    </w:p>
    <w:p>
      <w:r>
        <w:rPr>
          <w:u w:val="single"/>
        </w:rPr>
        <w:t>ascend</w:t>
      </w:r>
    </w:p>
    <w:p>
      <w:r>
        <w:t>ascension</w:t>
      </w:r>
    </w:p>
    <w:p>
      <w:r>
        <w:t>Ascension</w:t>
      </w:r>
    </w:p>
    <w:p>
      <w:r>
        <w:t>ascension</w:t>
      </w:r>
    </w:p>
    <w:p>
      <w:r>
        <w:t>ascent</w:t>
      </w:r>
    </w:p>
    <w:p>
      <w:r>
        <w:rPr>
          <w:u w:val="single"/>
        </w:rPr>
        <w:t>ascent</w:t>
      </w:r>
    </w:p>
    <w:p>
      <w:r>
        <w:rPr>
          <w:u w:val="single"/>
        </w:rPr>
        <w:t>ascent</w:t>
      </w:r>
    </w:p>
    <w:p>
      <w:r>
        <w:t>ascertain</w:t>
      </w:r>
    </w:p>
    <w:p>
      <w:r>
        <w:rPr>
          <w:u w:val="single"/>
        </w:rPr>
        <w:t>ascertain</w:t>
      </w:r>
    </w:p>
    <w:p>
      <w:r>
        <w:t>ashamed</w:t>
      </w:r>
    </w:p>
    <w:p>
      <w:r>
        <w:rPr>
          <w:u w:val="single"/>
        </w:rPr>
        <w:t>ashamed</w:t>
      </w:r>
    </w:p>
    <w:p>
      <w:r>
        <w:rPr>
          <w:u w:val="single"/>
        </w:rPr>
        <w:t>ashamed</w:t>
      </w:r>
    </w:p>
    <w:p>
      <w:r>
        <w:t>ashes</w:t>
      </w:r>
    </w:p>
    <w:p>
      <w:r>
        <w:t>ashtray</w:t>
      </w:r>
    </w:p>
    <w:p>
      <w:r>
        <w:t>Asia</w:t>
      </w:r>
    </w:p>
    <w:p>
      <w:r>
        <w:t>Asian</w:t>
      </w:r>
    </w:p>
    <w:p>
      <w:r>
        <w:rPr>
          <w:u w:val="single"/>
        </w:rPr>
        <w:t>Asian</w:t>
      </w:r>
    </w:p>
    <w:p>
      <w:r>
        <w:t>aside</w:t>
      </w:r>
    </w:p>
    <w:p>
      <w:r>
        <w:t>aside from</w:t>
      </w:r>
    </w:p>
    <w:p>
      <w:r>
        <w:t>ask</w:t>
      </w:r>
    </w:p>
    <w:p>
      <w:r>
        <w:rPr>
          <w:u w:val="single"/>
        </w:rPr>
        <w:t>ask</w:t>
      </w:r>
    </w:p>
    <w:p>
      <w:r>
        <w:rPr>
          <w:u w:val="single"/>
        </w:rPr>
        <w:t>ask</w:t>
      </w:r>
    </w:p>
    <w:p>
      <w:r>
        <w:rPr>
          <w:u w:val="single"/>
        </w:rPr>
        <w:t>ask</w:t>
      </w:r>
    </w:p>
    <w:p>
      <w:r>
        <w:rPr>
          <w:u w:val="single"/>
        </w:rPr>
        <w:t>ask</w:t>
      </w:r>
    </w:p>
    <w:p>
      <w:r>
        <w:t>ask about sb’s health</w:t>
      </w:r>
    </w:p>
    <w:p>
      <w:r>
        <w:t>ask for</w:t>
      </w:r>
    </w:p>
    <w:p>
      <w:r>
        <w:t>ask in marriage</w:t>
      </w:r>
    </w:p>
    <w:p>
      <w:r>
        <w:t>ask personal questions</w:t>
      </w:r>
    </w:p>
    <w:p>
      <w:r>
        <w:rPr>
          <w:u w:val="single"/>
        </w:rPr>
        <w:t>ask personal questions</w:t>
      </w:r>
    </w:p>
    <w:p>
      <w:r>
        <w:t>ask sb insistently</w:t>
      </w:r>
    </w:p>
    <w:p>
      <w:r>
        <w:t>askew</w:t>
      </w:r>
    </w:p>
    <w:p>
      <w:r>
        <w:rPr>
          <w:u w:val="single"/>
        </w:rPr>
        <w:t>askew</w:t>
      </w:r>
    </w:p>
    <w:p>
      <w:r>
        <w:t>aslant</w:t>
      </w:r>
    </w:p>
    <w:p>
      <w:r>
        <w:t>asleep</w:t>
      </w:r>
    </w:p>
    <w:p>
      <w:r>
        <w:rPr>
          <w:u w:val="single"/>
        </w:rPr>
        <w:t>asleep</w:t>
      </w:r>
    </w:p>
    <w:p>
      <w:r>
        <w:t>asparagus</w:t>
      </w:r>
    </w:p>
    <w:p>
      <w:r>
        <w:t>aspect</w:t>
      </w:r>
    </w:p>
    <w:p>
      <w:r>
        <w:t>asphalt</w:t>
      </w:r>
    </w:p>
    <w:p>
      <w:r>
        <w:t>asphalted road</w:t>
      </w:r>
    </w:p>
    <w:p>
      <w:r>
        <w:t>aspiration</w:t>
      </w:r>
    </w:p>
    <w:p>
      <w:r>
        <w:t>aspirin</w:t>
      </w:r>
    </w:p>
    <w:p>
      <w:r>
        <w:t>ass</w:t>
      </w:r>
    </w:p>
    <w:p>
      <w:r>
        <w:t>assail</w:t>
      </w:r>
    </w:p>
    <w:p>
      <w:r>
        <w:t>assailant</w:t>
      </w:r>
    </w:p>
    <w:p>
      <w:r>
        <w:t>assault</w:t>
      </w:r>
    </w:p>
    <w:p>
      <w:r>
        <w:rPr>
          <w:u w:val="single"/>
        </w:rPr>
        <w:t>assault</w:t>
      </w:r>
    </w:p>
    <w:p>
      <w:r>
        <w:rPr>
          <w:u w:val="single"/>
        </w:rPr>
        <w:t>assault</w:t>
      </w:r>
    </w:p>
    <w:p>
      <w:r>
        <w:rPr>
          <w:u w:val="single"/>
        </w:rPr>
        <w:t>assault</w:t>
      </w:r>
    </w:p>
    <w:p>
      <w:r>
        <w:rPr>
          <w:u w:val="single"/>
        </w:rPr>
        <w:t>assault</w:t>
      </w:r>
    </w:p>
    <w:p>
      <w:r>
        <w:rPr>
          <w:u w:val="single"/>
        </w:rPr>
        <w:t>assault</w:t>
      </w:r>
    </w:p>
    <w:p>
      <w:r>
        <w:rPr>
          <w:u w:val="single"/>
        </w:rPr>
        <w:t>assault</w:t>
      </w:r>
    </w:p>
    <w:p>
      <w:r>
        <w:t>assemble</w:t>
      </w:r>
    </w:p>
    <w:p>
      <w:r>
        <w:rPr>
          <w:u w:val="single"/>
        </w:rPr>
        <w:t>assemble</w:t>
      </w:r>
    </w:p>
    <w:p>
      <w:r>
        <w:rPr>
          <w:u w:val="single"/>
        </w:rPr>
        <w:t>assemble</w:t>
      </w:r>
    </w:p>
    <w:p>
      <w:r>
        <w:rPr>
          <w:u w:val="single"/>
        </w:rPr>
        <w:t>assemble</w:t>
      </w:r>
    </w:p>
    <w:p>
      <w:r>
        <w:rPr>
          <w:u w:val="single"/>
        </w:rPr>
        <w:t>assemble</w:t>
      </w:r>
    </w:p>
    <w:p>
      <w:r>
        <w:rPr>
          <w:u w:val="single"/>
        </w:rPr>
        <w:t>assemble</w:t>
      </w:r>
    </w:p>
    <w:p>
      <w:r>
        <w:rPr>
          <w:u w:val="single"/>
        </w:rPr>
        <w:t>assemble</w:t>
      </w:r>
    </w:p>
    <w:p>
      <w:r>
        <w:t>assembler</w:t>
      </w:r>
    </w:p>
    <w:p>
      <w:r>
        <w:t>assembling</w:t>
      </w:r>
    </w:p>
    <w:p>
      <w:r>
        <w:rPr>
          <w:u w:val="single"/>
        </w:rPr>
        <w:t>assembling</w:t>
      </w:r>
    </w:p>
    <w:p>
      <w:r>
        <w:t>assembly</w:t>
      </w:r>
    </w:p>
    <w:p>
      <w:r>
        <w:rPr>
          <w:u w:val="single"/>
        </w:rPr>
        <w:t>assembly</w:t>
      </w:r>
    </w:p>
    <w:p>
      <w:r>
        <w:rPr>
          <w:u w:val="single"/>
        </w:rPr>
        <w:t>assembly</w:t>
      </w:r>
    </w:p>
    <w:p>
      <w:r>
        <w:rPr>
          <w:u w:val="single"/>
        </w:rPr>
        <w:t>assembly</w:t>
      </w:r>
    </w:p>
    <w:p>
      <w:r>
        <w:rPr>
          <w:u w:val="single"/>
        </w:rPr>
        <w:t>assembly</w:t>
      </w:r>
    </w:p>
    <w:p>
      <w:r>
        <w:t>assent</w:t>
      </w:r>
    </w:p>
    <w:p>
      <w:r>
        <w:rPr>
          <w:u w:val="single"/>
        </w:rPr>
        <w:t>assent</w:t>
      </w:r>
    </w:p>
    <w:p>
      <w:r>
        <w:rPr>
          <w:u w:val="single"/>
        </w:rPr>
        <w:t>assent</w:t>
      </w:r>
    </w:p>
    <w:p>
      <w:r>
        <w:rPr>
          <w:u w:val="single"/>
        </w:rPr>
        <w:t>assent</w:t>
      </w:r>
    </w:p>
    <w:p>
      <w:r>
        <w:t>assert</w:t>
      </w:r>
    </w:p>
    <w:p>
      <w:r>
        <w:rPr>
          <w:u w:val="single"/>
        </w:rPr>
        <w:t>assert</w:t>
      </w:r>
    </w:p>
    <w:p>
      <w:r>
        <w:t>asserted</w:t>
      </w:r>
    </w:p>
    <w:p>
      <w:r>
        <w:t>assertion</w:t>
      </w:r>
    </w:p>
    <w:p>
      <w:r>
        <w:t>assess</w:t>
      </w:r>
    </w:p>
    <w:p>
      <w:r>
        <w:rPr>
          <w:u w:val="single"/>
        </w:rPr>
        <w:t>assess</w:t>
      </w:r>
    </w:p>
    <w:p>
      <w:r>
        <w:t>assess goods</w:t>
      </w:r>
    </w:p>
    <w:p>
      <w:r>
        <w:t>assessment</w:t>
      </w:r>
    </w:p>
    <w:p>
      <w:r>
        <w:t>assessor</w:t>
      </w:r>
    </w:p>
    <w:p>
      <w:r>
        <w:t>assets</w:t>
      </w:r>
    </w:p>
    <w:p>
      <w:r>
        <w:rPr>
          <w:u w:val="single"/>
        </w:rPr>
        <w:t>assets</w:t>
      </w:r>
    </w:p>
    <w:p>
      <w:r>
        <w:t>assign</w:t>
      </w:r>
    </w:p>
    <w:p>
      <w:r>
        <w:t>assign to</w:t>
      </w:r>
    </w:p>
    <w:p>
      <w:r>
        <w:rPr>
          <w:u w:val="single"/>
        </w:rPr>
        <w:t>assign to</w:t>
      </w:r>
    </w:p>
    <w:p>
      <w:r>
        <w:t>assignment</w:t>
      </w:r>
    </w:p>
    <w:p>
      <w:r>
        <w:rPr>
          <w:u w:val="single"/>
        </w:rPr>
        <w:t>assignment</w:t>
      </w:r>
    </w:p>
    <w:p>
      <w:r>
        <w:t>assimilate</w:t>
      </w:r>
    </w:p>
    <w:p>
      <w:r>
        <w:rPr>
          <w:u w:val="single"/>
        </w:rPr>
        <w:t>assimilate</w:t>
      </w:r>
    </w:p>
    <w:p>
      <w:r>
        <w:t>assimilation</w:t>
      </w:r>
    </w:p>
    <w:p>
      <w:r>
        <w:rPr>
          <w:u w:val="single"/>
        </w:rPr>
        <w:t>assimilation</w:t>
      </w:r>
    </w:p>
    <w:p>
      <w:r>
        <w:t>assist</w:t>
      </w:r>
    </w:p>
    <w:p>
      <w:r>
        <w:rPr>
          <w:u w:val="single"/>
        </w:rPr>
        <w:t>assist</w:t>
      </w:r>
    </w:p>
    <w:p>
      <w:r>
        <w:t>assist a childbirth</w:t>
      </w:r>
    </w:p>
    <w:p>
      <w:r>
        <w:t>assist one another</w:t>
      </w:r>
    </w:p>
    <w:p>
      <w:r>
        <w:t>assist sb dressing</w:t>
      </w:r>
    </w:p>
    <w:p>
      <w:r>
        <w:t>assist sb have an abortion</w:t>
      </w:r>
    </w:p>
    <w:p>
      <w:r>
        <w:t>assistance</w:t>
      </w:r>
    </w:p>
    <w:p>
      <w:r>
        <w:rPr>
          <w:u w:val="single"/>
        </w:rPr>
        <w:t>assistance</w:t>
      </w:r>
    </w:p>
    <w:p>
      <w:r>
        <w:rPr>
          <w:u w:val="single"/>
        </w:rPr>
        <w:t>assistance</w:t>
      </w:r>
    </w:p>
    <w:p>
      <w:r>
        <w:rPr>
          <w:u w:val="single"/>
        </w:rPr>
        <w:t>assistance</w:t>
      </w:r>
    </w:p>
    <w:p>
      <w:r>
        <w:t>assistant</w:t>
      </w:r>
    </w:p>
    <w:p>
      <w:r>
        <w:t>assistant headman</w:t>
      </w:r>
    </w:p>
    <w:p>
      <w:r>
        <w:t>associate</w:t>
      </w:r>
    </w:p>
    <w:p>
      <w:r>
        <w:rPr>
          <w:u w:val="single"/>
        </w:rPr>
        <w:t>associate</w:t>
      </w:r>
    </w:p>
    <w:p>
      <w:r>
        <w:rPr>
          <w:u w:val="single"/>
        </w:rPr>
        <w:t>associate</w:t>
      </w:r>
    </w:p>
    <w:p>
      <w:r>
        <w:rPr>
          <w:u w:val="single"/>
        </w:rPr>
        <w:t>associate</w:t>
      </w:r>
    </w:p>
    <w:p>
      <w:r>
        <w:rPr>
          <w:u w:val="single"/>
        </w:rPr>
        <w:t>associate</w:t>
      </w:r>
    </w:p>
    <w:p>
      <w:r>
        <w:rPr>
          <w:u w:val="single"/>
        </w:rPr>
        <w:t>associate</w:t>
      </w:r>
    </w:p>
    <w:p>
      <w:r>
        <w:t>associate with</w:t>
      </w:r>
    </w:p>
    <w:p>
      <w:r>
        <w:t>associated</w:t>
      </w:r>
    </w:p>
    <w:p>
      <w:r>
        <w:t>association</w:t>
      </w:r>
    </w:p>
    <w:p>
      <w:r>
        <w:rPr>
          <w:u w:val="single"/>
        </w:rPr>
        <w:t>association</w:t>
      </w:r>
    </w:p>
    <w:p>
      <w:r>
        <w:t>assorted</w:t>
      </w:r>
    </w:p>
    <w:p>
      <w:r>
        <w:t>assortment</w:t>
      </w:r>
    </w:p>
    <w:p>
      <w:r>
        <w:t>assume</w:t>
      </w:r>
    </w:p>
    <w:p>
      <w:r>
        <w:rPr>
          <w:u w:val="single"/>
        </w:rPr>
        <w:t>assume</w:t>
      </w:r>
    </w:p>
    <w:p>
      <w:r>
        <w:rPr>
          <w:u w:val="single"/>
        </w:rPr>
        <w:t>assume</w:t>
      </w:r>
    </w:p>
    <w:p>
      <w:r>
        <w:t>assume that</w:t>
      </w:r>
    </w:p>
    <w:p>
      <w:r>
        <w:t>assurance</w:t>
      </w:r>
    </w:p>
    <w:p>
      <w:r>
        <w:rPr>
          <w:u w:val="single"/>
        </w:rPr>
        <w:t>assurance</w:t>
      </w:r>
    </w:p>
    <w:p>
      <w:r>
        <w:rPr>
          <w:u w:val="single"/>
        </w:rPr>
        <w:t>assurance</w:t>
      </w:r>
    </w:p>
    <w:p>
      <w:r>
        <w:t>assure</w:t>
      </w:r>
    </w:p>
    <w:p>
      <w:r>
        <w:rPr>
          <w:u w:val="single"/>
        </w:rPr>
        <w:t>assure</w:t>
      </w:r>
    </w:p>
    <w:p>
      <w:r>
        <w:t>asterisk</w:t>
      </w:r>
    </w:p>
    <w:p>
      <w:r>
        <w:t>asteroid</w:t>
      </w:r>
    </w:p>
    <w:p>
      <w:r>
        <w:t>asthma</w:t>
      </w:r>
    </w:p>
    <w:p>
      <w:r>
        <w:t>astigmatism</w:t>
      </w:r>
    </w:p>
    <w:p>
      <w:r>
        <w:t>astonish</w:t>
      </w:r>
    </w:p>
    <w:p>
      <w:r>
        <w:t>astonished</w:t>
      </w:r>
    </w:p>
    <w:p>
      <w:r>
        <w:t>astonishing</w:t>
      </w:r>
    </w:p>
    <w:p>
      <w:r>
        <w:rPr>
          <w:u w:val="single"/>
        </w:rPr>
        <w:t>astonishing</w:t>
      </w:r>
    </w:p>
    <w:p>
      <w:r>
        <w:t>astonishment</w:t>
      </w:r>
    </w:p>
    <w:p>
      <w:r>
        <w:t>astound</w:t>
      </w:r>
    </w:p>
    <w:p>
      <w:r>
        <w:rPr>
          <w:u w:val="single"/>
        </w:rPr>
        <w:t>astound</w:t>
      </w:r>
    </w:p>
    <w:p>
      <w:r>
        <w:t>astounded</w:t>
      </w:r>
    </w:p>
    <w:p>
      <w:r>
        <w:rPr>
          <w:u w:val="single"/>
        </w:rPr>
        <w:t>astounded</w:t>
      </w:r>
    </w:p>
    <w:p>
      <w:r>
        <w:t>astraddle</w:t>
      </w:r>
    </w:p>
    <w:p>
      <w:r>
        <w:t>astral</w:t>
      </w:r>
    </w:p>
    <w:p>
      <w:r>
        <w:t>astray</w:t>
      </w:r>
    </w:p>
    <w:p>
      <w:r>
        <w:t>astride</w:t>
      </w:r>
    </w:p>
    <w:p>
      <w:r>
        <w:rPr>
          <w:u w:val="single"/>
        </w:rPr>
        <w:t>astride</w:t>
      </w:r>
    </w:p>
    <w:p>
      <w:r>
        <w:t>astringent</w:t>
      </w:r>
    </w:p>
    <w:p>
      <w:r>
        <w:t>astrologer</w:t>
      </w:r>
    </w:p>
    <w:p>
      <w:r>
        <w:t>astrology</w:t>
      </w:r>
    </w:p>
    <w:p>
      <w:r>
        <w:t>astronaut</w:t>
      </w:r>
    </w:p>
    <w:p>
      <w:r>
        <w:t>astronautics</w:t>
      </w:r>
    </w:p>
    <w:p>
      <w:r>
        <w:t>astronomer</w:t>
      </w:r>
    </w:p>
    <w:p>
      <w:r>
        <w:t>astronomy</w:t>
      </w:r>
    </w:p>
    <w:p>
      <w:r>
        <w:t>asylum</w:t>
      </w:r>
    </w:p>
    <w:p>
      <w:r>
        <w:t>asylum seeker</w:t>
      </w:r>
    </w:p>
    <w:p>
      <w:r>
        <w:t>at</w:t>
      </w:r>
    </w:p>
    <w:p>
      <w:r>
        <w:rPr>
          <w:u w:val="single"/>
        </w:rPr>
        <w:t>at</w:t>
      </w:r>
    </w:p>
    <w:p>
      <w:r>
        <w:rPr>
          <w:u w:val="single"/>
        </w:rPr>
        <w:t>at</w:t>
      </w:r>
    </w:p>
    <w:p>
      <w:r>
        <w:rPr>
          <w:u w:val="single"/>
        </w:rPr>
        <w:t>at</w:t>
      </w:r>
    </w:p>
    <w:p>
      <w:r>
        <w:rPr>
          <w:u w:val="single"/>
        </w:rPr>
        <w:t>at</w:t>
      </w:r>
    </w:p>
    <w:p>
      <w:r>
        <w:rPr>
          <w:u w:val="single"/>
        </w:rPr>
        <w:t>at</w:t>
      </w:r>
    </w:p>
    <w:p>
      <w:r>
        <w:rPr>
          <w:u w:val="single"/>
        </w:rPr>
        <w:t>at</w:t>
      </w:r>
    </w:p>
    <w:p>
      <w:r>
        <w:rPr>
          <w:u w:val="single"/>
        </w:rPr>
        <w:t>at</w:t>
      </w:r>
    </w:p>
    <w:p>
      <w:r>
        <w:rPr>
          <w:u w:val="single"/>
        </w:rPr>
        <w:t>at</w:t>
      </w:r>
    </w:p>
    <w:p>
      <w:r>
        <w:rPr>
          <w:u w:val="single"/>
        </w:rPr>
        <w:t>at</w:t>
      </w:r>
    </w:p>
    <w:p>
      <w:r>
        <w:rPr>
          <w:u w:val="single"/>
        </w:rPr>
        <w:t>at</w:t>
      </w:r>
    </w:p>
    <w:p>
      <w:r>
        <w:rPr>
          <w:u w:val="single"/>
        </w:rPr>
        <w:t>at</w:t>
      </w:r>
    </w:p>
    <w:p>
      <w:r>
        <w:rPr>
          <w:u w:val="single"/>
        </w:rPr>
        <w:t>at</w:t>
      </w:r>
    </w:p>
    <w:p>
      <w:r>
        <w:rPr>
          <w:u w:val="single"/>
        </w:rPr>
        <w:t>at</w:t>
      </w:r>
    </w:p>
    <w:p>
      <w:r>
        <w:rPr>
          <w:u w:val="single"/>
        </w:rPr>
        <w:t>at</w:t>
      </w:r>
    </w:p>
    <w:p>
      <w:r>
        <w:t>atheist</w:t>
      </w:r>
    </w:p>
    <w:p>
      <w:r>
        <w:t>athlete</w:t>
      </w:r>
    </w:p>
    <w:p>
      <w:r>
        <w:rPr>
          <w:u w:val="single"/>
        </w:rPr>
        <w:t>athlete</w:t>
      </w:r>
    </w:p>
    <w:p>
      <w:r>
        <w:t>athletic shoes</w:t>
      </w:r>
    </w:p>
    <w:p>
      <w:r>
        <w:t>athletics</w:t>
      </w:r>
    </w:p>
    <w:p>
      <w:r>
        <w:t>athletics field and track and related sports</w:t>
      </w:r>
    </w:p>
    <w:p>
      <w:r>
        <w:t>athwart</w:t>
      </w:r>
    </w:p>
    <w:p>
      <w:r>
        <w:rPr>
          <w:u w:val="single"/>
        </w:rPr>
        <w:t>athwart</w:t>
      </w:r>
    </w:p>
    <w:p>
      <w:r>
        <w:t>Atlantic</w:t>
      </w:r>
    </w:p>
    <w:p>
      <w:r>
        <w:t>at-large</w:t>
      </w:r>
    </w:p>
    <w:p>
      <w:r>
        <w:t>atlas</w:t>
      </w:r>
    </w:p>
    <w:p>
      <w:r>
        <w:t>ATM</w:t>
      </w:r>
    </w:p>
    <w:p>
      <w:r>
        <w:t>atmosphere</w:t>
      </w:r>
    </w:p>
    <w:p>
      <w:r>
        <w:rPr>
          <w:u w:val="single"/>
        </w:rPr>
        <w:t>atmosphere</w:t>
      </w:r>
    </w:p>
    <w:p>
      <w:r>
        <w:t>atmospheric conditions</w:t>
      </w:r>
    </w:p>
    <w:p>
      <w:r>
        <w:t>atoll</w:t>
      </w:r>
    </w:p>
    <w:p>
      <w:r>
        <w:t>atom</w:t>
      </w:r>
    </w:p>
    <w:p>
      <w:r>
        <w:t>atomic</w:t>
      </w:r>
    </w:p>
    <w:p>
      <w:r>
        <w:t>atop</w:t>
      </w:r>
    </w:p>
    <w:p>
      <w:r>
        <w:t>atrocity</w:t>
      </w:r>
    </w:p>
    <w:p>
      <w:r>
        <w:t>attach</w:t>
      </w:r>
    </w:p>
    <w:p>
      <w:r>
        <w:rPr>
          <w:u w:val="single"/>
        </w:rPr>
        <w:t>attach</w:t>
      </w:r>
    </w:p>
    <w:p>
      <w:r>
        <w:rPr>
          <w:u w:val="single"/>
        </w:rPr>
        <w:t>attach</w:t>
      </w:r>
    </w:p>
    <w:p>
      <w:r>
        <w:rPr>
          <w:u w:val="single"/>
        </w:rPr>
        <w:t>attach</w:t>
      </w:r>
    </w:p>
    <w:p>
      <w:r>
        <w:rPr>
          <w:u w:val="single"/>
        </w:rPr>
        <w:t>attach</w:t>
      </w:r>
    </w:p>
    <w:p>
      <w:r>
        <w:t>attach a hook to a fishing line</w:t>
      </w:r>
    </w:p>
    <w:p>
      <w:r>
        <w:t>attaché</w:t>
      </w:r>
    </w:p>
    <w:p>
      <w:r>
        <w:t>attaché case</w:t>
      </w:r>
    </w:p>
    <w:p>
      <w:r>
        <w:t>attached</w:t>
      </w:r>
    </w:p>
    <w:p>
      <w:r>
        <w:t>attachment</w:t>
      </w:r>
    </w:p>
    <w:p>
      <w:r>
        <w:rPr>
          <w:u w:val="single"/>
        </w:rPr>
        <w:t>attachment</w:t>
      </w:r>
    </w:p>
    <w:p>
      <w:r>
        <w:t>attack</w:t>
      </w:r>
    </w:p>
    <w:p>
      <w:r>
        <w:rPr>
          <w:u w:val="single"/>
        </w:rPr>
        <w:t>attack</w:t>
      </w:r>
    </w:p>
    <w:p>
      <w:r>
        <w:rPr>
          <w:u w:val="single"/>
        </w:rPr>
        <w:t>attack</w:t>
      </w:r>
    </w:p>
    <w:p>
      <w:r>
        <w:rPr>
          <w:u w:val="single"/>
        </w:rPr>
        <w:t>attack</w:t>
      </w:r>
    </w:p>
    <w:p>
      <w:r>
        <w:rPr>
          <w:u w:val="single"/>
        </w:rPr>
        <w:t>attack</w:t>
      </w:r>
    </w:p>
    <w:p>
      <w:r>
        <w:rPr>
          <w:u w:val="single"/>
        </w:rPr>
        <w:t>attack</w:t>
      </w:r>
    </w:p>
    <w:p>
      <w:r>
        <w:rPr>
          <w:u w:val="single"/>
        </w:rPr>
        <w:t>attack</w:t>
      </w:r>
    </w:p>
    <w:p>
      <w:r>
        <w:rPr>
          <w:u w:val="single"/>
        </w:rPr>
        <w:t>attack</w:t>
      </w:r>
    </w:p>
    <w:p>
      <w:r>
        <w:rPr>
          <w:u w:val="single"/>
        </w:rPr>
        <w:t>attack</w:t>
      </w:r>
    </w:p>
    <w:p>
      <w:r>
        <w:rPr>
          <w:u w:val="single"/>
        </w:rPr>
        <w:t>attack</w:t>
      </w:r>
    </w:p>
    <w:p>
      <w:r>
        <w:t>attack by surprise</w:t>
      </w:r>
    </w:p>
    <w:p>
      <w:r>
        <w:t>attack relentlessly</w:t>
      </w:r>
    </w:p>
    <w:p>
      <w:r>
        <w:t>attack verbally</w:t>
      </w:r>
    </w:p>
    <w:p>
      <w:r>
        <w:t>attack with stones</w:t>
      </w:r>
    </w:p>
    <w:p>
      <w:r>
        <w:t>attacker</w:t>
      </w:r>
    </w:p>
    <w:p>
      <w:r>
        <w:rPr>
          <w:u w:val="single"/>
        </w:rPr>
        <w:t>attacker</w:t>
      </w:r>
    </w:p>
    <w:p>
      <w:r>
        <w:rPr>
          <w:u w:val="single"/>
        </w:rPr>
        <w:t>attacker</w:t>
      </w:r>
    </w:p>
    <w:p>
      <w:r>
        <w:rPr>
          <w:u w:val="single"/>
        </w:rPr>
        <w:t>attacker</w:t>
      </w:r>
    </w:p>
    <w:p>
      <w:r>
        <w:t>attain</w:t>
      </w:r>
    </w:p>
    <w:p>
      <w:r>
        <w:rPr>
          <w:u w:val="single"/>
        </w:rPr>
        <w:t>attain</w:t>
      </w:r>
    </w:p>
    <w:p>
      <w:r>
        <w:t>attar</w:t>
      </w:r>
    </w:p>
    <w:p>
      <w:r>
        <w:t>attempt</w:t>
      </w:r>
    </w:p>
    <w:p>
      <w:r>
        <w:rPr>
          <w:u w:val="single"/>
        </w:rPr>
        <w:t>attempt</w:t>
      </w:r>
    </w:p>
    <w:p>
      <w:r>
        <w:rPr>
          <w:u w:val="single"/>
        </w:rPr>
        <w:t>attempt</w:t>
      </w:r>
    </w:p>
    <w:p>
      <w:r>
        <w:t>attend</w:t>
      </w:r>
    </w:p>
    <w:p>
      <w:r>
        <w:t>attend to</w:t>
      </w:r>
    </w:p>
    <w:p>
      <w:r>
        <w:rPr>
          <w:u w:val="single"/>
        </w:rPr>
        <w:t>attend to</w:t>
      </w:r>
    </w:p>
    <w:p>
      <w:r>
        <w:rPr>
          <w:u w:val="single"/>
        </w:rPr>
        <w:t>attend to</w:t>
      </w:r>
    </w:p>
    <w:p>
      <w:r>
        <w:t>attendance</w:t>
      </w:r>
    </w:p>
    <w:p>
      <w:r>
        <w:rPr>
          <w:u w:val="single"/>
        </w:rPr>
        <w:t>attendance</w:t>
      </w:r>
    </w:p>
    <w:p>
      <w:r>
        <w:t>attendant</w:t>
      </w:r>
    </w:p>
    <w:p>
      <w:r>
        <w:t>attention</w:t>
      </w:r>
    </w:p>
    <w:p>
      <w:r>
        <w:rPr>
          <w:u w:val="single"/>
        </w:rPr>
        <w:t>attention</w:t>
      </w:r>
    </w:p>
    <w:p>
      <w:r>
        <w:rPr>
          <w:u w:val="single"/>
        </w:rPr>
        <w:t>attention</w:t>
      </w:r>
    </w:p>
    <w:p>
      <w:r>
        <w:rPr>
          <w:u w:val="single"/>
        </w:rPr>
        <w:t>attention</w:t>
      </w:r>
    </w:p>
    <w:p>
      <w:r>
        <w:rPr>
          <w:u w:val="single"/>
        </w:rPr>
        <w:t>attention</w:t>
      </w:r>
    </w:p>
    <w:p>
      <w:r>
        <w:rPr>
          <w:u w:val="single"/>
        </w:rPr>
        <w:t>attention</w:t>
      </w:r>
    </w:p>
    <w:p>
      <w:r>
        <w:t>attentive</w:t>
      </w:r>
    </w:p>
    <w:p>
      <w:r>
        <w:rPr>
          <w:u w:val="single"/>
        </w:rPr>
        <w:t>attentive</w:t>
      </w:r>
    </w:p>
    <w:p>
      <w:r>
        <w:rPr>
          <w:u w:val="single"/>
        </w:rPr>
        <w:t>attentive</w:t>
      </w:r>
    </w:p>
    <w:p>
      <w:r>
        <w:rPr>
          <w:u w:val="single"/>
        </w:rPr>
        <w:t>attentive</w:t>
      </w:r>
    </w:p>
    <w:p>
      <w:r>
        <w:t>attentive to</w:t>
      </w:r>
    </w:p>
    <w:p>
      <w:r>
        <w:t>attentively</w:t>
      </w:r>
    </w:p>
    <w:p>
      <w:r>
        <w:t>attentiveness</w:t>
      </w:r>
    </w:p>
    <w:p>
      <w:r>
        <w:rPr>
          <w:u w:val="single"/>
        </w:rPr>
        <w:t>attentiveness</w:t>
      </w:r>
    </w:p>
    <w:p>
      <w:r>
        <w:rPr>
          <w:u w:val="single"/>
        </w:rPr>
        <w:t>attentiveness</w:t>
      </w:r>
    </w:p>
    <w:p>
      <w:r>
        <w:rPr>
          <w:u w:val="single"/>
        </w:rPr>
        <w:t>attentiveness</w:t>
      </w:r>
    </w:p>
    <w:p>
      <w:r>
        <w:t>attest</w:t>
      </w:r>
    </w:p>
    <w:p>
      <w:r>
        <w:t>attic</w:t>
      </w:r>
    </w:p>
    <w:p>
      <w:r>
        <w:t>attire</w:t>
      </w:r>
    </w:p>
    <w:p>
      <w:r>
        <w:t>attitude</w:t>
      </w:r>
    </w:p>
    <w:p>
      <w:r>
        <w:rPr>
          <w:u w:val="single"/>
        </w:rPr>
        <w:t>attitude</w:t>
      </w:r>
    </w:p>
    <w:p>
      <w:r>
        <w:t>attitudes</w:t>
      </w:r>
    </w:p>
    <w:p>
      <w:r>
        <w:t>attorney</w:t>
      </w:r>
    </w:p>
    <w:p>
      <w:r>
        <w:t>attorney general</w:t>
      </w:r>
    </w:p>
    <w:p>
      <w:r>
        <w:t>attract</w:t>
      </w:r>
    </w:p>
    <w:p>
      <w:r>
        <w:rPr>
          <w:u w:val="single"/>
        </w:rPr>
        <w:t>attract</w:t>
      </w:r>
    </w:p>
    <w:p>
      <w:r>
        <w:t>attract attention</w:t>
      </w:r>
    </w:p>
    <w:p>
      <w:r>
        <w:t>attracted</w:t>
      </w:r>
    </w:p>
    <w:p>
      <w:r>
        <w:rPr>
          <w:u w:val="single"/>
        </w:rPr>
        <w:t>attracted</w:t>
      </w:r>
    </w:p>
    <w:p>
      <w:r>
        <w:t>attraction</w:t>
      </w:r>
    </w:p>
    <w:p>
      <w:r>
        <w:rPr>
          <w:u w:val="single"/>
        </w:rPr>
        <w:t>attraction</w:t>
      </w:r>
    </w:p>
    <w:p>
      <w:r>
        <w:rPr>
          <w:u w:val="single"/>
        </w:rPr>
        <w:t>attraction</w:t>
      </w:r>
    </w:p>
    <w:p>
      <w:r>
        <w:rPr>
          <w:u w:val="single"/>
        </w:rPr>
        <w:t>attraction</w:t>
      </w:r>
    </w:p>
    <w:p>
      <w:r>
        <w:t>attractive</w:t>
      </w:r>
    </w:p>
    <w:p>
      <w:r>
        <w:rPr>
          <w:u w:val="single"/>
        </w:rPr>
        <w:t>attractive</w:t>
      </w:r>
    </w:p>
    <w:p>
      <w:r>
        <w:rPr>
          <w:u w:val="single"/>
        </w:rPr>
        <w:t>attractive</w:t>
      </w:r>
    </w:p>
    <w:p>
      <w:r>
        <w:rPr>
          <w:u w:val="single"/>
        </w:rPr>
        <w:t>attractive</w:t>
      </w:r>
    </w:p>
    <w:p>
      <w:r>
        <w:rPr>
          <w:u w:val="single"/>
        </w:rPr>
        <w:t>attractive</w:t>
      </w:r>
    </w:p>
    <w:p>
      <w:r>
        <w:t>attractiveness</w:t>
      </w:r>
    </w:p>
    <w:p>
      <w:r>
        <w:rPr>
          <w:u w:val="single"/>
        </w:rPr>
        <w:t>attractiveness</w:t>
      </w:r>
    </w:p>
    <w:p>
      <w:r>
        <w:t>attribute</w:t>
      </w:r>
    </w:p>
    <w:p>
      <w:r>
        <w:t>atypical</w:t>
      </w:r>
    </w:p>
    <w:p>
      <w:r>
        <w:t>aubergine</w:t>
      </w:r>
    </w:p>
    <w:p>
      <w:r>
        <w:rPr>
          <w:u w:val="single"/>
        </w:rPr>
        <w:t>aubergine</w:t>
      </w:r>
    </w:p>
    <w:p>
      <w:r>
        <w:t>auction</w:t>
      </w:r>
    </w:p>
    <w:p>
      <w:r>
        <w:rPr>
          <w:u w:val="single"/>
        </w:rPr>
        <w:t>auction</w:t>
      </w:r>
    </w:p>
    <w:p>
      <w:r>
        <w:t>auction sale</w:t>
      </w:r>
    </w:p>
    <w:p>
      <w:r>
        <w:t>auctioneer</w:t>
      </w:r>
    </w:p>
    <w:p>
      <w:r>
        <w:t>auctioneering</w:t>
      </w:r>
    </w:p>
    <w:p>
      <w:r>
        <w:rPr>
          <w:u w:val="single"/>
        </w:rPr>
        <w:t>auctioneering</w:t>
      </w:r>
    </w:p>
    <w:p>
      <w:r>
        <w:t>audacious</w:t>
      </w:r>
    </w:p>
    <w:p>
      <w:r>
        <w:t>audaciously</w:t>
      </w:r>
    </w:p>
    <w:p>
      <w:r>
        <w:t>audacity</w:t>
      </w:r>
    </w:p>
    <w:p>
      <w:r>
        <w:t>audible</w:t>
      </w:r>
    </w:p>
    <w:p>
      <w:r>
        <w:t>audience</w:t>
      </w:r>
    </w:p>
    <w:p>
      <w:r>
        <w:rPr>
          <w:u w:val="single"/>
        </w:rPr>
        <w:t>audience</w:t>
      </w:r>
    </w:p>
    <w:p>
      <w:r>
        <w:t>audio</w:t>
      </w:r>
    </w:p>
    <w:p>
      <w:r>
        <w:t>audiovisual</w:t>
      </w:r>
    </w:p>
    <w:p>
      <w:r>
        <w:t>audit</w:t>
      </w:r>
    </w:p>
    <w:p>
      <w:r>
        <w:rPr>
          <w:u w:val="single"/>
        </w:rPr>
        <w:t>audit</w:t>
      </w:r>
    </w:p>
    <w:p>
      <w:r>
        <w:t>auditing</w:t>
      </w:r>
    </w:p>
    <w:p>
      <w:r>
        <w:t>auditor</w:t>
      </w:r>
    </w:p>
    <w:p>
      <w:r>
        <w:t>auditorium</w:t>
      </w:r>
    </w:p>
    <w:p>
      <w:r>
        <w:rPr>
          <w:u w:val="single"/>
        </w:rPr>
        <w:t>auditorium</w:t>
      </w:r>
    </w:p>
    <w:p>
      <w:r>
        <w:t>augment</w:t>
      </w:r>
    </w:p>
    <w:p>
      <w:r>
        <w:t>augur</w:t>
      </w:r>
    </w:p>
    <w:p>
      <w:r>
        <w:rPr>
          <w:u w:val="single"/>
        </w:rPr>
        <w:t>augur</w:t>
      </w:r>
    </w:p>
    <w:p>
      <w:r>
        <w:t>augury</w:t>
      </w:r>
    </w:p>
    <w:p>
      <w:r>
        <w:t>August</w:t>
      </w:r>
    </w:p>
    <w:p>
      <w:r>
        <w:t>august</w:t>
      </w:r>
    </w:p>
    <w:p>
      <w:r>
        <w:rPr>
          <w:u w:val="single"/>
        </w:rPr>
        <w:t>august</w:t>
      </w:r>
    </w:p>
    <w:p>
      <w:r>
        <w:t>aunt</w:t>
      </w:r>
    </w:p>
    <w:p>
      <w:r>
        <w:rPr>
          <w:u w:val="single"/>
        </w:rPr>
        <w:t>aunt</w:t>
      </w:r>
    </w:p>
    <w:p>
      <w:r>
        <w:t>aural</w:t>
      </w:r>
    </w:p>
    <w:p>
      <w:r>
        <w:t>aurora</w:t>
      </w:r>
    </w:p>
    <w:p>
      <w:r>
        <w:rPr>
          <w:u w:val="single"/>
        </w:rPr>
        <w:t>aurora</w:t>
      </w:r>
    </w:p>
    <w:p>
      <w:r>
        <w:t>Australia</w:t>
      </w:r>
    </w:p>
    <w:p>
      <w:r>
        <w:t>Australian</w:t>
      </w:r>
    </w:p>
    <w:p>
      <w:r>
        <w:rPr>
          <w:u w:val="single"/>
        </w:rPr>
        <w:t>Australian</w:t>
      </w:r>
    </w:p>
    <w:p>
      <w:r>
        <w:t>Austria</w:t>
      </w:r>
    </w:p>
    <w:p>
      <w:r>
        <w:t>Austrian</w:t>
      </w:r>
    </w:p>
    <w:p>
      <w:r>
        <w:rPr>
          <w:u w:val="single"/>
        </w:rPr>
        <w:t>Austrian</w:t>
      </w:r>
    </w:p>
    <w:p>
      <w:r>
        <w:t>authentic</w:t>
      </w:r>
    </w:p>
    <w:p>
      <w:r>
        <w:rPr>
          <w:u w:val="single"/>
        </w:rPr>
        <w:t>authentic</w:t>
      </w:r>
    </w:p>
    <w:p>
      <w:r>
        <w:t>authentically</w:t>
      </w:r>
    </w:p>
    <w:p>
      <w:r>
        <w:t>authenticate</w:t>
      </w:r>
    </w:p>
    <w:p>
      <w:r>
        <w:rPr>
          <w:u w:val="single"/>
        </w:rPr>
        <w:t>authenticate</w:t>
      </w:r>
    </w:p>
    <w:p>
      <w:r>
        <w:t>authentication</w:t>
      </w:r>
    </w:p>
    <w:p>
      <w:r>
        <w:rPr>
          <w:u w:val="single"/>
        </w:rPr>
        <w:t>authentication</w:t>
      </w:r>
    </w:p>
    <w:p>
      <w:r>
        <w:t>authenticity</w:t>
      </w:r>
    </w:p>
    <w:p>
      <w:r>
        <w:t>author</w:t>
      </w:r>
    </w:p>
    <w:p>
      <w:r>
        <w:rPr>
          <w:u w:val="single"/>
        </w:rPr>
        <w:t>author</w:t>
      </w:r>
    </w:p>
    <w:p>
      <w:r>
        <w:rPr>
          <w:u w:val="single"/>
        </w:rPr>
        <w:t>author</w:t>
      </w:r>
    </w:p>
    <w:p>
      <w:r>
        <w:rPr>
          <w:u w:val="single"/>
        </w:rPr>
        <w:t>author</w:t>
      </w:r>
    </w:p>
    <w:p>
      <w:r>
        <w:rPr>
          <w:u w:val="single"/>
        </w:rPr>
        <w:t>author</w:t>
      </w:r>
    </w:p>
    <w:p>
      <w:r>
        <w:t>authoritarian</w:t>
      </w:r>
    </w:p>
    <w:p>
      <w:r>
        <w:t>authoritarianism</w:t>
      </w:r>
    </w:p>
    <w:p>
      <w:r>
        <w:t>authorities</w:t>
      </w:r>
    </w:p>
    <w:p>
      <w:r>
        <w:t>authority</w:t>
      </w:r>
    </w:p>
    <w:p>
      <w:r>
        <w:rPr>
          <w:u w:val="single"/>
        </w:rPr>
        <w:t>authority</w:t>
      </w:r>
    </w:p>
    <w:p>
      <w:r>
        <w:rPr>
          <w:u w:val="single"/>
        </w:rPr>
        <w:t>authority</w:t>
      </w:r>
    </w:p>
    <w:p>
      <w:r>
        <w:rPr>
          <w:u w:val="single"/>
        </w:rPr>
        <w:t>authority</w:t>
      </w:r>
    </w:p>
    <w:p>
      <w:r>
        <w:rPr>
          <w:u w:val="single"/>
        </w:rPr>
        <w:t>authority</w:t>
      </w:r>
    </w:p>
    <w:p>
      <w:r>
        <w:t>authorization</w:t>
      </w:r>
    </w:p>
    <w:p>
      <w:r>
        <w:rPr>
          <w:u w:val="single"/>
        </w:rPr>
        <w:t>authorization</w:t>
      </w:r>
    </w:p>
    <w:p>
      <w:r>
        <w:rPr>
          <w:u w:val="single"/>
        </w:rPr>
        <w:t>authorization</w:t>
      </w:r>
    </w:p>
    <w:p>
      <w:r>
        <w:t>authorization to act</w:t>
      </w:r>
    </w:p>
    <w:p>
      <w:r>
        <w:t>authorize</w:t>
      </w:r>
    </w:p>
    <w:p>
      <w:r>
        <w:rPr>
          <w:u w:val="single"/>
        </w:rPr>
        <w:t>authorize</w:t>
      </w:r>
    </w:p>
    <w:p>
      <w:r>
        <w:rPr>
          <w:u w:val="single"/>
        </w:rPr>
        <w:t>authorize</w:t>
      </w:r>
    </w:p>
    <w:p>
      <w:r>
        <w:t>authorized</w:t>
      </w:r>
    </w:p>
    <w:p>
      <w:r>
        <w:t>authorship</w:t>
      </w:r>
    </w:p>
    <w:p>
      <w:r>
        <w:t>auto</w:t>
      </w:r>
    </w:p>
    <w:p>
      <w:r>
        <w:t>autobiography</w:t>
      </w:r>
    </w:p>
    <w:p>
      <w:r>
        <w:t>auto-defense</w:t>
      </w:r>
    </w:p>
    <w:p>
      <w:r>
        <w:t>autograph</w:t>
      </w:r>
    </w:p>
    <w:p>
      <w:r>
        <w:t>automatic</w:t>
      </w:r>
    </w:p>
    <w:p>
      <w:r>
        <w:t>automatically</w:t>
      </w:r>
    </w:p>
    <w:p>
      <w:r>
        <w:t>automobile</w:t>
      </w:r>
    </w:p>
    <w:p>
      <w:r>
        <w:t>autonomous</w:t>
      </w:r>
    </w:p>
    <w:p>
      <w:r>
        <w:t>autonomy</w:t>
      </w:r>
    </w:p>
    <w:p>
      <w:r>
        <w:t>autorick</w:t>
      </w:r>
    </w:p>
    <w:p>
      <w:r>
        <w:t>autumn</w:t>
      </w:r>
    </w:p>
    <w:p>
      <w:r>
        <w:rPr>
          <w:u w:val="single"/>
        </w:rPr>
        <w:t>autumn</w:t>
      </w:r>
    </w:p>
    <w:p>
      <w:r>
        <w:t>auxiliary</w:t>
      </w:r>
    </w:p>
    <w:p>
      <w:r>
        <w:t>availability</w:t>
      </w:r>
    </w:p>
    <w:p>
      <w:r>
        <w:t>available</w:t>
      </w:r>
    </w:p>
    <w:p>
      <w:r>
        <w:t>available for all</w:t>
      </w:r>
    </w:p>
    <w:p>
      <w:r>
        <w:t>avalanche</w:t>
      </w:r>
    </w:p>
    <w:p>
      <w:r>
        <w:t>avarice</w:t>
      </w:r>
    </w:p>
    <w:p>
      <w:r>
        <w:t>avenge</w:t>
      </w:r>
    </w:p>
    <w:p>
      <w:r>
        <w:t>avenue</w:t>
      </w:r>
    </w:p>
    <w:p>
      <w:r>
        <w:t>average</w:t>
      </w:r>
    </w:p>
    <w:p>
      <w:r>
        <w:rPr>
          <w:u w:val="single"/>
        </w:rPr>
        <w:t>average</w:t>
      </w:r>
    </w:p>
    <w:p>
      <w:r>
        <w:rPr>
          <w:u w:val="single"/>
        </w:rPr>
        <w:t>average</w:t>
      </w:r>
    </w:p>
    <w:p>
      <w:r>
        <w:rPr>
          <w:u w:val="single"/>
        </w:rPr>
        <w:t>average</w:t>
      </w:r>
    </w:p>
    <w:p>
      <w:r>
        <w:t>average-size</w:t>
      </w:r>
    </w:p>
    <w:p>
      <w:r>
        <w:t>average-size strips of plaited palm leaves</w:t>
      </w:r>
    </w:p>
    <w:p>
      <w:r>
        <w:t>averrhoa</w:t>
      </w:r>
    </w:p>
    <w:p>
      <w:r>
        <w:t>averrhoa bilimbi</w:t>
      </w:r>
    </w:p>
    <w:p>
      <w:r>
        <w:t>aversion</w:t>
      </w:r>
    </w:p>
    <w:p>
      <w:r>
        <w:rPr>
          <w:u w:val="single"/>
        </w:rPr>
        <w:t>aversion</w:t>
      </w:r>
    </w:p>
    <w:p>
      <w:r>
        <w:t>avert</w:t>
      </w:r>
    </w:p>
    <w:p>
      <w:r>
        <w:t>aviary</w:t>
      </w:r>
    </w:p>
    <w:p>
      <w:r>
        <w:t>aviation</w:t>
      </w:r>
    </w:p>
    <w:p>
      <w:r>
        <w:t>avid</w:t>
      </w:r>
    </w:p>
    <w:p>
      <w:r>
        <w:rPr>
          <w:u w:val="single"/>
        </w:rPr>
        <w:t>avid</w:t>
      </w:r>
    </w:p>
    <w:p>
      <w:r>
        <w:t>avidity</w:t>
      </w:r>
    </w:p>
    <w:p>
      <w:r>
        <w:t>avocado</w:t>
      </w:r>
    </w:p>
    <w:p>
      <w:r>
        <w:rPr>
          <w:u w:val="single"/>
        </w:rPr>
        <w:t>avocado</w:t>
      </w:r>
    </w:p>
    <w:p>
      <w:r>
        <w:t>avocet</w:t>
      </w:r>
    </w:p>
    <w:p>
      <w:r>
        <w:t>avoid</w:t>
      </w:r>
    </w:p>
    <w:p>
      <w:r>
        <w:rPr>
          <w:u w:val="single"/>
        </w:rPr>
        <w:t>avoid</w:t>
      </w:r>
    </w:p>
    <w:p>
      <w:r>
        <w:rPr>
          <w:u w:val="single"/>
        </w:rPr>
        <w:t>avoid</w:t>
      </w:r>
    </w:p>
    <w:p>
      <w:r>
        <w:rPr>
          <w:u w:val="single"/>
        </w:rPr>
        <w:t>avoid</w:t>
      </w:r>
    </w:p>
    <w:p>
      <w:r>
        <w:rPr>
          <w:u w:val="single"/>
        </w:rPr>
        <w:t>avoid</w:t>
      </w:r>
    </w:p>
    <w:p>
      <w:r>
        <w:t>avoid by taboo</w:t>
      </w:r>
    </w:p>
    <w:p>
      <w:r>
        <w:t>avoid contact with</w:t>
      </w:r>
    </w:p>
    <w:p>
      <w:r>
        <w:t>avoid shame</w:t>
      </w:r>
    </w:p>
    <w:p>
      <w:r>
        <w:t>avoidable</w:t>
      </w:r>
    </w:p>
    <w:p>
      <w:r>
        <w:t>await</w:t>
      </w:r>
    </w:p>
    <w:p>
      <w:r>
        <w:t>awake</w:t>
      </w:r>
    </w:p>
    <w:p>
      <w:r>
        <w:rPr>
          <w:u w:val="single"/>
        </w:rPr>
        <w:t>awake</w:t>
      </w:r>
    </w:p>
    <w:p>
      <w:r>
        <w:t>awaken</w:t>
      </w:r>
    </w:p>
    <w:p>
      <w:r>
        <w:rPr>
          <w:u w:val="single"/>
        </w:rPr>
        <w:t>awaken</w:t>
      </w:r>
    </w:p>
    <w:p>
      <w:r>
        <w:t>awakened</w:t>
      </w:r>
    </w:p>
    <w:p>
      <w:r>
        <w:rPr>
          <w:u w:val="single"/>
        </w:rPr>
        <w:t>awakened</w:t>
      </w:r>
    </w:p>
    <w:p>
      <w:r>
        <w:rPr>
          <w:u w:val="single"/>
        </w:rPr>
        <w:t>awakened</w:t>
      </w:r>
    </w:p>
    <w:p>
      <w:r>
        <w:t>awakening</w:t>
      </w:r>
    </w:p>
    <w:p>
      <w:r>
        <w:rPr>
          <w:u w:val="single"/>
        </w:rPr>
        <w:t>awakening</w:t>
      </w:r>
    </w:p>
    <w:p>
      <w:r>
        <w:rPr>
          <w:u w:val="single"/>
        </w:rPr>
        <w:t>awakening</w:t>
      </w:r>
    </w:p>
    <w:p>
      <w:r>
        <w:t>award</w:t>
      </w:r>
    </w:p>
    <w:p>
      <w:r>
        <w:rPr>
          <w:u w:val="single"/>
        </w:rPr>
        <w:t>award</w:t>
      </w:r>
    </w:p>
    <w:p>
      <w:r>
        <w:rPr>
          <w:u w:val="single"/>
        </w:rPr>
        <w:t>award</w:t>
      </w:r>
    </w:p>
    <w:p>
      <w:r>
        <w:t>aware</w:t>
      </w:r>
    </w:p>
    <w:p>
      <w:r>
        <w:rPr>
          <w:u w:val="single"/>
        </w:rPr>
        <w:t>aware</w:t>
      </w:r>
    </w:p>
    <w:p>
      <w:r>
        <w:rPr>
          <w:u w:val="single"/>
        </w:rPr>
        <w:t>aware</w:t>
      </w:r>
    </w:p>
    <w:p>
      <w:r>
        <w:t>awareness</w:t>
      </w:r>
    </w:p>
    <w:p>
      <w:r>
        <w:rPr>
          <w:u w:val="single"/>
        </w:rPr>
        <w:t>awareness</w:t>
      </w:r>
    </w:p>
    <w:p>
      <w:r>
        <w:rPr>
          <w:u w:val="single"/>
        </w:rPr>
        <w:t>awareness</w:t>
      </w:r>
    </w:p>
    <w:p>
      <w:r>
        <w:t>awash</w:t>
      </w:r>
    </w:p>
    <w:p>
      <w:r>
        <w:rPr>
          <w:u w:val="single"/>
        </w:rPr>
        <w:t>awash</w:t>
      </w:r>
    </w:p>
    <w:p>
      <w:r>
        <w:t>away</w:t>
      </w:r>
    </w:p>
    <w:p>
      <w:r>
        <w:rPr>
          <w:u w:val="single"/>
        </w:rPr>
        <w:t>away</w:t>
      </w:r>
    </w:p>
    <w:p>
      <w:r>
        <w:rPr>
          <w:u w:val="single"/>
        </w:rPr>
        <w:t>away</w:t>
      </w:r>
    </w:p>
    <w:p>
      <w:r>
        <w:rPr>
          <w:u w:val="single"/>
        </w:rPr>
        <w:t>away</w:t>
      </w:r>
    </w:p>
    <w:p>
      <w:r>
        <w:t>Away with you!</w:t>
      </w:r>
    </w:p>
    <w:p>
      <w:r>
        <w:t>awe</w:t>
      </w:r>
    </w:p>
    <w:p>
      <w:r>
        <w:rPr>
          <w:u w:val="single"/>
        </w:rPr>
        <w:t>awe</w:t>
      </w:r>
    </w:p>
    <w:p>
      <w:r>
        <w:t>awful</w:t>
      </w:r>
    </w:p>
    <w:p>
      <w:r>
        <w:t>awhile</w:t>
      </w:r>
    </w:p>
    <w:p>
      <w:r>
        <w:t>awkward</w:t>
      </w:r>
    </w:p>
    <w:p>
      <w:r>
        <w:rPr>
          <w:u w:val="single"/>
        </w:rPr>
        <w:t>awkward</w:t>
      </w:r>
    </w:p>
    <w:p>
      <w:r>
        <w:rPr>
          <w:u w:val="single"/>
        </w:rPr>
        <w:t>awkward</w:t>
      </w:r>
    </w:p>
    <w:p>
      <w:r>
        <w:t>awl</w:t>
      </w:r>
    </w:p>
    <w:p>
      <w:r>
        <w:t>awning</w:t>
      </w:r>
    </w:p>
    <w:p>
      <w:r>
        <w:t>awry</w:t>
      </w:r>
    </w:p>
    <w:p>
      <w:r>
        <w:rPr>
          <w:u w:val="single"/>
        </w:rPr>
        <w:t>awry</w:t>
      </w:r>
    </w:p>
    <w:p>
      <w:r>
        <w:t>axe</w:t>
      </w:r>
    </w:p>
    <w:p>
      <w:r>
        <w:t>axle</w:t>
      </w:r>
    </w:p>
    <w:p>
      <w:r>
        <w:t>azure</w:t>
      </w:r>
    </w:p>
    <w:p>
      <w:r>
        <w:t>B</w:t>
      </w:r>
    </w:p>
    <w:p>
      <w:r>
        <w:t>babble</w:t>
      </w:r>
    </w:p>
    <w:p>
      <w:r>
        <w:t>babbler</w:t>
      </w:r>
    </w:p>
    <w:p>
      <w:r>
        <w:t>baboon</w:t>
      </w:r>
    </w:p>
    <w:p>
      <w:r>
        <w:rPr>
          <w:u w:val="single"/>
        </w:rPr>
        <w:t>baboon</w:t>
      </w:r>
    </w:p>
    <w:p>
      <w:r>
        <w:t>baby</w:t>
      </w:r>
    </w:p>
    <w:p>
      <w:r>
        <w:rPr>
          <w:u w:val="single"/>
        </w:rPr>
        <w:t>baby</w:t>
      </w:r>
    </w:p>
    <w:p>
      <w:r>
        <w:t>baby animal</w:t>
      </w:r>
    </w:p>
    <w:p>
      <w:r>
        <w:t>baby boy</w:t>
      </w:r>
    </w:p>
    <w:p>
      <w:r>
        <w:t>baby carrier</w:t>
      </w:r>
    </w:p>
    <w:p>
      <w:r>
        <w:rPr>
          <w:u w:val="single"/>
        </w:rPr>
        <w:t>baby carrier</w:t>
      </w:r>
    </w:p>
    <w:p>
      <w:r>
        <w:t>baby girl</w:t>
      </w:r>
    </w:p>
    <w:p>
      <w:r>
        <w:t>baby hammock</w:t>
      </w:r>
    </w:p>
    <w:p>
      <w:r>
        <w:t>baby sling</w:t>
      </w:r>
    </w:p>
    <w:p>
      <w:r>
        <w:t>baby swinging cot</w:t>
      </w:r>
    </w:p>
    <w:p>
      <w:r>
        <w:t>baby walker</w:t>
      </w:r>
    </w:p>
    <w:p>
      <w:r>
        <w:t>baby’s bottle</w:t>
      </w:r>
    </w:p>
    <w:p>
      <w:r>
        <w:t>baby’s napkin</w:t>
      </w:r>
    </w:p>
    <w:p>
      <w:r>
        <w:t>babysit</w:t>
      </w:r>
    </w:p>
    <w:p>
      <w:r>
        <w:t>babysitter</w:t>
      </w:r>
    </w:p>
    <w:p>
      <w:r>
        <w:t>babysitting</w:t>
      </w:r>
    </w:p>
    <w:p>
      <w:r>
        <w:t>bachelor</w:t>
      </w:r>
    </w:p>
    <w:p>
      <w:r>
        <w:t>bachelor life</w:t>
      </w:r>
    </w:p>
    <w:p>
      <w:r>
        <w:t>bachelor’s</w:t>
      </w:r>
    </w:p>
    <w:p>
      <w:r>
        <w:t>bachelorhood</w:t>
      </w:r>
    </w:p>
    <w:p>
      <w:r>
        <w:t>back</w:t>
      </w:r>
    </w:p>
    <w:p>
      <w:r>
        <w:rPr>
          <w:u w:val="single"/>
        </w:rPr>
        <w:t>back</w:t>
      </w:r>
    </w:p>
    <w:p>
      <w:r>
        <w:rPr>
          <w:u w:val="single"/>
        </w:rPr>
        <w:t>back</w:t>
      </w:r>
    </w:p>
    <w:p>
      <w:r>
        <w:rPr>
          <w:u w:val="single"/>
        </w:rPr>
        <w:t>back</w:t>
      </w:r>
    </w:p>
    <w:p>
      <w:r>
        <w:rPr>
          <w:u w:val="single"/>
        </w:rPr>
        <w:t>back</w:t>
      </w:r>
    </w:p>
    <w:p>
      <w:r>
        <w:rPr>
          <w:u w:val="single"/>
        </w:rPr>
        <w:t>back</w:t>
      </w:r>
    </w:p>
    <w:p>
      <w:r>
        <w:rPr>
          <w:u w:val="single"/>
        </w:rPr>
        <w:t>back</w:t>
      </w:r>
    </w:p>
    <w:p>
      <w:r>
        <w:rPr>
          <w:u w:val="single"/>
        </w:rPr>
        <w:t>back</w:t>
      </w:r>
    </w:p>
    <w:p>
      <w:r>
        <w:rPr>
          <w:u w:val="single"/>
        </w:rPr>
        <w:t>back</w:t>
      </w:r>
    </w:p>
    <w:p>
      <w:r>
        <w:rPr>
          <w:u w:val="single"/>
        </w:rPr>
        <w:t>back</w:t>
      </w:r>
    </w:p>
    <w:p>
      <w:r>
        <w:rPr>
          <w:u w:val="single"/>
        </w:rPr>
        <w:t>back</w:t>
      </w:r>
    </w:p>
    <w:p>
      <w:r>
        <w:rPr>
          <w:u w:val="single"/>
        </w:rPr>
        <w:t>back</w:t>
      </w:r>
    </w:p>
    <w:p>
      <w:r>
        <w:t>back and fro on the ground</w:t>
      </w:r>
    </w:p>
    <w:p>
      <w:r>
        <w:t>back home</w:t>
      </w:r>
    </w:p>
    <w:p>
      <w:r>
        <w:rPr>
          <w:u w:val="single"/>
        </w:rPr>
        <w:t>back home</w:t>
      </w:r>
    </w:p>
    <w:p>
      <w:r>
        <w:rPr>
          <w:u w:val="single"/>
        </w:rPr>
        <w:t>back home</w:t>
      </w:r>
    </w:p>
    <w:p>
      <w:r>
        <w:t>back of a knife</w:t>
      </w:r>
    </w:p>
    <w:p>
      <w:r>
        <w:t>back of the head</w:t>
      </w:r>
    </w:p>
    <w:p>
      <w:r>
        <w:t>back of the neck</w:t>
      </w:r>
    </w:p>
    <w:p>
      <w:r>
        <w:t>back off from</w:t>
      </w:r>
    </w:p>
    <w:p>
      <w:r>
        <w:t>back payments</w:t>
      </w:r>
    </w:p>
    <w:p>
      <w:r>
        <w:t>back up</w:t>
      </w:r>
    </w:p>
    <w:p>
      <w:r>
        <w:t>backbite</w:t>
      </w:r>
    </w:p>
    <w:p>
      <w:r>
        <w:t>backbiter</w:t>
      </w:r>
    </w:p>
    <w:p>
      <w:r>
        <w:t>backbiting</w:t>
      </w:r>
    </w:p>
    <w:p>
      <w:r>
        <w:t>backbone</w:t>
      </w:r>
    </w:p>
    <w:p>
      <w:r>
        <w:t>backdrop</w:t>
      </w:r>
    </w:p>
    <w:p>
      <w:r>
        <w:t>background</w:t>
      </w:r>
    </w:p>
    <w:p>
      <w:r>
        <w:rPr>
          <w:u w:val="single"/>
        </w:rPr>
        <w:t>background</w:t>
      </w:r>
    </w:p>
    <w:p>
      <w:r>
        <w:t>backlog</w:t>
      </w:r>
    </w:p>
    <w:p>
      <w:r>
        <w:rPr>
          <w:u w:val="single"/>
        </w:rPr>
        <w:t>backlog</w:t>
      </w:r>
    </w:p>
    <w:p>
      <w:r>
        <w:rPr>
          <w:u w:val="single"/>
        </w:rPr>
        <w:t>backlog</w:t>
      </w:r>
    </w:p>
    <w:p>
      <w:r>
        <w:t>backpack</w:t>
      </w:r>
    </w:p>
    <w:p>
      <w:r>
        <w:rPr>
          <w:u w:val="single"/>
        </w:rPr>
        <w:t>backpack</w:t>
      </w:r>
    </w:p>
    <w:p>
      <w:r>
        <w:t>backside</w:t>
      </w:r>
    </w:p>
    <w:p>
      <w:r>
        <w:t>backstage</w:t>
      </w:r>
    </w:p>
    <w:p>
      <w:r>
        <w:t>backstreet</w:t>
      </w:r>
    </w:p>
    <w:p>
      <w:r>
        <w:t>backup</w:t>
      </w:r>
    </w:p>
    <w:p>
      <w:r>
        <w:t>backward</w:t>
      </w:r>
    </w:p>
    <w:p>
      <w:r>
        <w:rPr>
          <w:u w:val="single"/>
        </w:rPr>
        <w:t>backward</w:t>
      </w:r>
    </w:p>
    <w:p>
      <w:r>
        <w:t>backwards</w:t>
      </w:r>
    </w:p>
    <w:p>
      <w:r>
        <w:t>backyard</w:t>
      </w:r>
    </w:p>
    <w:p>
      <w:r>
        <w:t>bacteria</w:t>
      </w:r>
    </w:p>
    <w:p>
      <w:r>
        <w:t>bacterium</w:t>
      </w:r>
    </w:p>
    <w:p>
      <w:r>
        <w:t>bad</w:t>
      </w:r>
    </w:p>
    <w:p>
      <w:r>
        <w:rPr>
          <w:u w:val="single"/>
        </w:rPr>
        <w:t>bad</w:t>
      </w:r>
    </w:p>
    <w:p>
      <w:r>
        <w:rPr>
          <w:u w:val="single"/>
        </w:rPr>
        <w:t>bad</w:t>
      </w:r>
    </w:p>
    <w:p>
      <w:r>
        <w:rPr>
          <w:u w:val="single"/>
        </w:rPr>
        <w:t>bad</w:t>
      </w:r>
    </w:p>
    <w:p>
      <w:r>
        <w:rPr>
          <w:u w:val="single"/>
        </w:rPr>
        <w:t>bad</w:t>
      </w:r>
    </w:p>
    <w:p>
      <w:r>
        <w:rPr>
          <w:u w:val="single"/>
        </w:rPr>
        <w:t>bad</w:t>
      </w:r>
    </w:p>
    <w:p>
      <w:r>
        <w:t>bad behavior</w:t>
      </w:r>
    </w:p>
    <w:p>
      <w:r>
        <w:t>bad breath</w:t>
      </w:r>
    </w:p>
    <w:p>
      <w:r>
        <w:t>bad conscience</w:t>
      </w:r>
    </w:p>
    <w:p>
      <w:r>
        <w:t>bad debt</w:t>
      </w:r>
    </w:p>
    <w:p>
      <w:r>
        <w:t>bad deeds</w:t>
      </w:r>
    </w:p>
    <w:p>
      <w:r>
        <w:t>bad luck</w:t>
      </w:r>
    </w:p>
    <w:p>
      <w:r>
        <w:t>bad omen</w:t>
      </w:r>
    </w:p>
    <w:p>
      <w:r>
        <w:rPr>
          <w:u w:val="single"/>
        </w:rPr>
        <w:t>bad omen</w:t>
      </w:r>
    </w:p>
    <w:p>
      <w:r>
        <w:rPr>
          <w:u w:val="single"/>
        </w:rPr>
        <w:t>bad omen</w:t>
      </w:r>
    </w:p>
    <w:p>
      <w:r>
        <w:rPr>
          <w:u w:val="single"/>
        </w:rPr>
        <w:t>bad omen</w:t>
      </w:r>
    </w:p>
    <w:p>
      <w:r>
        <w:t>bad sight</w:t>
      </w:r>
    </w:p>
    <w:p>
      <w:r>
        <w:t>bad situation</w:t>
      </w:r>
    </w:p>
    <w:p>
      <w:r>
        <w:t>bad smell</w:t>
      </w:r>
    </w:p>
    <w:p>
      <w:r>
        <w:t>bad things</w:t>
      </w:r>
    </w:p>
    <w:p>
      <w:r>
        <w:t>badge</w:t>
      </w:r>
    </w:p>
    <w:p>
      <w:r>
        <w:rPr>
          <w:u w:val="single"/>
        </w:rPr>
        <w:t>badge</w:t>
      </w:r>
    </w:p>
    <w:p>
      <w:r>
        <w:rPr>
          <w:u w:val="single"/>
        </w:rPr>
        <w:t>badge</w:t>
      </w:r>
    </w:p>
    <w:p>
      <w:r>
        <w:t>badly</w:t>
      </w:r>
    </w:p>
    <w:p>
      <w:r>
        <w:t>badly cooked food</w:t>
      </w:r>
    </w:p>
    <w:p>
      <w:r>
        <w:rPr>
          <w:u w:val="single"/>
        </w:rPr>
        <w:t>badly cooked food</w:t>
      </w:r>
    </w:p>
    <w:p>
      <w:r>
        <w:t>badly cooked thin porridge</w:t>
      </w:r>
    </w:p>
    <w:p>
      <w:r>
        <w:t>badly-timed</w:t>
      </w:r>
    </w:p>
    <w:p>
      <w:r>
        <w:t>badminton</w:t>
      </w:r>
    </w:p>
    <w:p>
      <w:r>
        <w:t>badmouth</w:t>
      </w:r>
    </w:p>
    <w:p>
      <w:r>
        <w:rPr>
          <w:u w:val="single"/>
        </w:rPr>
        <w:t>badmouth</w:t>
      </w:r>
    </w:p>
    <w:p>
      <w:r>
        <w:t>badmouther</w:t>
      </w:r>
    </w:p>
    <w:p>
      <w:r>
        <w:rPr>
          <w:u w:val="single"/>
        </w:rPr>
        <w:t>badmouther</w:t>
      </w:r>
    </w:p>
    <w:p>
      <w:r>
        <w:t>badmouthing</w:t>
      </w:r>
    </w:p>
    <w:p>
      <w:r>
        <w:rPr>
          <w:u w:val="single"/>
        </w:rPr>
        <w:t>badmouthing</w:t>
      </w:r>
    </w:p>
    <w:p>
      <w:r>
        <w:t>badness</w:t>
      </w:r>
    </w:p>
    <w:p>
      <w:r>
        <w:t>baffle</w:t>
      </w:r>
    </w:p>
    <w:p>
      <w:r>
        <w:t>bag</w:t>
      </w:r>
    </w:p>
    <w:p>
      <w:r>
        <w:rPr>
          <w:u w:val="single"/>
        </w:rPr>
        <w:t>bag</w:t>
      </w:r>
    </w:p>
    <w:p>
      <w:r>
        <w:rPr>
          <w:u w:val="single"/>
        </w:rPr>
        <w:t>bag</w:t>
      </w:r>
    </w:p>
    <w:p>
      <w:r>
        <w:rPr>
          <w:u w:val="single"/>
        </w:rPr>
        <w:t>bag</w:t>
      </w:r>
    </w:p>
    <w:p>
      <w:r>
        <w:rPr>
          <w:u w:val="single"/>
        </w:rPr>
        <w:t>bag</w:t>
      </w:r>
    </w:p>
    <w:p>
      <w:r>
        <w:rPr>
          <w:u w:val="single"/>
        </w:rPr>
        <w:t>bag</w:t>
      </w:r>
    </w:p>
    <w:p>
      <w:r>
        <w:rPr>
          <w:u w:val="single"/>
        </w:rPr>
        <w:t>bag</w:t>
      </w:r>
    </w:p>
    <w:p>
      <w:r>
        <w:t>baggage</w:t>
      </w:r>
    </w:p>
    <w:p>
      <w:r>
        <w:t>baggy pants</w:t>
      </w:r>
    </w:p>
    <w:p>
      <w:r>
        <w:t>baggy trousers</w:t>
      </w:r>
    </w:p>
    <w:p>
      <w:r>
        <w:t>bail</w:t>
      </w:r>
    </w:p>
    <w:p>
      <w:r>
        <w:rPr>
          <w:u w:val="single"/>
        </w:rPr>
        <w:t>bail</w:t>
      </w:r>
    </w:p>
    <w:p>
      <w:r>
        <w:rPr>
          <w:u w:val="single"/>
        </w:rPr>
        <w:t>bail</w:t>
      </w:r>
    </w:p>
    <w:p>
      <w:r>
        <w:t>bail out</w:t>
      </w:r>
    </w:p>
    <w:p>
      <w:r>
        <w:rPr>
          <w:u w:val="single"/>
        </w:rPr>
        <w:t>bail out</w:t>
      </w:r>
    </w:p>
    <w:p>
      <w:r>
        <w:t>bail out water</w:t>
      </w:r>
    </w:p>
    <w:p>
      <w:r>
        <w:t>bail water out of a boat</w:t>
      </w:r>
    </w:p>
    <w:p>
      <w:r>
        <w:t>bailer</w:t>
      </w:r>
    </w:p>
    <w:p>
      <w:r>
        <w:t>bailing scoop</w:t>
      </w:r>
    </w:p>
    <w:p>
      <w:r>
        <w:t>bait</w:t>
      </w:r>
    </w:p>
    <w:p>
      <w:r>
        <w:t>bait catching</w:t>
      </w:r>
    </w:p>
    <w:p>
      <w:r>
        <w:t>baiting</w:t>
      </w:r>
    </w:p>
    <w:p>
      <w:r>
        <w:t>bake</w:t>
      </w:r>
    </w:p>
    <w:p>
      <w:r>
        <w:t>baker</w:t>
      </w:r>
    </w:p>
    <w:p>
      <w:r>
        <w:t>bakery</w:t>
      </w:r>
    </w:p>
    <w:p>
      <w:r>
        <w:t>baking</w:t>
      </w:r>
    </w:p>
    <w:p>
      <w:r>
        <w:t>baking powder</w:t>
      </w:r>
    </w:p>
    <w:p>
      <w:r>
        <w:t>baking soda</w:t>
      </w:r>
    </w:p>
    <w:p>
      <w:r>
        <w:t>balaclava</w:t>
      </w:r>
    </w:p>
    <w:p>
      <w:r>
        <w:t>balance</w:t>
      </w:r>
    </w:p>
    <w:p>
      <w:r>
        <w:rPr>
          <w:u w:val="single"/>
        </w:rPr>
        <w:t>balance</w:t>
      </w:r>
    </w:p>
    <w:p>
      <w:r>
        <w:rPr>
          <w:u w:val="single"/>
        </w:rPr>
        <w:t>balance</w:t>
      </w:r>
    </w:p>
    <w:p>
      <w:r>
        <w:rPr>
          <w:u w:val="single"/>
        </w:rPr>
        <w:t>balance</w:t>
      </w:r>
    </w:p>
    <w:p>
      <w:r>
        <w:rPr>
          <w:u w:val="single"/>
        </w:rPr>
        <w:t>balance</w:t>
      </w:r>
    </w:p>
    <w:p>
      <w:r>
        <w:t>balance between form and content</w:t>
      </w:r>
    </w:p>
    <w:p>
      <w:r>
        <w:t>balance sheet</w:t>
      </w:r>
    </w:p>
    <w:p>
      <w:r>
        <w:t>balanced</w:t>
      </w:r>
    </w:p>
    <w:p>
      <w:r>
        <w:t>balcony</w:t>
      </w:r>
    </w:p>
    <w:p>
      <w:r>
        <w:t>bald</w:t>
      </w:r>
    </w:p>
    <w:p>
      <w:r>
        <w:t>baldness</w:t>
      </w:r>
    </w:p>
    <w:p>
      <w:r>
        <w:t>bale</w:t>
      </w:r>
    </w:p>
    <w:p>
      <w:r>
        <w:rPr>
          <w:u w:val="single"/>
        </w:rPr>
        <w:t>bale</w:t>
      </w:r>
    </w:p>
    <w:p>
      <w:r>
        <w:rPr>
          <w:u w:val="single"/>
        </w:rPr>
        <w:t>bale</w:t>
      </w:r>
    </w:p>
    <w:p>
      <w:r>
        <w:rPr>
          <w:u w:val="single"/>
        </w:rPr>
        <w:t>bale</w:t>
      </w:r>
    </w:p>
    <w:p>
      <w:r>
        <w:t>balk</w:t>
      </w:r>
    </w:p>
    <w:p>
      <w:r>
        <w:rPr>
          <w:u w:val="single"/>
        </w:rPr>
        <w:t>balk</w:t>
      </w:r>
    </w:p>
    <w:p>
      <w:r>
        <w:t>ball</w:t>
      </w:r>
    </w:p>
    <w:p>
      <w:r>
        <w:rPr>
          <w:u w:val="single"/>
        </w:rPr>
        <w:t>ball</w:t>
      </w:r>
    </w:p>
    <w:p>
      <w:r>
        <w:rPr>
          <w:u w:val="single"/>
        </w:rPr>
        <w:t>ball</w:t>
      </w:r>
    </w:p>
    <w:p>
      <w:r>
        <w:rPr>
          <w:u w:val="single"/>
        </w:rPr>
        <w:t>ball</w:t>
      </w:r>
    </w:p>
    <w:p>
      <w:r>
        <w:t>ball of food</w:t>
      </w:r>
    </w:p>
    <w:p>
      <w:r>
        <w:rPr>
          <w:u w:val="single"/>
        </w:rPr>
        <w:t>ball of food</w:t>
      </w:r>
    </w:p>
    <w:p>
      <w:r>
        <w:t>ballast</w:t>
      </w:r>
    </w:p>
    <w:p>
      <w:r>
        <w:rPr>
          <w:u w:val="single"/>
        </w:rPr>
        <w:t>ballast</w:t>
      </w:r>
    </w:p>
    <w:p>
      <w:r>
        <w:t>ballet</w:t>
      </w:r>
    </w:p>
    <w:p>
      <w:r>
        <w:t>balloon</w:t>
      </w:r>
    </w:p>
    <w:p>
      <w:r>
        <w:t>ball-point pen</w:t>
      </w:r>
    </w:p>
    <w:p>
      <w:r>
        <w:t>ballroom</w:t>
      </w:r>
    </w:p>
    <w:p>
      <w:r>
        <w:t>balm</w:t>
      </w:r>
    </w:p>
    <w:p>
      <w:r>
        <w:t>Bambara nut</w:t>
      </w:r>
    </w:p>
    <w:p>
      <w:r>
        <w:t>bamboo</w:t>
      </w:r>
    </w:p>
    <w:p>
      <w:r>
        <w:t>bamboo basket</w:t>
      </w:r>
    </w:p>
    <w:p>
      <w:r>
        <w:t>bamboo flute</w:t>
      </w:r>
    </w:p>
    <w:p>
      <w:r>
        <w:t>bamboo wine</w:t>
      </w:r>
    </w:p>
    <w:p>
      <w:r>
        <w:t>ban</w:t>
      </w:r>
    </w:p>
    <w:p>
      <w:r>
        <w:rPr>
          <w:u w:val="single"/>
        </w:rPr>
        <w:t>ban</w:t>
      </w:r>
    </w:p>
    <w:p>
      <w:r>
        <w:rPr>
          <w:u w:val="single"/>
        </w:rPr>
        <w:t>ban</w:t>
      </w:r>
    </w:p>
    <w:p>
      <w:r>
        <w:t>ban sb from</w:t>
      </w:r>
    </w:p>
    <w:p>
      <w:r>
        <w:t>banal</w:t>
      </w:r>
    </w:p>
    <w:p>
      <w:r>
        <w:t>banana</w:t>
      </w:r>
    </w:p>
    <w:p>
      <w:r>
        <w:rPr>
          <w:u w:val="single"/>
        </w:rPr>
        <w:t>banana</w:t>
      </w:r>
    </w:p>
    <w:p>
      <w:r>
        <w:t>banana and finger millet brew</w:t>
      </w:r>
    </w:p>
    <w:p>
      <w:r>
        <w:t>banana cake</w:t>
      </w:r>
    </w:p>
    <w:p>
      <w:r>
        <w:t>banana chips</w:t>
      </w:r>
    </w:p>
    <w:p>
      <w:r>
        <w:t>banana flower</w:t>
      </w:r>
    </w:p>
    <w:p>
      <w:r>
        <w:t>banana plant leaf</w:t>
      </w:r>
    </w:p>
    <w:p>
      <w:r>
        <w:t>banana plant tip</w:t>
      </w:r>
    </w:p>
    <w:p>
      <w:r>
        <w:t>banana plantation</w:t>
      </w:r>
    </w:p>
    <w:p>
      <w:r>
        <w:t>bananas</w:t>
      </w:r>
    </w:p>
    <w:p>
      <w:r>
        <w:t>band</w:t>
      </w:r>
    </w:p>
    <w:p>
      <w:r>
        <w:rPr>
          <w:u w:val="single"/>
        </w:rPr>
        <w:t>band</w:t>
      </w:r>
    </w:p>
    <w:p>
      <w:r>
        <w:rPr>
          <w:u w:val="single"/>
        </w:rPr>
        <w:t>band</w:t>
      </w:r>
    </w:p>
    <w:p>
      <w:r>
        <w:rPr>
          <w:u w:val="single"/>
        </w:rPr>
        <w:t>band</w:t>
      </w:r>
    </w:p>
    <w:p>
      <w:r>
        <w:t>bandage</w:t>
      </w:r>
    </w:p>
    <w:p>
      <w:r>
        <w:rPr>
          <w:u w:val="single"/>
        </w:rPr>
        <w:t>bandage</w:t>
      </w:r>
    </w:p>
    <w:p>
      <w:r>
        <w:t>bandage for circumcision wound</w:t>
      </w:r>
    </w:p>
    <w:p>
      <w:r>
        <w:t>bandit</w:t>
      </w:r>
    </w:p>
    <w:p>
      <w:r>
        <w:rPr>
          <w:u w:val="single"/>
        </w:rPr>
        <w:t>bandit</w:t>
      </w:r>
    </w:p>
    <w:p>
      <w:r>
        <w:t>banditry</w:t>
      </w:r>
    </w:p>
    <w:p>
      <w:r>
        <w:rPr>
          <w:u w:val="single"/>
        </w:rPr>
        <w:t>banditry</w:t>
      </w:r>
    </w:p>
    <w:p>
      <w:r>
        <w:t>bandmaster wand</w:t>
      </w:r>
    </w:p>
    <w:p>
      <w:r>
        <w:t>bang</w:t>
      </w:r>
    </w:p>
    <w:p>
      <w:r>
        <w:rPr>
          <w:u w:val="single"/>
        </w:rPr>
        <w:t>bang</w:t>
      </w:r>
    </w:p>
    <w:p>
      <w:r>
        <w:rPr>
          <w:u w:val="single"/>
        </w:rPr>
        <w:t>bang</w:t>
      </w:r>
    </w:p>
    <w:p>
      <w:r>
        <w:rPr>
          <w:u w:val="single"/>
        </w:rPr>
        <w:t>bang</w:t>
      </w:r>
    </w:p>
    <w:p>
      <w:r>
        <w:rPr>
          <w:u w:val="single"/>
        </w:rPr>
        <w:t>bang</w:t>
      </w:r>
    </w:p>
    <w:p>
      <w:r>
        <w:rPr>
          <w:u w:val="single"/>
        </w:rPr>
        <w:t>bang</w:t>
      </w:r>
    </w:p>
    <w:p>
      <w:r>
        <w:t>bang sound</w:t>
      </w:r>
    </w:p>
    <w:p>
      <w:r>
        <w:t>bangle</w:t>
      </w:r>
    </w:p>
    <w:p>
      <w:r>
        <w:t>banish</w:t>
      </w:r>
    </w:p>
    <w:p>
      <w:r>
        <w:t>banjo</w:t>
      </w:r>
    </w:p>
    <w:p>
      <w:r>
        <w:t>bank</w:t>
      </w:r>
    </w:p>
    <w:p>
      <w:r>
        <w:rPr>
          <w:u w:val="single"/>
        </w:rPr>
        <w:t>bank</w:t>
      </w:r>
    </w:p>
    <w:p>
      <w:r>
        <w:rPr>
          <w:u w:val="single"/>
        </w:rPr>
        <w:t>bank</w:t>
      </w:r>
    </w:p>
    <w:p>
      <w:r>
        <w:t>bank account</w:t>
      </w:r>
    </w:p>
    <w:p>
      <w:r>
        <w:t>banknote</w:t>
      </w:r>
    </w:p>
    <w:p>
      <w:r>
        <w:t>bankrupt</w:t>
      </w:r>
    </w:p>
    <w:p>
      <w:r>
        <w:rPr>
          <w:u w:val="single"/>
        </w:rPr>
        <w:t>bankrupt</w:t>
      </w:r>
    </w:p>
    <w:p>
      <w:r>
        <w:rPr>
          <w:u w:val="single"/>
        </w:rPr>
        <w:t>bankrupt</w:t>
      </w:r>
    </w:p>
    <w:p>
      <w:r>
        <w:rPr>
          <w:u w:val="single"/>
        </w:rPr>
        <w:t>bankrupt</w:t>
      </w:r>
    </w:p>
    <w:p>
      <w:r>
        <w:rPr>
          <w:u w:val="single"/>
        </w:rPr>
        <w:t>bankrupt</w:t>
      </w:r>
    </w:p>
    <w:p>
      <w:r>
        <w:rPr>
          <w:u w:val="single"/>
        </w:rPr>
        <w:t>bankrupt</w:t>
      </w:r>
    </w:p>
    <w:p>
      <w:r>
        <w:t>banned</w:t>
      </w:r>
    </w:p>
    <w:p>
      <w:r>
        <w:t>banner</w:t>
      </w:r>
    </w:p>
    <w:p>
      <w:r>
        <w:t>banning</w:t>
      </w:r>
    </w:p>
    <w:p>
      <w:r>
        <w:t>banquet</w:t>
      </w:r>
    </w:p>
    <w:p>
      <w:r>
        <w:t>bantamweight</w:t>
      </w:r>
    </w:p>
    <w:p>
      <w:r>
        <w:t>Bantu</w:t>
      </w:r>
    </w:p>
    <w:p>
      <w:r>
        <w:rPr>
          <w:u w:val="single"/>
        </w:rPr>
        <w:t>Bantu</w:t>
      </w:r>
    </w:p>
    <w:p>
      <w:r>
        <w:t>baobab</w:t>
      </w:r>
    </w:p>
    <w:p>
      <w:r>
        <w:rPr>
          <w:u w:val="single"/>
        </w:rPr>
        <w:t>baobab</w:t>
      </w:r>
    </w:p>
    <w:p>
      <w:r>
        <w:t>baobab fiber cord</w:t>
      </w:r>
    </w:p>
    <w:p>
      <w:r>
        <w:t>baobab fruit</w:t>
      </w:r>
    </w:p>
    <w:p>
      <w:r>
        <w:t>baobab fruit seed</w:t>
      </w:r>
    </w:p>
    <w:p>
      <w:r>
        <w:t>baobab fruit stone</w:t>
      </w:r>
    </w:p>
    <w:p>
      <w:r>
        <w:t>baptism</w:t>
      </w:r>
    </w:p>
    <w:p>
      <w:r>
        <w:t>baptismal altar</w:t>
      </w:r>
    </w:p>
    <w:p>
      <w:r>
        <w:t>Baptist</w:t>
      </w:r>
    </w:p>
    <w:p>
      <w:r>
        <w:t>baptize</w:t>
      </w:r>
    </w:p>
    <w:p>
      <w:r>
        <w:t>baptizer</w:t>
      </w:r>
    </w:p>
    <w:p>
      <w:r>
        <w:t>baptizing</w:t>
      </w:r>
    </w:p>
    <w:p>
      <w:r>
        <w:t>bar</w:t>
      </w:r>
    </w:p>
    <w:p>
      <w:r>
        <w:rPr>
          <w:u w:val="single"/>
        </w:rPr>
        <w:t>bar</w:t>
      </w:r>
    </w:p>
    <w:p>
      <w:r>
        <w:rPr>
          <w:u w:val="single"/>
        </w:rPr>
        <w:t>bar</w:t>
      </w:r>
    </w:p>
    <w:p>
      <w:r>
        <w:rPr>
          <w:u w:val="single"/>
        </w:rPr>
        <w:t>bar</w:t>
      </w:r>
    </w:p>
    <w:p>
      <w:r>
        <w:rPr>
          <w:u w:val="single"/>
        </w:rPr>
        <w:t>bar</w:t>
      </w:r>
    </w:p>
    <w:p>
      <w:r>
        <w:rPr>
          <w:u w:val="single"/>
        </w:rPr>
        <w:t>bar</w:t>
      </w:r>
    </w:p>
    <w:p>
      <w:r>
        <w:rPr>
          <w:u w:val="single"/>
        </w:rPr>
        <w:t>bar</w:t>
      </w:r>
    </w:p>
    <w:p>
      <w:r>
        <w:rPr>
          <w:u w:val="single"/>
        </w:rPr>
        <w:t>bar</w:t>
      </w:r>
    </w:p>
    <w:p>
      <w:r>
        <w:t>bar sb from</w:t>
      </w:r>
    </w:p>
    <w:p>
      <w:r>
        <w:t>barbarian</w:t>
      </w:r>
    </w:p>
    <w:p>
      <w:r>
        <w:t>barbaric</w:t>
      </w:r>
    </w:p>
    <w:p>
      <w:r>
        <w:rPr>
          <w:u w:val="single"/>
        </w:rPr>
        <w:t>barbaric</w:t>
      </w:r>
    </w:p>
    <w:p>
      <w:r>
        <w:t>barbarity</w:t>
      </w:r>
    </w:p>
    <w:p>
      <w:r>
        <w:t>barbecue</w:t>
      </w:r>
    </w:p>
    <w:p>
      <w:r>
        <w:rPr>
          <w:u w:val="single"/>
        </w:rPr>
        <w:t>barbecue</w:t>
      </w:r>
    </w:p>
    <w:p>
      <w:r>
        <w:t>barbed wire</w:t>
      </w:r>
    </w:p>
    <w:p>
      <w:r>
        <w:t>barbel</w:t>
      </w:r>
    </w:p>
    <w:p>
      <w:r>
        <w:t>barber</w:t>
      </w:r>
    </w:p>
    <w:p>
      <w:r>
        <w:t>barber shop</w:t>
      </w:r>
    </w:p>
    <w:p>
      <w:r>
        <w:t>barbet</w:t>
      </w:r>
    </w:p>
    <w:p>
      <w:r>
        <w:t>barcode</w:t>
      </w:r>
    </w:p>
    <w:p>
      <w:r>
        <w:t>bard</w:t>
      </w:r>
    </w:p>
    <w:p>
      <w:r>
        <w:t>bare</w:t>
      </w:r>
    </w:p>
    <w:p>
      <w:r>
        <w:rPr>
          <w:u w:val="single"/>
        </w:rPr>
        <w:t>bare</w:t>
      </w:r>
    </w:p>
    <w:p>
      <w:r>
        <w:rPr>
          <w:u w:val="single"/>
        </w:rPr>
        <w:t>bare</w:t>
      </w:r>
    </w:p>
    <w:p>
      <w:r>
        <w:rPr>
          <w:u w:val="single"/>
        </w:rPr>
        <w:t>bare</w:t>
      </w:r>
    </w:p>
    <w:p>
      <w:r>
        <w:rPr>
          <w:u w:val="single"/>
        </w:rPr>
        <w:t>bare</w:t>
      </w:r>
    </w:p>
    <w:p>
      <w:r>
        <w:rPr>
          <w:u w:val="single"/>
        </w:rPr>
        <w:t>bare</w:t>
      </w:r>
    </w:p>
    <w:p>
      <w:r>
        <w:t>barefaced</w:t>
      </w:r>
    </w:p>
    <w:p>
      <w:r>
        <w:t>barefaced lie</w:t>
      </w:r>
    </w:p>
    <w:p>
      <w:r>
        <w:t>barefacedly</w:t>
      </w:r>
    </w:p>
    <w:p>
      <w:r>
        <w:t>barefooted</w:t>
      </w:r>
    </w:p>
    <w:p>
      <w:r>
        <w:t>barely</w:t>
      </w:r>
    </w:p>
    <w:p>
      <w:r>
        <w:rPr>
          <w:u w:val="single"/>
        </w:rPr>
        <w:t>barely</w:t>
      </w:r>
    </w:p>
    <w:p>
      <w:r>
        <w:t>bareness</w:t>
      </w:r>
    </w:p>
    <w:p>
      <w:r>
        <w:t>bargain</w:t>
      </w:r>
    </w:p>
    <w:p>
      <w:r>
        <w:t>bargain price</w:t>
      </w:r>
    </w:p>
    <w:p>
      <w:r>
        <w:t>barium</w:t>
      </w:r>
    </w:p>
    <w:p>
      <w:r>
        <w:t>bark</w:t>
      </w:r>
    </w:p>
    <w:p>
      <w:r>
        <w:rPr>
          <w:u w:val="single"/>
        </w:rPr>
        <w:t>bark</w:t>
      </w:r>
    </w:p>
    <w:p>
      <w:r>
        <w:rPr>
          <w:u w:val="single"/>
        </w:rPr>
        <w:t>bark</w:t>
      </w:r>
    </w:p>
    <w:p>
      <w:r>
        <w:rPr>
          <w:u w:val="single"/>
        </w:rPr>
        <w:t>bark</w:t>
      </w:r>
    </w:p>
    <w:p>
      <w:r>
        <w:t>bark cloth</w:t>
      </w:r>
    </w:p>
    <w:p>
      <w:r>
        <w:t>barker</w:t>
      </w:r>
    </w:p>
    <w:p>
      <w:r>
        <w:t>barking</w:t>
      </w:r>
    </w:p>
    <w:p>
      <w:r>
        <w:t>barley</w:t>
      </w:r>
    </w:p>
    <w:p>
      <w:r>
        <w:t>barmaid</w:t>
      </w:r>
    </w:p>
    <w:p>
      <w:r>
        <w:t>barman</w:t>
      </w:r>
    </w:p>
    <w:p>
      <w:r>
        <w:t>barn</w:t>
      </w:r>
    </w:p>
    <w:p>
      <w:r>
        <w:rPr>
          <w:u w:val="single"/>
        </w:rPr>
        <w:t>barn</w:t>
      </w:r>
    </w:p>
    <w:p>
      <w:r>
        <w:rPr>
          <w:u w:val="single"/>
        </w:rPr>
        <w:t>barn</w:t>
      </w:r>
    </w:p>
    <w:p>
      <w:r>
        <w:t>barnacle</w:t>
      </w:r>
    </w:p>
    <w:p>
      <w:r>
        <w:t>barometer</w:t>
      </w:r>
    </w:p>
    <w:p>
      <w:r>
        <w:t>barracks</w:t>
      </w:r>
    </w:p>
    <w:p>
      <w:r>
        <w:t>barracuda</w:t>
      </w:r>
    </w:p>
    <w:p>
      <w:r>
        <w:rPr>
          <w:u w:val="single"/>
        </w:rPr>
        <w:t>barracuda</w:t>
      </w:r>
    </w:p>
    <w:p>
      <w:r>
        <w:t>barrage</w:t>
      </w:r>
    </w:p>
    <w:p>
      <w:r>
        <w:t>barrel</w:t>
      </w:r>
    </w:p>
    <w:p>
      <w:r>
        <w:rPr>
          <w:u w:val="single"/>
        </w:rPr>
        <w:t>barrel</w:t>
      </w:r>
    </w:p>
    <w:p>
      <w:r>
        <w:t>barren</w:t>
      </w:r>
    </w:p>
    <w:p>
      <w:r>
        <w:t>barrenness</w:t>
      </w:r>
    </w:p>
    <w:p>
      <w:r>
        <w:t>barricade</w:t>
      </w:r>
    </w:p>
    <w:p>
      <w:r>
        <w:rPr>
          <w:u w:val="single"/>
        </w:rPr>
        <w:t>barricade</w:t>
      </w:r>
    </w:p>
    <w:p>
      <w:r>
        <w:t>barrier</w:t>
      </w:r>
    </w:p>
    <w:p>
      <w:r>
        <w:rPr>
          <w:u w:val="single"/>
        </w:rPr>
        <w:t>barrier</w:t>
      </w:r>
    </w:p>
    <w:p>
      <w:r>
        <w:t>barrier reef</w:t>
      </w:r>
    </w:p>
    <w:p>
      <w:r>
        <w:t>barrister</w:t>
      </w:r>
    </w:p>
    <w:p>
      <w:r>
        <w:t>barrow</w:t>
      </w:r>
    </w:p>
    <w:p>
      <w:r>
        <w:rPr>
          <w:u w:val="single"/>
        </w:rPr>
        <w:t>barrow</w:t>
      </w:r>
    </w:p>
    <w:p>
      <w:r>
        <w:t>bars</w:t>
      </w:r>
    </w:p>
    <w:p>
      <w:r>
        <w:t>bartender</w:t>
      </w:r>
    </w:p>
    <w:p>
      <w:r>
        <w:t>barter</w:t>
      </w:r>
    </w:p>
    <w:p>
      <w:r>
        <w:rPr>
          <w:u w:val="single"/>
        </w:rPr>
        <w:t>barter</w:t>
      </w:r>
    </w:p>
    <w:p>
      <w:r>
        <w:t>basalt stone</w:t>
      </w:r>
    </w:p>
    <w:p>
      <w:r>
        <w:t>base</w:t>
      </w:r>
    </w:p>
    <w:p>
      <w:r>
        <w:rPr>
          <w:u w:val="single"/>
        </w:rPr>
        <w:t>base</w:t>
      </w:r>
    </w:p>
    <w:p>
      <w:r>
        <w:rPr>
          <w:u w:val="single"/>
        </w:rPr>
        <w:t>base</w:t>
      </w:r>
    </w:p>
    <w:p>
      <w:r>
        <w:rPr>
          <w:u w:val="single"/>
        </w:rPr>
        <w:t>base</w:t>
      </w:r>
    </w:p>
    <w:p>
      <w:r>
        <w:rPr>
          <w:u w:val="single"/>
        </w:rPr>
        <w:t>base</w:t>
      </w:r>
    </w:p>
    <w:p>
      <w:r>
        <w:rPr>
          <w:u w:val="single"/>
        </w:rPr>
        <w:t>base</w:t>
      </w:r>
    </w:p>
    <w:p>
      <w:r>
        <w:rPr>
          <w:u w:val="single"/>
        </w:rPr>
        <w:t>base</w:t>
      </w:r>
    </w:p>
    <w:p>
      <w:r>
        <w:t>baseball</w:t>
      </w:r>
    </w:p>
    <w:p>
      <w:r>
        <w:t>based on</w:t>
      </w:r>
    </w:p>
    <w:p>
      <w:r>
        <w:t>baseless</w:t>
      </w:r>
    </w:p>
    <w:p>
      <w:r>
        <w:rPr>
          <w:u w:val="single"/>
        </w:rPr>
        <w:t>baseless</w:t>
      </w:r>
    </w:p>
    <w:p>
      <w:r>
        <w:t>basement</w:t>
      </w:r>
    </w:p>
    <w:p>
      <w:r>
        <w:t>baseness</w:t>
      </w:r>
    </w:p>
    <w:p>
      <w:r>
        <w:t>bashful</w:t>
      </w:r>
    </w:p>
    <w:p>
      <w:r>
        <w:rPr>
          <w:u w:val="single"/>
        </w:rPr>
        <w:t>bashful</w:t>
      </w:r>
    </w:p>
    <w:p>
      <w:r>
        <w:t>bashfulness</w:t>
      </w:r>
    </w:p>
    <w:p>
      <w:r>
        <w:t>basic</w:t>
      </w:r>
    </w:p>
    <w:p>
      <w:r>
        <w:t>basically</w:t>
      </w:r>
    </w:p>
    <w:p>
      <w:r>
        <w:t>basil</w:t>
      </w:r>
    </w:p>
    <w:p>
      <w:r>
        <w:t>basil flower</w:t>
      </w:r>
    </w:p>
    <w:p>
      <w:r>
        <w:t>basilica</w:t>
      </w:r>
    </w:p>
    <w:p>
      <w:r>
        <w:t>basin</w:t>
      </w:r>
    </w:p>
    <w:p>
      <w:r>
        <w:t>basis</w:t>
      </w:r>
    </w:p>
    <w:p>
      <w:r>
        <w:t>bask</w:t>
      </w:r>
    </w:p>
    <w:p>
      <w:r>
        <w:t>basket</w:t>
      </w:r>
    </w:p>
    <w:p>
      <w:r>
        <w:rPr>
          <w:u w:val="single"/>
        </w:rPr>
        <w:t>basket</w:t>
      </w:r>
    </w:p>
    <w:p>
      <w:r>
        <w:rPr>
          <w:u w:val="single"/>
        </w:rPr>
        <w:t>basket</w:t>
      </w:r>
    </w:p>
    <w:p>
      <w:r>
        <w:t>basketball</w:t>
      </w:r>
    </w:p>
    <w:p>
      <w:r>
        <w:t>bass</w:t>
      </w:r>
    </w:p>
    <w:p>
      <w:r>
        <w:t>bastard</w:t>
      </w:r>
    </w:p>
    <w:p>
      <w:r>
        <w:t>baste</w:t>
      </w:r>
    </w:p>
    <w:p>
      <w:r>
        <w:rPr>
          <w:u w:val="single"/>
        </w:rPr>
        <w:t>baste</w:t>
      </w:r>
    </w:p>
    <w:p>
      <w:r>
        <w:t>basting</w:t>
      </w:r>
    </w:p>
    <w:p>
      <w:r>
        <w:t>bat</w:t>
      </w:r>
    </w:p>
    <w:p>
      <w:r>
        <w:rPr>
          <w:u w:val="single"/>
        </w:rPr>
        <w:t>bat</w:t>
      </w:r>
    </w:p>
    <w:p>
      <w:r>
        <w:t>batch</w:t>
      </w:r>
    </w:p>
    <w:p>
      <w:r>
        <w:t>bath</w:t>
      </w:r>
    </w:p>
    <w:p>
      <w:r>
        <w:rPr>
          <w:u w:val="single"/>
        </w:rPr>
        <w:t>bath</w:t>
      </w:r>
    </w:p>
    <w:p>
      <w:r>
        <w:t>bathe</w:t>
      </w:r>
    </w:p>
    <w:p>
      <w:r>
        <w:rPr>
          <w:u w:val="single"/>
        </w:rPr>
        <w:t>bathe</w:t>
      </w:r>
    </w:p>
    <w:p>
      <w:r>
        <w:rPr>
          <w:u w:val="single"/>
        </w:rPr>
        <w:t>bathe</w:t>
      </w:r>
    </w:p>
    <w:p>
      <w:r>
        <w:t>bathing</w:t>
      </w:r>
    </w:p>
    <w:p>
      <w:r>
        <w:t>bathing day</w:t>
      </w:r>
    </w:p>
    <w:p>
      <w:r>
        <w:t>bathing suit</w:t>
      </w:r>
    </w:p>
    <w:p>
      <w:r>
        <w:t>bathing trough</w:t>
      </w:r>
    </w:p>
    <w:p>
      <w:r>
        <w:t>bathroom</w:t>
      </w:r>
    </w:p>
    <w:p>
      <w:r>
        <w:rPr>
          <w:u w:val="single"/>
        </w:rPr>
        <w:t>bathroom</w:t>
      </w:r>
    </w:p>
    <w:p>
      <w:r>
        <w:rPr>
          <w:u w:val="single"/>
        </w:rPr>
        <w:t>bathroom</w:t>
      </w:r>
    </w:p>
    <w:p>
      <w:r>
        <w:t>bathroom tissue</w:t>
      </w:r>
    </w:p>
    <w:p>
      <w:r>
        <w:t>bathtub</w:t>
      </w:r>
    </w:p>
    <w:p>
      <w:r>
        <w:rPr>
          <w:u w:val="single"/>
        </w:rPr>
        <w:t>bathtub</w:t>
      </w:r>
    </w:p>
    <w:p>
      <w:r>
        <w:t>batik</w:t>
      </w:r>
    </w:p>
    <w:p>
      <w:r>
        <w:t>baton</w:t>
      </w:r>
    </w:p>
    <w:p>
      <w:r>
        <w:t>battalion</w:t>
      </w:r>
    </w:p>
    <w:p>
      <w:r>
        <w:t>batter</w:t>
      </w:r>
    </w:p>
    <w:p>
      <w:r>
        <w:rPr>
          <w:u w:val="single"/>
        </w:rPr>
        <w:t>batter</w:t>
      </w:r>
    </w:p>
    <w:p>
      <w:r>
        <w:rPr>
          <w:u w:val="single"/>
        </w:rPr>
        <w:t>batter</w:t>
      </w:r>
    </w:p>
    <w:p>
      <w:r>
        <w:t>battery</w:t>
      </w:r>
    </w:p>
    <w:p>
      <w:r>
        <w:rPr>
          <w:u w:val="single"/>
        </w:rPr>
        <w:t>battery</w:t>
      </w:r>
    </w:p>
    <w:p>
      <w:r>
        <w:t>battle</w:t>
      </w:r>
    </w:p>
    <w:p>
      <w:r>
        <w:rPr>
          <w:u w:val="single"/>
        </w:rPr>
        <w:t>battle</w:t>
      </w:r>
    </w:p>
    <w:p>
      <w:r>
        <w:rPr>
          <w:u w:val="single"/>
        </w:rPr>
        <w:t>battle</w:t>
      </w:r>
    </w:p>
    <w:p>
      <w:r>
        <w:rPr>
          <w:u w:val="single"/>
        </w:rPr>
        <w:t>battle</w:t>
      </w:r>
    </w:p>
    <w:p>
      <w:r>
        <w:t>battlefield</w:t>
      </w:r>
    </w:p>
    <w:p>
      <w:r>
        <w:t>battleground</w:t>
      </w:r>
    </w:p>
    <w:p>
      <w:r>
        <w:t>battleship</w:t>
      </w:r>
    </w:p>
    <w:p>
      <w:r>
        <w:t>battling</w:t>
      </w:r>
    </w:p>
    <w:p>
      <w:r>
        <w:t>baulk</w:t>
      </w:r>
    </w:p>
    <w:p>
      <w:r>
        <w:rPr>
          <w:u w:val="single"/>
        </w:rPr>
        <w:t>baulk</w:t>
      </w:r>
    </w:p>
    <w:p>
      <w:r>
        <w:t>bay</w:t>
      </w:r>
    </w:p>
    <w:p>
      <w:r>
        <w:rPr>
          <w:u w:val="single"/>
        </w:rPr>
        <w:t>bay</w:t>
      </w:r>
    </w:p>
    <w:p>
      <w:r>
        <w:rPr>
          <w:u w:val="single"/>
        </w:rPr>
        <w:t>bay</w:t>
      </w:r>
    </w:p>
    <w:p>
      <w:r>
        <w:t>bay of safety</w:t>
      </w:r>
    </w:p>
    <w:p>
      <w:r>
        <w:t>bay window</w:t>
      </w:r>
    </w:p>
    <w:p>
      <w:r>
        <w:t>bayhops</w:t>
      </w:r>
    </w:p>
    <w:p>
      <w:r>
        <w:t>bayonet</w:t>
      </w:r>
    </w:p>
    <w:p>
      <w:r>
        <w:t>bazooka</w:t>
      </w:r>
    </w:p>
    <w:p>
      <w:r>
        <w:t>bazzar</w:t>
      </w:r>
    </w:p>
    <w:p>
      <w: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rPr>
          <w:u w:val="single"/>
        </w:rPr>
        <w:t>be</w:t>
      </w:r>
    </w:p>
    <w:p>
      <w:r>
        <w:t>be dressed</w:t>
      </w:r>
    </w:p>
    <w:p>
      <w:r>
        <w:t>be looming</w:t>
      </w:r>
    </w:p>
    <w:p>
      <w:r>
        <w:t>be on the point</w:t>
      </w:r>
    </w:p>
    <w:p>
      <w:r>
        <w:t>be operational</w:t>
      </w:r>
    </w:p>
    <w:p>
      <w:r>
        <w:t>be stagnant</w:t>
      </w:r>
    </w:p>
    <w:p>
      <w:r>
        <w:t>beach</w:t>
      </w:r>
    </w:p>
    <w:p>
      <w:r>
        <w:t>beach sandal</w:t>
      </w:r>
    </w:p>
    <w:p>
      <w:r>
        <w:t>beacon</w:t>
      </w:r>
    </w:p>
    <w:p>
      <w:r>
        <w:t>bead</w:t>
      </w:r>
    </w:p>
    <w:p>
      <w:r>
        <w:t>beaded loin belt</w:t>
      </w:r>
    </w:p>
    <w:p>
      <w:r>
        <w:t>beak</w:t>
      </w:r>
    </w:p>
    <w:p>
      <w:r>
        <w:t>beam</w:t>
      </w:r>
    </w:p>
    <w:p>
      <w:r>
        <w:rPr>
          <w:u w:val="single"/>
        </w:rPr>
        <w:t>beam</w:t>
      </w:r>
    </w:p>
    <w:p>
      <w:r>
        <w:rPr>
          <w:u w:val="single"/>
        </w:rPr>
        <w:t>beam</w:t>
      </w:r>
    </w:p>
    <w:p>
      <w:r>
        <w:rPr>
          <w:u w:val="single"/>
        </w:rPr>
        <w:t>beam</w:t>
      </w:r>
    </w:p>
    <w:p>
      <w:r>
        <w:t>beam construction</w:t>
      </w:r>
    </w:p>
    <w:p>
      <w:r>
        <w:t>beam of a weighing scale</w:t>
      </w:r>
    </w:p>
    <w:p>
      <w:r>
        <w:t>beam supporting the rudder post of a boat</w:t>
      </w:r>
    </w:p>
    <w:p>
      <w:r>
        <w:t>bean</w:t>
      </w:r>
    </w:p>
    <w:p>
      <w:r>
        <w:rPr>
          <w:u w:val="single"/>
        </w:rPr>
        <w:t>bean</w:t>
      </w:r>
    </w:p>
    <w:p>
      <w:r>
        <w:t>bean weevil</w:t>
      </w:r>
    </w:p>
    <w:p>
      <w:r>
        <w:t>bean’s coating</w:t>
      </w:r>
    </w:p>
    <w:p>
      <w:r>
        <w:t>bean-pod</w:t>
      </w:r>
    </w:p>
    <w:p>
      <w:r>
        <w:t>beans</w:t>
      </w:r>
    </w:p>
    <w:p>
      <w:r>
        <w:t>bear</w:t>
      </w:r>
    </w:p>
    <w:p>
      <w:r>
        <w:rPr>
          <w:u w:val="single"/>
        </w:rPr>
        <w:t>bear</w:t>
      </w:r>
    </w:p>
    <w:p>
      <w:r>
        <w:rPr>
          <w:u w:val="single"/>
        </w:rPr>
        <w:t>bear</w:t>
      </w:r>
    </w:p>
    <w:p>
      <w:r>
        <w:rPr>
          <w:u w:val="single"/>
        </w:rPr>
        <w:t>bear</w:t>
      </w:r>
    </w:p>
    <w:p>
      <w:r>
        <w:rPr>
          <w:u w:val="single"/>
        </w:rPr>
        <w:t>bear</w:t>
      </w:r>
    </w:p>
    <w:p>
      <w:r>
        <w:t>bear a child</w:t>
      </w:r>
    </w:p>
    <w:p>
      <w:r>
        <w:t>bear down</w:t>
      </w:r>
    </w:p>
    <w:p>
      <w:r>
        <w:t>bear fruit</w:t>
      </w:r>
    </w:p>
    <w:p>
      <w:r>
        <w:t>bear in mind</w:t>
      </w:r>
    </w:p>
    <w:p>
      <w:r>
        <w:t>bear sb’s child</w:t>
      </w:r>
    </w:p>
    <w:p>
      <w:r>
        <w:t>bearable</w:t>
      </w:r>
    </w:p>
    <w:p>
      <w:r>
        <w:t>beard</w:t>
      </w:r>
    </w:p>
    <w:p>
      <w:r>
        <w:rPr>
          <w:u w:val="single"/>
        </w:rPr>
        <w:t>beard</w:t>
      </w:r>
    </w:p>
    <w:p>
      <w:r>
        <w:t>bearing</w:t>
      </w:r>
    </w:p>
    <w:p>
      <w:r>
        <w:t>bearing season</w:t>
      </w:r>
    </w:p>
    <w:p>
      <w:r>
        <w:t>bearings</w:t>
      </w:r>
    </w:p>
    <w:p>
      <w:r>
        <w:t>beast</w:t>
      </w:r>
    </w:p>
    <w:p>
      <w:r>
        <w:t>beastliness</w:t>
      </w:r>
    </w:p>
    <w:p>
      <w:r>
        <w:t>beastly</w:t>
      </w:r>
    </w:p>
    <w:p>
      <w:r>
        <w:rPr>
          <w:u w:val="single"/>
        </w:rPr>
        <w:t>beastly</w:t>
      </w:r>
    </w:p>
    <w:p>
      <w:r>
        <w:t>beat</w:t>
      </w:r>
    </w:p>
    <w:p>
      <w:r>
        <w:rPr>
          <w:u w:val="single"/>
        </w:rPr>
        <w:t>beat</w:t>
      </w:r>
    </w:p>
    <w:p>
      <w:r>
        <w:rPr>
          <w:u w:val="single"/>
        </w:rPr>
        <w:t>beat</w:t>
      </w:r>
    </w:p>
    <w:p>
      <w:r>
        <w:rPr>
          <w:u w:val="single"/>
        </w:rPr>
        <w:t>beat</w:t>
      </w:r>
    </w:p>
    <w:p>
      <w:r>
        <w:rPr>
          <w:u w:val="single"/>
        </w:rPr>
        <w:t>beat</w:t>
      </w:r>
    </w:p>
    <w:p>
      <w:r>
        <w:rPr>
          <w:u w:val="single"/>
        </w:rPr>
        <w:t>beat</w:t>
      </w:r>
    </w:p>
    <w:p>
      <w:r>
        <w:rPr>
          <w:u w:val="single"/>
        </w:rPr>
        <w:t>beat</w:t>
      </w:r>
    </w:p>
    <w:p>
      <w:r>
        <w:rPr>
          <w:u w:val="single"/>
        </w:rPr>
        <w:t>beat</w:t>
      </w:r>
    </w:p>
    <w:p>
      <w:r>
        <w:rPr>
          <w:u w:val="single"/>
        </w:rPr>
        <w:t>beat</w:t>
      </w:r>
    </w:p>
    <w:p>
      <w:r>
        <w:rPr>
          <w:u w:val="single"/>
        </w:rPr>
        <w:t>beat</w:t>
      </w:r>
    </w:p>
    <w:p>
      <w:r>
        <w:t>beat a fibrous</w:t>
      </w:r>
    </w:p>
    <w:p>
      <w:r>
        <w:t>beat about the bush</w:t>
      </w:r>
    </w:p>
    <w:p>
      <w:r>
        <w:t>beat around the bush</w:t>
      </w:r>
    </w:p>
    <w:p>
      <w:r>
        <w:t>beat forcefully</w:t>
      </w:r>
    </w:p>
    <w:p>
      <w:r>
        <w:rPr>
          <w:u w:val="single"/>
        </w:rPr>
        <w:t>beat forcefully</w:t>
      </w:r>
    </w:p>
    <w:p>
      <w:r>
        <w:rPr>
          <w:u w:val="single"/>
        </w:rPr>
        <w:t>beat forcefully</w:t>
      </w:r>
    </w:p>
    <w:p>
      <w:r>
        <w:t>beat hard</w:t>
      </w:r>
    </w:p>
    <w:p>
      <w:r>
        <w:t>beat lightly</w:t>
      </w:r>
    </w:p>
    <w:p>
      <w:r>
        <w:t>beat off seeds</w:t>
      </w:r>
    </w:p>
    <w:p>
      <w:r>
        <w:t>beat on</w:t>
      </w:r>
    </w:p>
    <w:p>
      <w:r>
        <w:t>beat rhythmically</w:t>
      </w:r>
    </w:p>
    <w:p>
      <w:r>
        <w:t>beat sb to it</w:t>
      </w:r>
    </w:p>
    <w:p>
      <w:r>
        <w:t>beat severely</w:t>
      </w:r>
    </w:p>
    <w:p>
      <w:r>
        <w:t>beat up</w:t>
      </w:r>
    </w:p>
    <w:p>
      <w:r>
        <w:rPr>
          <w:u w:val="single"/>
        </w:rPr>
        <w:t>beat up</w:t>
      </w:r>
    </w:p>
    <w:p>
      <w:r>
        <w:t>beaten by a mob</w:t>
      </w:r>
    </w:p>
    <w:p>
      <w:r>
        <w:t>beating</w:t>
      </w:r>
    </w:p>
    <w:p>
      <w:r>
        <w:rPr>
          <w:u w:val="single"/>
        </w:rPr>
        <w:t>beating</w:t>
      </w:r>
    </w:p>
    <w:p>
      <w:r>
        <w:t>beating to windward</w:t>
      </w:r>
    </w:p>
    <w:p>
      <w:r>
        <w:t>beautiful</w:t>
      </w:r>
    </w:p>
    <w:p>
      <w:r>
        <w:rPr>
          <w:u w:val="single"/>
        </w:rPr>
        <w:t>beautiful</w:t>
      </w:r>
    </w:p>
    <w:p>
      <w:r>
        <w:rPr>
          <w:u w:val="single"/>
        </w:rPr>
        <w:t>beautiful</w:t>
      </w:r>
    </w:p>
    <w:p>
      <w:r>
        <w:rPr>
          <w:u w:val="single"/>
        </w:rPr>
        <w:t>beautiful</w:t>
      </w:r>
    </w:p>
    <w:p>
      <w:r>
        <w:t>beautiful girl</w:t>
      </w:r>
    </w:p>
    <w:p>
      <w:r>
        <w:t>beautify</w:t>
      </w:r>
    </w:p>
    <w:p>
      <w:r>
        <w:rPr>
          <w:u w:val="single"/>
        </w:rPr>
        <w:t>beautify</w:t>
      </w:r>
    </w:p>
    <w:p>
      <w:r>
        <w:t>beauty</w:t>
      </w:r>
    </w:p>
    <w:p>
      <w:r>
        <w:t>because</w:t>
      </w:r>
    </w:p>
    <w:p>
      <w:r>
        <w:rPr>
          <w:u w:val="single"/>
        </w:rPr>
        <w:t>because</w:t>
      </w:r>
    </w:p>
    <w:p>
      <w:r>
        <w:rPr>
          <w:u w:val="single"/>
        </w:rPr>
        <w:t>because</w:t>
      </w:r>
    </w:p>
    <w:p>
      <w:r>
        <w:rPr>
          <w:u w:val="single"/>
        </w:rPr>
        <w:t>because</w:t>
      </w:r>
    </w:p>
    <w:p>
      <w:r>
        <w:t>beche-de-mer</w:t>
      </w:r>
    </w:p>
    <w:p>
      <w:r>
        <w:t>beckon</w:t>
      </w:r>
    </w:p>
    <w:p>
      <w:r>
        <w:t>become</w:t>
      </w:r>
    </w:p>
    <w:p>
      <w:r>
        <w:rPr>
          <w:u w:val="single"/>
        </w:rPr>
        <w:t>become</w:t>
      </w:r>
    </w:p>
    <w:p>
      <w:r>
        <w:t>become better</w:t>
      </w:r>
    </w:p>
    <w:p>
      <w:r>
        <w:t>become blind</w:t>
      </w:r>
    </w:p>
    <w:p>
      <w:r>
        <w:t>become cool</w:t>
      </w:r>
    </w:p>
    <w:p>
      <w:r>
        <w:t>become lazy</w:t>
      </w:r>
    </w:p>
    <w:p>
      <w:r>
        <w:t>become old</w:t>
      </w:r>
    </w:p>
    <w:p>
      <w:r>
        <w:t>bed</w:t>
      </w:r>
    </w:p>
    <w:p>
      <w:r>
        <w:rPr>
          <w:u w:val="single"/>
        </w:rPr>
        <w:t>bed</w:t>
      </w:r>
    </w:p>
    <w:p>
      <w:r>
        <w:rPr>
          <w:u w:val="single"/>
        </w:rPr>
        <w:t>bed</w:t>
      </w:r>
    </w:p>
    <w:p>
      <w:r>
        <w:rPr>
          <w:u w:val="single"/>
        </w:rPr>
        <w:t>bed</w:t>
      </w:r>
    </w:p>
    <w:p>
      <w:r>
        <w:t>bed and board</w:t>
      </w:r>
    </w:p>
    <w:p>
      <w:r>
        <w:t>bed and breakfast</w:t>
      </w:r>
    </w:p>
    <w:p>
      <w:r>
        <w:t>bed cloth</w:t>
      </w:r>
    </w:p>
    <w:p>
      <w:r>
        <w:t>bed clothing</w:t>
      </w:r>
    </w:p>
    <w:p>
      <w:r>
        <w:t>bed screen</w:t>
      </w:r>
    </w:p>
    <w:p>
      <w:r>
        <w:t>bed sheet</w:t>
      </w:r>
    </w:p>
    <w:p>
      <w:r>
        <w:t>bed wetter</w:t>
      </w:r>
    </w:p>
    <w:p>
      <w:r>
        <w:t>bed’s leg</w:t>
      </w:r>
    </w:p>
    <w:p>
      <w:r>
        <w:t>bedaub</w:t>
      </w:r>
    </w:p>
    <w:p>
      <w:r>
        <w:t>bedbug</w:t>
      </w:r>
    </w:p>
    <w:p>
      <w:r>
        <w:t>bedcover</w:t>
      </w:r>
    </w:p>
    <w:p>
      <w:r>
        <w:rPr>
          <w:u w:val="single"/>
        </w:rPr>
        <w:t>bedcover</w:t>
      </w:r>
    </w:p>
    <w:p>
      <w:r>
        <w:t>bedding</w:t>
      </w:r>
    </w:p>
    <w:p>
      <w:r>
        <w:rPr>
          <w:u w:val="single"/>
        </w:rPr>
        <w:t>bedding</w:t>
      </w:r>
    </w:p>
    <w:p>
      <w:r>
        <w:t>bedding piece</w:t>
      </w:r>
    </w:p>
    <w:p>
      <w:r>
        <w:t>Bedouin</w:t>
      </w:r>
    </w:p>
    <w:p>
      <w:r>
        <w:t>bedroom</w:t>
      </w:r>
    </w:p>
    <w:p>
      <w:r>
        <w:t>bee</w:t>
      </w:r>
    </w:p>
    <w:p>
      <w:r>
        <w:t>bee grub</w:t>
      </w:r>
    </w:p>
    <w:p>
      <w:r>
        <w:t>bee sting</w:t>
      </w:r>
    </w:p>
    <w:p>
      <w:r>
        <w:t>bee-eater</w:t>
      </w:r>
    </w:p>
    <w:p>
      <w:r>
        <w:t>beef</w:t>
      </w:r>
    </w:p>
    <w:p>
      <w:r>
        <w:t>beefwood</w:t>
      </w:r>
    </w:p>
    <w:p>
      <w:r>
        <w:t>beehive</w:t>
      </w:r>
    </w:p>
    <w:p>
      <w:r>
        <w:t>beep</w:t>
      </w:r>
    </w:p>
    <w:p>
      <w:r>
        <w:t>beer</w:t>
      </w:r>
    </w:p>
    <w:p>
      <w:r>
        <w:t>beeswax</w:t>
      </w:r>
    </w:p>
    <w:p>
      <w:r>
        <w:t>beetle</w:t>
      </w:r>
    </w:p>
    <w:p>
      <w:r>
        <w:t>befit</w:t>
      </w:r>
    </w:p>
    <w:p>
      <w:r>
        <w:rPr>
          <w:u w:val="single"/>
        </w:rPr>
        <w:t>befit</w:t>
      </w:r>
    </w:p>
    <w:p>
      <w:r>
        <w:t>before</w:t>
      </w:r>
    </w:p>
    <w:p>
      <w:r>
        <w:rPr>
          <w:u w:val="single"/>
        </w:rPr>
        <w:t>before</w:t>
      </w:r>
    </w:p>
    <w:p>
      <w:r>
        <w:rPr>
          <w:u w:val="single"/>
        </w:rPr>
        <w:t>before</w:t>
      </w:r>
    </w:p>
    <w:p>
      <w:r>
        <w:rPr>
          <w:u w:val="single"/>
        </w:rPr>
        <w:t>before</w:t>
      </w:r>
    </w:p>
    <w:p>
      <w:r>
        <w:rPr>
          <w:u w:val="single"/>
        </w:rPr>
        <w:t>before</w:t>
      </w:r>
    </w:p>
    <w:p>
      <w:r>
        <w:rPr>
          <w:u w:val="single"/>
        </w:rPr>
        <w:t>before</w:t>
      </w:r>
    </w:p>
    <w:p>
      <w:r>
        <w:rPr>
          <w:u w:val="single"/>
        </w:rPr>
        <w:t>before</w:t>
      </w:r>
    </w:p>
    <w:p>
      <w:r>
        <w:rPr>
          <w:u w:val="single"/>
        </w:rPr>
        <w:t>before</w:t>
      </w:r>
    </w:p>
    <w:p>
      <w:r>
        <w:rPr>
          <w:u w:val="single"/>
        </w:rPr>
        <w:t>before</w:t>
      </w:r>
    </w:p>
    <w:p>
      <w:r>
        <w:t>Before Christ</w:t>
      </w:r>
    </w:p>
    <w:p>
      <w:r>
        <w:t>before long</w:t>
      </w:r>
    </w:p>
    <w:p>
      <w:r>
        <w:t>before now</w:t>
      </w:r>
    </w:p>
    <w:p>
      <w:r>
        <w:t>before that</w:t>
      </w:r>
    </w:p>
    <w:p>
      <w:r>
        <w:t>before the funeral</w:t>
      </w:r>
    </w:p>
    <w:p>
      <w:r>
        <w:t>befriend each other</w:t>
      </w:r>
    </w:p>
    <w:p>
      <w:r>
        <w:t>befuddled</w:t>
      </w:r>
    </w:p>
    <w:p>
      <w:r>
        <w:t>beg</w:t>
      </w:r>
    </w:p>
    <w:p>
      <w:r>
        <w:rPr>
          <w:u w:val="single"/>
        </w:rPr>
        <w:t>beg</w:t>
      </w:r>
    </w:p>
    <w:p>
      <w:r>
        <w:t>beg for sth cunningly</w:t>
      </w:r>
    </w:p>
    <w:p>
      <w:r>
        <w:t>beget</w:t>
      </w:r>
    </w:p>
    <w:p>
      <w:r>
        <w:t>beggar</w:t>
      </w:r>
    </w:p>
    <w:p>
      <w:r>
        <w:t>begin</w:t>
      </w:r>
    </w:p>
    <w:p>
      <w:r>
        <w:rPr>
          <w:u w:val="single"/>
        </w:rPr>
        <w:t>begin</w:t>
      </w:r>
    </w:p>
    <w:p>
      <w:r>
        <w:rPr>
          <w:u w:val="single"/>
        </w:rPr>
        <w:t>begin</w:t>
      </w:r>
    </w:p>
    <w:p>
      <w:r>
        <w:rPr>
          <w:u w:val="single"/>
        </w:rPr>
        <w:t>begin</w:t>
      </w:r>
    </w:p>
    <w:p>
      <w:r>
        <w:t>begin a journey</w:t>
      </w:r>
    </w:p>
    <w:p>
      <w:r>
        <w:t>begin to form</w:t>
      </w:r>
    </w:p>
    <w:p>
      <w:r>
        <w:t>begin to prosper in life</w:t>
      </w:r>
    </w:p>
    <w:p>
      <w:r>
        <w:t>begin to ripen</w:t>
      </w:r>
    </w:p>
    <w:p>
      <w:r>
        <w:t>beginner</w:t>
      </w:r>
    </w:p>
    <w:p>
      <w:r>
        <w:t>beginning</w:t>
      </w:r>
    </w:p>
    <w:p>
      <w:r>
        <w:rPr>
          <w:u w:val="single"/>
        </w:rPr>
        <w:t>beginning</w:t>
      </w:r>
    </w:p>
    <w:p>
      <w:r>
        <w:t>begrudge</w:t>
      </w:r>
    </w:p>
    <w:p>
      <w:r>
        <w:t>beguile</w:t>
      </w:r>
    </w:p>
    <w:p>
      <w:r>
        <w:t>behalf</w:t>
      </w:r>
    </w:p>
    <w:p>
      <w:r>
        <w:t>behave</w:t>
      </w:r>
    </w:p>
    <w:p>
      <w:r>
        <w:rPr>
          <w:u w:val="single"/>
        </w:rPr>
        <w:t>behave</w:t>
      </w:r>
    </w:p>
    <w:p>
      <w:r>
        <w:rPr>
          <w:u w:val="single"/>
        </w:rPr>
        <w:t>behave</w:t>
      </w:r>
    </w:p>
    <w:p>
      <w:r>
        <w:rPr>
          <w:u w:val="single"/>
        </w:rPr>
        <w:t>behave</w:t>
      </w:r>
    </w:p>
    <w:p>
      <w:r>
        <w:rPr>
          <w:u w:val="single"/>
        </w:rPr>
        <w:t>behave</w:t>
      </w:r>
    </w:p>
    <w:p>
      <w:r>
        <w:rPr>
          <w:u w:val="single"/>
        </w:rPr>
        <w:t>behave</w:t>
      </w:r>
    </w:p>
    <w:p>
      <w:r>
        <w:t>behaving like a spoiled child</w:t>
      </w:r>
    </w:p>
    <w:p>
      <w:r>
        <w:t>behavior</w:t>
      </w:r>
    </w:p>
    <w:p>
      <w:r>
        <w:rPr>
          <w:u w:val="single"/>
        </w:rPr>
        <w:t>behavior</w:t>
      </w:r>
    </w:p>
    <w:p>
      <w:r>
        <w:rPr>
          <w:u w:val="single"/>
        </w:rPr>
        <w:t>behavior</w:t>
      </w:r>
    </w:p>
    <w:p>
      <w:r>
        <w:rPr>
          <w:u w:val="single"/>
        </w:rPr>
        <w:t>behavior</w:t>
      </w:r>
    </w:p>
    <w:p>
      <w:r>
        <w:rPr>
          <w:u w:val="single"/>
        </w:rPr>
        <w:t>behavior</w:t>
      </w:r>
    </w:p>
    <w:p>
      <w:r>
        <w:rPr>
          <w:u w:val="single"/>
        </w:rPr>
        <w:t>behavior</w:t>
      </w:r>
    </w:p>
    <w:p>
      <w:r>
        <w:t>behavior of putting</w:t>
      </w:r>
    </w:p>
    <w:p>
      <w:r>
        <w:t>behead</w:t>
      </w:r>
    </w:p>
    <w:p>
      <w:r>
        <w:t>behind</w:t>
      </w:r>
    </w:p>
    <w:p>
      <w:r>
        <w:rPr>
          <w:u w:val="single"/>
        </w:rPr>
        <w:t>behind</w:t>
      </w:r>
    </w:p>
    <w:p>
      <w:r>
        <w:t>behind schedule</w:t>
      </w:r>
    </w:p>
    <w:p>
      <w:r>
        <w:t>beige</w:t>
      </w:r>
    </w:p>
    <w:p>
      <w:r>
        <w:rPr>
          <w:u w:val="single"/>
        </w:rPr>
        <w:t>beige</w:t>
      </w:r>
    </w:p>
    <w:p>
      <w:r>
        <w:t>beignet</w:t>
      </w:r>
    </w:p>
    <w:p>
      <w:r>
        <w:t>being</w:t>
      </w:r>
    </w:p>
    <w:p>
      <w:r>
        <w:t>bel</w:t>
      </w:r>
    </w:p>
    <w:p>
      <w:r>
        <w:t>belch</w:t>
      </w:r>
    </w:p>
    <w:p>
      <w:r>
        <w:rPr>
          <w:u w:val="single"/>
        </w:rPr>
        <w:t>belch</w:t>
      </w:r>
    </w:p>
    <w:p>
      <w:r>
        <w:t>belfry</w:t>
      </w:r>
    </w:p>
    <w:p>
      <w:r>
        <w:t>belie</w:t>
      </w:r>
    </w:p>
    <w:p>
      <w:r>
        <w:t>belief</w:t>
      </w:r>
    </w:p>
    <w:p>
      <w:r>
        <w:rPr>
          <w:u w:val="single"/>
        </w:rPr>
        <w:t>belief</w:t>
      </w:r>
    </w:p>
    <w:p>
      <w:r>
        <w:t>belief system</w:t>
      </w:r>
    </w:p>
    <w:p>
      <w:r>
        <w:t>believable</w:t>
      </w:r>
    </w:p>
    <w:p>
      <w:r>
        <w:rPr>
          <w:u w:val="single"/>
        </w:rPr>
        <w:t>believable</w:t>
      </w:r>
    </w:p>
    <w:p>
      <w:r>
        <w:rPr>
          <w:u w:val="single"/>
        </w:rPr>
        <w:t>believable</w:t>
      </w:r>
    </w:p>
    <w:p>
      <w:r>
        <w:t>believe</w:t>
      </w:r>
    </w:p>
    <w:p>
      <w:r>
        <w:rPr>
          <w:u w:val="single"/>
        </w:rPr>
        <w:t>believe</w:t>
      </w:r>
    </w:p>
    <w:p>
      <w:r>
        <w:rPr>
          <w:u w:val="single"/>
        </w:rPr>
        <w:t>believe</w:t>
      </w:r>
    </w:p>
    <w:p>
      <w:r>
        <w:rPr>
          <w:u w:val="single"/>
        </w:rPr>
        <w:t>believe</w:t>
      </w:r>
    </w:p>
    <w:p>
      <w:r>
        <w:rPr>
          <w:u w:val="single"/>
        </w:rPr>
        <w:t>believe</w:t>
      </w:r>
    </w:p>
    <w:p>
      <w:r>
        <w:t>believer</w:t>
      </w:r>
    </w:p>
    <w:p>
      <w:r>
        <w:t>belittle</w:t>
      </w:r>
    </w:p>
    <w:p>
      <w:r>
        <w:rPr>
          <w:u w:val="single"/>
        </w:rPr>
        <w:t>belittle</w:t>
      </w:r>
    </w:p>
    <w:p>
      <w:r>
        <w:rPr>
          <w:u w:val="single"/>
        </w:rPr>
        <w:t>belittle</w:t>
      </w:r>
    </w:p>
    <w:p>
      <w:r>
        <w:t>belittling</w:t>
      </w:r>
    </w:p>
    <w:p>
      <w:r>
        <w:t>bell</w:t>
      </w:r>
    </w:p>
    <w:p>
      <w:r>
        <w:rPr>
          <w:u w:val="single"/>
        </w:rPr>
        <w:t>bell</w:t>
      </w:r>
    </w:p>
    <w:p>
      <w:r>
        <w:t>Bell mimosa</w:t>
      </w:r>
    </w:p>
    <w:p>
      <w:r>
        <w:t>bell tower</w:t>
      </w:r>
    </w:p>
    <w:p>
      <w:r>
        <w:t>bellow</w:t>
      </w:r>
    </w:p>
    <w:p>
      <w:r>
        <w:t>bellows</w:t>
      </w:r>
    </w:p>
    <w:p>
      <w:r>
        <w:t>belly</w:t>
      </w:r>
    </w:p>
    <w:p>
      <w:r>
        <w:rPr>
          <w:u w:val="single"/>
        </w:rPr>
        <w:t>belly</w:t>
      </w:r>
    </w:p>
    <w:p>
      <w:r>
        <w:t>belly band</w:t>
      </w:r>
    </w:p>
    <w:p>
      <w:r>
        <w:t>belly fat</w:t>
      </w:r>
    </w:p>
    <w:p>
      <w:r>
        <w:rPr>
          <w:u w:val="single"/>
        </w:rPr>
        <w:t>belly fat</w:t>
      </w:r>
    </w:p>
    <w:p>
      <w:r>
        <w:t>belly out</w:t>
      </w:r>
    </w:p>
    <w:p>
      <w:r>
        <w:t>bellybutton</w:t>
      </w:r>
    </w:p>
    <w:p>
      <w:r>
        <w:t>belong</w:t>
      </w:r>
    </w:p>
    <w:p>
      <w:r>
        <w:rPr>
          <w:u w:val="single"/>
        </w:rPr>
        <w:t>belong</w:t>
      </w:r>
    </w:p>
    <w:p>
      <w:r>
        <w:t>belonging</w:t>
      </w:r>
    </w:p>
    <w:p>
      <w:r>
        <w:t>belongings</w:t>
      </w:r>
    </w:p>
    <w:p>
      <w:r>
        <w:t>beloved</w:t>
      </w:r>
    </w:p>
    <w:p>
      <w:r>
        <w:rPr>
          <w:u w:val="single"/>
        </w:rPr>
        <w:t>beloved</w:t>
      </w:r>
    </w:p>
    <w:p>
      <w:r>
        <w:rPr>
          <w:u w:val="single"/>
        </w:rPr>
        <w:t>beloved</w:t>
      </w:r>
    </w:p>
    <w:p>
      <w:r>
        <w:rPr>
          <w:u w:val="single"/>
        </w:rPr>
        <w:t>beloved</w:t>
      </w:r>
    </w:p>
    <w:p>
      <w:r>
        <w:t>below</w:t>
      </w:r>
    </w:p>
    <w:p>
      <w:r>
        <w:t>below the surface</w:t>
      </w:r>
    </w:p>
    <w:p>
      <w:r>
        <w:rPr>
          <w:u w:val="single"/>
        </w:rPr>
        <w:t>below the surface</w:t>
      </w:r>
    </w:p>
    <w:p>
      <w:r>
        <w:t>belt</w:t>
      </w:r>
    </w:p>
    <w:p>
      <w:r>
        <w:rPr>
          <w:u w:val="single"/>
        </w:rPr>
        <w:t>belt</w:t>
      </w:r>
    </w:p>
    <w:p>
      <w:r>
        <w:rPr>
          <w:u w:val="single"/>
        </w:rPr>
        <w:t>belt</w:t>
      </w:r>
    </w:p>
    <w:p>
      <w:r>
        <w:t>bemuse</w:t>
      </w:r>
    </w:p>
    <w:p>
      <w:r>
        <w:t>bench</w:t>
      </w:r>
    </w:p>
    <w:p>
      <w:r>
        <w:rPr>
          <w:u w:val="single"/>
        </w:rPr>
        <w:t>bench</w:t>
      </w:r>
    </w:p>
    <w:p>
      <w:r>
        <w:rPr>
          <w:u w:val="single"/>
        </w:rPr>
        <w:t>bench</w:t>
      </w:r>
    </w:p>
    <w:p>
      <w:r>
        <w:t>bend</w:t>
      </w:r>
    </w:p>
    <w:p>
      <w:r>
        <w:rPr>
          <w:u w:val="single"/>
        </w:rPr>
        <w:t>bend</w:t>
      </w:r>
    </w:p>
    <w:p>
      <w:r>
        <w:rPr>
          <w:u w:val="single"/>
        </w:rPr>
        <w:t>bend</w:t>
      </w:r>
    </w:p>
    <w:p>
      <w:r>
        <w:rPr>
          <w:u w:val="single"/>
        </w:rPr>
        <w:t>bend</w:t>
      </w:r>
    </w:p>
    <w:p>
      <w:r>
        <w:rPr>
          <w:u w:val="single"/>
        </w:rPr>
        <w:t>bend</w:t>
      </w:r>
    </w:p>
    <w:p>
      <w:r>
        <w:rPr>
          <w:u w:val="single"/>
        </w:rPr>
        <w:t>bend</w:t>
      </w:r>
    </w:p>
    <w:p>
      <w:r>
        <w:rPr>
          <w:u w:val="single"/>
        </w:rPr>
        <w:t>bend</w:t>
      </w:r>
    </w:p>
    <w:p>
      <w:r>
        <w:rPr>
          <w:u w:val="single"/>
        </w:rPr>
        <w:t>bend</w:t>
      </w:r>
    </w:p>
    <w:p>
      <w:r>
        <w:rPr>
          <w:u w:val="single"/>
        </w:rPr>
        <w:t>bend</w:t>
      </w:r>
    </w:p>
    <w:p>
      <w:r>
        <w:t>bend and raise</w:t>
      </w:r>
    </w:p>
    <w:p>
      <w:r>
        <w:t>bend downwards</w:t>
      </w:r>
    </w:p>
    <w:p>
      <w:r>
        <w:t>bend one’s neck gracefully</w:t>
      </w:r>
    </w:p>
    <w:p>
      <w:r>
        <w:t>bend over</w:t>
      </w:r>
    </w:p>
    <w:p>
      <w:r>
        <w:t>bend when drying up</w:t>
      </w:r>
    </w:p>
    <w:p>
      <w:r>
        <w:t>beneath</w:t>
      </w:r>
    </w:p>
    <w:p>
      <w:r>
        <w:t>benediction</w:t>
      </w:r>
    </w:p>
    <w:p>
      <w:r>
        <w:t>benefaction</w:t>
      </w:r>
    </w:p>
    <w:p>
      <w:r>
        <w:t>benefactor</w:t>
      </w:r>
    </w:p>
    <w:p>
      <w:r>
        <w:rPr>
          <w:u w:val="single"/>
        </w:rPr>
        <w:t>benefactor</w:t>
      </w:r>
    </w:p>
    <w:p>
      <w:r>
        <w:t>Beneficent</w:t>
      </w:r>
    </w:p>
    <w:p>
      <w:r>
        <w:t>beneficial</w:t>
      </w:r>
    </w:p>
    <w:p>
      <w:r>
        <w:t>beneficial outcome</w:t>
      </w:r>
    </w:p>
    <w:p>
      <w:r>
        <w:t>benefit</w:t>
      </w:r>
    </w:p>
    <w:p>
      <w:r>
        <w:rPr>
          <w:u w:val="single"/>
        </w:rPr>
        <w:t>benefit</w:t>
      </w:r>
    </w:p>
    <w:p>
      <w:r>
        <w:rPr>
          <w:u w:val="single"/>
        </w:rPr>
        <w:t>benefit</w:t>
      </w:r>
    </w:p>
    <w:p>
      <w:r>
        <w:rPr>
          <w:u w:val="single"/>
        </w:rPr>
        <w:t>benefit</w:t>
      </w:r>
    </w:p>
    <w:p>
      <w:r>
        <w:rPr>
          <w:u w:val="single"/>
        </w:rPr>
        <w:t>benefit</w:t>
      </w:r>
    </w:p>
    <w:p>
      <w:r>
        <w:rPr>
          <w:u w:val="single"/>
        </w:rPr>
        <w:t>benefit</w:t>
      </w:r>
    </w:p>
    <w:p>
      <w:r>
        <w:t>benefit from</w:t>
      </w:r>
    </w:p>
    <w:p>
      <w:r>
        <w:t>benefit of waiting</w:t>
      </w:r>
    </w:p>
    <w:p>
      <w:r>
        <w:t>benefits</w:t>
      </w:r>
    </w:p>
    <w:p>
      <w:r>
        <w:t>benevolence</w:t>
      </w:r>
    </w:p>
    <w:p>
      <w:r>
        <w:t>benevolent</w:t>
      </w:r>
    </w:p>
    <w:p>
      <w:r>
        <w:t>Bengal</w:t>
      </w:r>
    </w:p>
    <w:p>
      <w:r>
        <w:t>Bengal snapper</w:t>
      </w:r>
    </w:p>
    <w:p>
      <w:r>
        <w:t>benign</w:t>
      </w:r>
    </w:p>
    <w:p>
      <w:r>
        <w:rPr>
          <w:u w:val="single"/>
        </w:rPr>
        <w:t>benign</w:t>
      </w:r>
    </w:p>
    <w:p>
      <w:r>
        <w:t>benignant</w:t>
      </w:r>
    </w:p>
    <w:p>
      <w:r>
        <w:t>bent</w:t>
      </w:r>
    </w:p>
    <w:p>
      <w:r>
        <w:t>benzene</w:t>
      </w:r>
    </w:p>
    <w:p>
      <w:r>
        <w:t>bequeath</w:t>
      </w:r>
    </w:p>
    <w:p>
      <w:r>
        <w:t>bequeath sth to</w:t>
      </w:r>
    </w:p>
    <w:p>
      <w:r>
        <w:t>bequest</w:t>
      </w:r>
    </w:p>
    <w:p>
      <w:r>
        <w:t>berate</w:t>
      </w:r>
    </w:p>
    <w:p>
      <w:r>
        <w:t>berating</w:t>
      </w:r>
    </w:p>
    <w:p>
      <w:r>
        <w:t>bereaved</w:t>
      </w:r>
    </w:p>
    <w:p>
      <w:r>
        <w:rPr>
          <w:u w:val="single"/>
        </w:rPr>
        <w:t>bereaved</w:t>
      </w:r>
    </w:p>
    <w:p>
      <w:r>
        <w:t>bereaved woman</w:t>
      </w:r>
    </w:p>
    <w:p>
      <w:r>
        <w:t>bereavement</w:t>
      </w:r>
    </w:p>
    <w:p>
      <w:r>
        <w:t>beret</w:t>
      </w:r>
    </w:p>
    <w:p>
      <w:r>
        <w:t>beriberi</w:t>
      </w:r>
    </w:p>
    <w:p>
      <w:r>
        <w:t>berry</w:t>
      </w:r>
    </w:p>
    <w:p>
      <w:r>
        <w:rPr>
          <w:u w:val="single"/>
        </w:rPr>
        <w:t>berry</w:t>
      </w:r>
    </w:p>
    <w:p>
      <w:r>
        <w:t>berth</w:t>
      </w:r>
    </w:p>
    <w:p>
      <w:r>
        <w:rPr>
          <w:u w:val="single"/>
        </w:rPr>
        <w:t>berth</w:t>
      </w:r>
    </w:p>
    <w:p>
      <w:r>
        <w:t>Bes</w:t>
      </w:r>
    </w:p>
    <w:p>
      <w:r>
        <w:t>besan flour</w:t>
      </w:r>
    </w:p>
    <w:p>
      <w:r>
        <w:t>beseech</w:t>
      </w:r>
    </w:p>
    <w:p>
      <w:r>
        <w:t>beside</w:t>
      </w:r>
    </w:p>
    <w:p>
      <w:r>
        <w:rPr>
          <w:u w:val="single"/>
        </w:rPr>
        <w:t>beside</w:t>
      </w:r>
    </w:p>
    <w:p>
      <w:r>
        <w:t>besides</w:t>
      </w:r>
    </w:p>
    <w:p>
      <w:r>
        <w:rPr>
          <w:u w:val="single"/>
        </w:rPr>
        <w:t>besides</w:t>
      </w:r>
    </w:p>
    <w:p>
      <w:r>
        <w:rPr>
          <w:u w:val="single"/>
        </w:rPr>
        <w:t>besides</w:t>
      </w:r>
    </w:p>
    <w:p>
      <w:r>
        <w:rPr>
          <w:u w:val="single"/>
        </w:rPr>
        <w:t>besides</w:t>
      </w:r>
    </w:p>
    <w:p>
      <w:r>
        <w:rPr>
          <w:u w:val="single"/>
        </w:rPr>
        <w:t>besides</w:t>
      </w:r>
    </w:p>
    <w:p>
      <w:r>
        <w:t>besiege</w:t>
      </w:r>
    </w:p>
    <w:p>
      <w:r>
        <w:rPr>
          <w:u w:val="single"/>
        </w:rPr>
        <w:t>besiege</w:t>
      </w:r>
    </w:p>
    <w:p>
      <w:r>
        <w:t>besom</w:t>
      </w:r>
    </w:p>
    <w:p>
      <w:r>
        <w:t>best</w:t>
      </w:r>
    </w:p>
    <w:p>
      <w:r>
        <w:rPr>
          <w:u w:val="single"/>
        </w:rPr>
        <w:t>best</w:t>
      </w:r>
    </w:p>
    <w:p>
      <w:r>
        <w:t>best friend</w:t>
      </w:r>
    </w:p>
    <w:p>
      <w:r>
        <w:t>best man</w:t>
      </w:r>
    </w:p>
    <w:p>
      <w:r>
        <w:t>Best regards</w:t>
      </w:r>
    </w:p>
    <w:p>
      <w:r>
        <w:t>best wishes!</w:t>
      </w:r>
    </w:p>
    <w:p>
      <w:r>
        <w:t>bestial</w:t>
      </w:r>
    </w:p>
    <w:p>
      <w:r>
        <w:rPr>
          <w:u w:val="single"/>
        </w:rPr>
        <w:t>bestial</w:t>
      </w:r>
    </w:p>
    <w:p>
      <w:r>
        <w:rPr>
          <w:u w:val="single"/>
        </w:rPr>
        <w:t>bestial</w:t>
      </w:r>
    </w:p>
    <w:p>
      <w:r>
        <w:t>bestow</w:t>
      </w:r>
    </w:p>
    <w:p>
      <w:r>
        <w:rPr>
          <w:u w:val="single"/>
        </w:rPr>
        <w:t>bestow</w:t>
      </w:r>
    </w:p>
    <w:p>
      <w:r>
        <w:t>bestowed prophethood</w:t>
      </w:r>
    </w:p>
    <w:p>
      <w:r>
        <w:t>bet</w:t>
      </w:r>
    </w:p>
    <w:p>
      <w:r>
        <w:rPr>
          <w:u w:val="single"/>
        </w:rPr>
        <w:t>bet</w:t>
      </w:r>
    </w:p>
    <w:p>
      <w:r>
        <w:rPr>
          <w:u w:val="single"/>
        </w:rPr>
        <w:t>bet</w:t>
      </w:r>
    </w:p>
    <w:p>
      <w:r>
        <w:t>betel</w:t>
      </w:r>
    </w:p>
    <w:p>
      <w:r>
        <w:rPr>
          <w:u w:val="single"/>
        </w:rPr>
        <w:t>betel</w:t>
      </w:r>
    </w:p>
    <w:p>
      <w:r>
        <w:rPr>
          <w:u w:val="single"/>
        </w:rPr>
        <w:t>betel</w:t>
      </w:r>
    </w:p>
    <w:p>
      <w:r>
        <w:t>betel lime box</w:t>
      </w:r>
    </w:p>
    <w:p>
      <w:r>
        <w:t>betel nut</w:t>
      </w:r>
    </w:p>
    <w:p>
      <w:r>
        <w:t>betel nut palm</w:t>
      </w:r>
    </w:p>
    <w:p>
      <w:r>
        <w:t>betel nut sheath</w:t>
      </w:r>
    </w:p>
    <w:p>
      <w:r>
        <w:t>betoken</w:t>
      </w:r>
    </w:p>
    <w:p>
      <w:r>
        <w:t>betray</w:t>
      </w:r>
    </w:p>
    <w:p>
      <w:r>
        <w:rPr>
          <w:u w:val="single"/>
        </w:rPr>
        <w:t>betray</w:t>
      </w:r>
    </w:p>
    <w:p>
      <w:r>
        <w:rPr>
          <w:u w:val="single"/>
        </w:rPr>
        <w:t>betray</w:t>
      </w:r>
    </w:p>
    <w:p>
      <w:r>
        <w:t>betrayal</w:t>
      </w:r>
    </w:p>
    <w:p>
      <w:r>
        <w:rPr>
          <w:u w:val="single"/>
        </w:rPr>
        <w:t>betrayal</w:t>
      </w:r>
    </w:p>
    <w:p>
      <w:r>
        <w:t>betrayer</w:t>
      </w:r>
    </w:p>
    <w:p>
      <w:r>
        <w:rPr>
          <w:u w:val="single"/>
        </w:rPr>
        <w:t>betrayer</w:t>
      </w:r>
    </w:p>
    <w:p>
      <w:r>
        <w:t>betrothal</w:t>
      </w:r>
    </w:p>
    <w:p>
      <w:r>
        <w:t>better</w:t>
      </w:r>
    </w:p>
    <w:p>
      <w:r>
        <w:rPr>
          <w:u w:val="single"/>
        </w:rPr>
        <w:t>better</w:t>
      </w:r>
    </w:p>
    <w:p>
      <w:r>
        <w:rPr>
          <w:u w:val="single"/>
        </w:rPr>
        <w:t>better</w:t>
      </w:r>
    </w:p>
    <w:p>
      <w:r>
        <w:rPr>
          <w:u w:val="single"/>
        </w:rPr>
        <w:t>better</w:t>
      </w:r>
    </w:p>
    <w:p>
      <w:r>
        <w:rPr>
          <w:u w:val="single"/>
        </w:rPr>
        <w:t>better</w:t>
      </w:r>
    </w:p>
    <w:p>
      <w:r>
        <w:rPr>
          <w:u w:val="single"/>
        </w:rPr>
        <w:t>better</w:t>
      </w:r>
    </w:p>
    <w:p>
      <w:r>
        <w:rPr>
          <w:u w:val="single"/>
        </w:rPr>
        <w:t>better</w:t>
      </w:r>
    </w:p>
    <w:p>
      <w:r>
        <w:rPr>
          <w:u w:val="single"/>
        </w:rPr>
        <w:t>better</w:t>
      </w:r>
    </w:p>
    <w:p>
      <w:r>
        <w:rPr>
          <w:u w:val="single"/>
        </w:rPr>
        <w:t>better</w:t>
      </w:r>
    </w:p>
    <w:p>
      <w:r>
        <w:rPr>
          <w:u w:val="single"/>
        </w:rPr>
        <w:t>better</w:t>
      </w:r>
    </w:p>
    <w:p>
      <w:r>
        <w:rPr>
          <w:u w:val="single"/>
        </w:rPr>
        <w:t>better</w:t>
      </w:r>
    </w:p>
    <w:p>
      <w:r>
        <w:rPr>
          <w:u w:val="single"/>
        </w:rPr>
        <w:t>better</w:t>
      </w:r>
    </w:p>
    <w:p>
      <w:r>
        <w:t>better if</w:t>
      </w:r>
    </w:p>
    <w:p>
      <w:r>
        <w:t>better off</w:t>
      </w:r>
    </w:p>
    <w:p>
      <w:r>
        <w:t>better than</w:t>
      </w:r>
    </w:p>
    <w:p>
      <w:r>
        <w:t>betterment</w:t>
      </w:r>
    </w:p>
    <w:p>
      <w:r>
        <w:rPr>
          <w:u w:val="single"/>
        </w:rPr>
        <w:t>betterment</w:t>
      </w:r>
    </w:p>
    <w:p>
      <w:r>
        <w:t>between</w:t>
      </w:r>
    </w:p>
    <w:p>
      <w:r>
        <w:rPr>
          <w:u w:val="single"/>
        </w:rPr>
        <w:t>between</w:t>
      </w:r>
    </w:p>
    <w:p>
      <w:r>
        <w:t>bevel</w:t>
      </w:r>
    </w:p>
    <w:p>
      <w:r>
        <w:rPr>
          <w:u w:val="single"/>
        </w:rPr>
        <w:t>bevel</w:t>
      </w:r>
    </w:p>
    <w:p>
      <w:r>
        <w:t>bevel edge</w:t>
      </w:r>
    </w:p>
    <w:p>
      <w:r>
        <w:t>beverage</w:t>
      </w:r>
    </w:p>
    <w:p>
      <w:r>
        <w:t>beware</w:t>
      </w:r>
    </w:p>
    <w:p>
      <w:r>
        <w:rPr>
          <w:u w:val="single"/>
        </w:rPr>
        <w:t>beware</w:t>
      </w:r>
    </w:p>
    <w:p>
      <w:r>
        <w:t>bewilder</w:t>
      </w:r>
    </w:p>
    <w:p>
      <w:r>
        <w:rPr>
          <w:u w:val="single"/>
        </w:rPr>
        <w:t>bewilder</w:t>
      </w:r>
    </w:p>
    <w:p>
      <w:r>
        <w:rPr>
          <w:u w:val="single"/>
        </w:rPr>
        <w:t>bewilder</w:t>
      </w:r>
    </w:p>
    <w:p>
      <w:r>
        <w:rPr>
          <w:u w:val="single"/>
        </w:rPr>
        <w:t>bewilder</w:t>
      </w:r>
    </w:p>
    <w:p>
      <w:r>
        <w:t>bewildered</w:t>
      </w:r>
    </w:p>
    <w:p>
      <w:r>
        <w:rPr>
          <w:u w:val="single"/>
        </w:rPr>
        <w:t>bewildered</w:t>
      </w:r>
    </w:p>
    <w:p>
      <w:r>
        <w:t>bewilderment</w:t>
      </w:r>
    </w:p>
    <w:p>
      <w:r>
        <w:rPr>
          <w:u w:val="single"/>
        </w:rPr>
        <w:t>bewilderment</w:t>
      </w:r>
    </w:p>
    <w:p>
      <w:r>
        <w:rPr>
          <w:u w:val="single"/>
        </w:rPr>
        <w:t>bewilderment</w:t>
      </w:r>
    </w:p>
    <w:p>
      <w:r>
        <w:t>bewitch</w:t>
      </w:r>
    </w:p>
    <w:p>
      <w:r>
        <w:rPr>
          <w:u w:val="single"/>
        </w:rPr>
        <w:t>bewitch</w:t>
      </w:r>
    </w:p>
    <w:p>
      <w:r>
        <w:t>bewitch by night</w:t>
      </w:r>
    </w:p>
    <w:p>
      <w:r>
        <w:t>beyond</w:t>
      </w:r>
    </w:p>
    <w:p>
      <w:r>
        <w:rPr>
          <w:u w:val="single"/>
        </w:rPr>
        <w:t>beyond</w:t>
      </w:r>
    </w:p>
    <w:p>
      <w:r>
        <w:rPr>
          <w:u w:val="single"/>
        </w:rPr>
        <w:t>beyond</w:t>
      </w:r>
    </w:p>
    <w:p>
      <w:r>
        <w:rPr>
          <w:u w:val="single"/>
        </w:rPr>
        <w:t>beyond</w:t>
      </w:r>
    </w:p>
    <w:p>
      <w:r>
        <w:t>beyond description</w:t>
      </w:r>
    </w:p>
    <w:p>
      <w:r>
        <w:t>beyond measure</w:t>
      </w:r>
    </w:p>
    <w:p>
      <w:r>
        <w:t>beyond repair</w:t>
      </w:r>
    </w:p>
    <w:p>
      <w:r>
        <w:t>bias</w:t>
      </w:r>
    </w:p>
    <w:p>
      <w:r>
        <w:rPr>
          <w:u w:val="single"/>
        </w:rPr>
        <w:t>bias</w:t>
      </w:r>
    </w:p>
    <w:p>
      <w:r>
        <w:rPr>
          <w:u w:val="single"/>
        </w:rPr>
        <w:t>bias</w:t>
      </w:r>
    </w:p>
    <w:p>
      <w:r>
        <w:rPr>
          <w:u w:val="single"/>
        </w:rPr>
        <w:t>bias</w:t>
      </w:r>
    </w:p>
    <w:p>
      <w:r>
        <w:t>biased</w:t>
      </w:r>
    </w:p>
    <w:p>
      <w:r>
        <w:rPr>
          <w:u w:val="single"/>
        </w:rPr>
        <w:t>biased</w:t>
      </w:r>
    </w:p>
    <w:p>
      <w:r>
        <w:rPr>
          <w:u w:val="single"/>
        </w:rPr>
        <w:t>biased</w:t>
      </w:r>
    </w:p>
    <w:p>
      <w:r>
        <w:t>Bible</w:t>
      </w:r>
    </w:p>
    <w:p>
      <w:r>
        <w:t>bibliography</w:t>
      </w:r>
    </w:p>
    <w:p>
      <w:r>
        <w:t>biceps</w:t>
      </w:r>
    </w:p>
    <w:p>
      <w:r>
        <w:t>bicker</w:t>
      </w:r>
    </w:p>
    <w:p>
      <w:r>
        <w:t>bickering</w:t>
      </w:r>
    </w:p>
    <w:p>
      <w:r>
        <w:t>bicycle</w:t>
      </w:r>
    </w:p>
    <w:p>
      <w:r>
        <w:rPr>
          <w:u w:val="single"/>
        </w:rPr>
        <w:t>bicycle</w:t>
      </w:r>
    </w:p>
    <w:p>
      <w:r>
        <w:t>bicycle frame</w:t>
      </w:r>
    </w:p>
    <w:p>
      <w:r>
        <w:t>bicycle seat</w:t>
      </w:r>
    </w:p>
    <w:p>
      <w:r>
        <w:t>bicycle spoke</w:t>
      </w:r>
    </w:p>
    <w:p>
      <w:r>
        <w:t>bicyclist</w:t>
      </w:r>
    </w:p>
    <w:p>
      <w:r>
        <w:t>bid</w:t>
      </w:r>
    </w:p>
    <w:p>
      <w:r>
        <w:rPr>
          <w:u w:val="single"/>
        </w:rPr>
        <w:t>bid</w:t>
      </w:r>
    </w:p>
    <w:p>
      <w:r>
        <w:rPr>
          <w:u w:val="single"/>
        </w:rPr>
        <w:t>bid</w:t>
      </w:r>
    </w:p>
    <w:p>
      <w:r>
        <w:rPr>
          <w:u w:val="single"/>
        </w:rPr>
        <w:t>bid</w:t>
      </w:r>
    </w:p>
    <w:p>
      <w:r>
        <w:rPr>
          <w:u w:val="single"/>
        </w:rPr>
        <w:t>bid</w:t>
      </w:r>
    </w:p>
    <w:p>
      <w:r>
        <w:rPr>
          <w:u w:val="single"/>
        </w:rPr>
        <w:t>bid</w:t>
      </w:r>
    </w:p>
    <w:p>
      <w:r>
        <w:rPr>
          <w:u w:val="single"/>
        </w:rPr>
        <w:t>bid</w:t>
      </w:r>
    </w:p>
    <w:p>
      <w:r>
        <w:t>bid farewell</w:t>
      </w:r>
    </w:p>
    <w:p>
      <w:r>
        <w:rPr>
          <w:u w:val="single"/>
        </w:rPr>
        <w:t>bid farewell</w:t>
      </w:r>
    </w:p>
    <w:p>
      <w:r>
        <w:t>bidden</w:t>
      </w:r>
    </w:p>
    <w:p>
      <w:r>
        <w:t>bidder</w:t>
      </w:r>
    </w:p>
    <w:p>
      <w:r>
        <w:t>bier</w:t>
      </w:r>
    </w:p>
    <w:p>
      <w:r>
        <w:t>biff</w:t>
      </w:r>
    </w:p>
    <w:p>
      <w:r>
        <w:rPr>
          <w:u w:val="single"/>
        </w:rPr>
        <w:t>biff</w:t>
      </w:r>
    </w:p>
    <w:p>
      <w:r>
        <w:t>bifurcated branch</w:t>
      </w:r>
    </w:p>
    <w:p>
      <w:r>
        <w:t>big</w:t>
      </w:r>
    </w:p>
    <w:p>
      <w:r>
        <w:rPr>
          <w:u w:val="single"/>
        </w:rPr>
        <w:t>big</w:t>
      </w:r>
    </w:p>
    <w:p>
      <w:r>
        <w:rPr>
          <w:u w:val="single"/>
        </w:rPr>
        <w:t>big</w:t>
      </w:r>
    </w:p>
    <w:p>
      <w:r>
        <w:t>big and heavy</w:t>
      </w:r>
    </w:p>
    <w:p>
      <w:r>
        <w:t>big and strong person</w:t>
      </w:r>
    </w:p>
    <w:p>
      <w:r>
        <w:t>big appetite</w:t>
      </w:r>
    </w:p>
    <w:p>
      <w:r>
        <w:t>big door</w:t>
      </w:r>
    </w:p>
    <w:p>
      <w:r>
        <w:t>big piece</w:t>
      </w:r>
    </w:p>
    <w:p>
      <w:r>
        <w:t>big volume</w:t>
      </w:r>
    </w:p>
    <w:p>
      <w:r>
        <w:t>bigger</w:t>
      </w:r>
    </w:p>
    <w:p>
      <w:r>
        <w:t>bigness</w:t>
      </w:r>
    </w:p>
    <w:p>
      <w:r>
        <w:t>bigot</w:t>
      </w:r>
    </w:p>
    <w:p>
      <w:r>
        <w:rPr>
          <w:u w:val="single"/>
        </w:rPr>
        <w:t>bigot</w:t>
      </w:r>
    </w:p>
    <w:p>
      <w:r>
        <w:t>bigoted</w:t>
      </w:r>
    </w:p>
    <w:p>
      <w:r>
        <w:t>bigotry</w:t>
      </w:r>
    </w:p>
    <w:p>
      <w:r>
        <w:t>bigwig</w:t>
      </w:r>
    </w:p>
    <w:p>
      <w:r>
        <w:t>bike</w:t>
      </w:r>
    </w:p>
    <w:p>
      <w:r>
        <w:t>bikini</w:t>
      </w:r>
    </w:p>
    <w:p>
      <w:r>
        <w:t>bile</w:t>
      </w:r>
    </w:p>
    <w:p>
      <w:r>
        <w:t>bilge</w:t>
      </w:r>
    </w:p>
    <w:p>
      <w:r>
        <w:t>bilharzia</w:t>
      </w:r>
    </w:p>
    <w:p>
      <w:r>
        <w:rPr>
          <w:u w:val="single"/>
        </w:rPr>
        <w:t>bilharzia</w:t>
      </w:r>
    </w:p>
    <w:p>
      <w:r>
        <w:t>bilingual</w:t>
      </w:r>
    </w:p>
    <w:p>
      <w:r>
        <w:t>bill</w:t>
      </w:r>
    </w:p>
    <w:p>
      <w:r>
        <w:rPr>
          <w:u w:val="single"/>
        </w:rPr>
        <w:t>bill</w:t>
      </w:r>
    </w:p>
    <w:p>
      <w:r>
        <w:rPr>
          <w:u w:val="single"/>
        </w:rPr>
        <w:t>bill</w:t>
      </w:r>
    </w:p>
    <w:p>
      <w:r>
        <w:t>bill of law</w:t>
      </w:r>
    </w:p>
    <w:p>
      <w:r>
        <w:t>bill of sale</w:t>
      </w:r>
    </w:p>
    <w:p>
      <w:r>
        <w:t>billboard</w:t>
      </w:r>
    </w:p>
    <w:p>
      <w:r>
        <w:t>billhook</w:t>
      </w:r>
    </w:p>
    <w:p>
      <w:r>
        <w:t>billiards</w:t>
      </w:r>
    </w:p>
    <w:p>
      <w:r>
        <w:t>billion</w:t>
      </w:r>
    </w:p>
    <w:p>
      <w:r>
        <w:t>billionaire</w:t>
      </w:r>
    </w:p>
    <w:p>
      <w:r>
        <w:t>billions</w:t>
      </w:r>
    </w:p>
    <w:p>
      <w:r>
        <w:t>bin</w:t>
      </w:r>
    </w:p>
    <w:p>
      <w:r>
        <w:t>bind</w:t>
      </w:r>
    </w:p>
    <w:p>
      <w:r>
        <w:rPr>
          <w:u w:val="single"/>
        </w:rPr>
        <w:t>bind</w:t>
      </w:r>
    </w:p>
    <w:p>
      <w:r>
        <w:rPr>
          <w:u w:val="single"/>
        </w:rPr>
        <w:t>bind</w:t>
      </w:r>
    </w:p>
    <w:p>
      <w:r>
        <w:t>bind a book</w:t>
      </w:r>
    </w:p>
    <w:p>
      <w:r>
        <w:t>bind together</w:t>
      </w:r>
    </w:p>
    <w:p>
      <w:r>
        <w:t>binder</w:t>
      </w:r>
    </w:p>
    <w:p>
      <w:r>
        <w:t>binoculars</w:t>
      </w:r>
    </w:p>
    <w:p>
      <w:r>
        <w:t>biochemistry</w:t>
      </w:r>
    </w:p>
    <w:p>
      <w:r>
        <w:t>biogas</w:t>
      </w:r>
    </w:p>
    <w:p>
      <w:r>
        <w:t>biographical story</w:t>
      </w:r>
    </w:p>
    <w:p>
      <w:r>
        <w:t>biography</w:t>
      </w:r>
    </w:p>
    <w:p>
      <w:r>
        <w:t>biologist</w:t>
      </w:r>
    </w:p>
    <w:p>
      <w:r>
        <w:t>biology</w:t>
      </w:r>
    </w:p>
    <w:p>
      <w:r>
        <w:t>bipartisan</w:t>
      </w:r>
    </w:p>
    <w:p>
      <w:r>
        <w:t>bipartite</w:t>
      </w:r>
    </w:p>
    <w:p>
      <w:r>
        <w:t>birch</w:t>
      </w:r>
    </w:p>
    <w:p>
      <w:r>
        <w:t>bird</w:t>
      </w:r>
    </w:p>
    <w:p>
      <w:r>
        <w:rPr>
          <w:u w:val="single"/>
        </w:rPr>
        <w:t>bird</w:t>
      </w:r>
    </w:p>
    <w:p>
      <w:r>
        <w:rPr>
          <w:u w:val="single"/>
        </w:rPr>
        <w:t>bird</w:t>
      </w:r>
    </w:p>
    <w:p>
      <w:r>
        <w:rPr>
          <w:u w:val="single"/>
        </w:rPr>
        <w:t>bird</w:t>
      </w:r>
    </w:p>
    <w:p>
      <w:r>
        <w:t>bird tail</w:t>
      </w:r>
    </w:p>
    <w:p>
      <w:r>
        <w:t>birdlime</w:t>
      </w:r>
    </w:p>
    <w:p>
      <w:r>
        <w:t>birth</w:t>
      </w:r>
    </w:p>
    <w:p>
      <w:r>
        <w:rPr>
          <w:u w:val="single"/>
        </w:rPr>
        <w:t>birth</w:t>
      </w:r>
    </w:p>
    <w:p>
      <w:r>
        <w:rPr>
          <w:u w:val="single"/>
        </w:rPr>
        <w:t>birth</w:t>
      </w:r>
    </w:p>
    <w:p>
      <w:r>
        <w:t>birth control</w:t>
      </w:r>
    </w:p>
    <w:p>
      <w:r>
        <w:rPr>
          <w:u w:val="single"/>
        </w:rPr>
        <w:t>birth control</w:t>
      </w:r>
    </w:p>
    <w:p>
      <w:r>
        <w:rPr>
          <w:u w:val="single"/>
        </w:rPr>
        <w:t>birth control</w:t>
      </w:r>
    </w:p>
    <w:p>
      <w:r>
        <w:t>birth control methods</w:t>
      </w:r>
    </w:p>
    <w:p>
      <w:r>
        <w:t>birthday</w:t>
      </w:r>
    </w:p>
    <w:p>
      <w:r>
        <w:rPr>
          <w:u w:val="single"/>
        </w:rPr>
        <w:t>birthday</w:t>
      </w:r>
    </w:p>
    <w:p>
      <w:r>
        <w:t>birthing</w:t>
      </w:r>
    </w:p>
    <w:p>
      <w:r>
        <w:t>birthmark</w:t>
      </w:r>
    </w:p>
    <w:p>
      <w:r>
        <w:t>biscuit</w:t>
      </w:r>
    </w:p>
    <w:p>
      <w:r>
        <w:t>bisexual</w:t>
      </w:r>
    </w:p>
    <w:p>
      <w:r>
        <w:t>bishop</w:t>
      </w:r>
    </w:p>
    <w:p>
      <w:r>
        <w:rPr>
          <w:u w:val="single"/>
        </w:rPr>
        <w:t>bishop</w:t>
      </w:r>
    </w:p>
    <w:p>
      <w:r>
        <w:t>bit</w:t>
      </w:r>
    </w:p>
    <w:p>
      <w:r>
        <w:rPr>
          <w:u w:val="single"/>
        </w:rPr>
        <w:t>bit</w:t>
      </w:r>
    </w:p>
    <w:p>
      <w:r>
        <w:rPr>
          <w:u w:val="single"/>
        </w:rPr>
        <w:t>bit</w:t>
      </w:r>
    </w:p>
    <w:p>
      <w:r>
        <w:rPr>
          <w:u w:val="single"/>
        </w:rPr>
        <w:t>bit</w:t>
      </w:r>
    </w:p>
    <w:p>
      <w:r>
        <w:rPr>
          <w:u w:val="single"/>
        </w:rPr>
        <w:t>bit</w:t>
      </w:r>
    </w:p>
    <w:p>
      <w:r>
        <w:rPr>
          <w:u w:val="single"/>
        </w:rPr>
        <w:t>bit</w:t>
      </w:r>
    </w:p>
    <w:p>
      <w:r>
        <w:t>bit by bit</w:t>
      </w:r>
    </w:p>
    <w:p>
      <w:r>
        <w:t>bit more</w:t>
      </w:r>
    </w:p>
    <w:p>
      <w:r>
        <w:t>bit of cotton dipped in coconut milk</w:t>
      </w:r>
    </w:p>
    <w:p>
      <w:r>
        <w:t>bite</w:t>
      </w:r>
    </w:p>
    <w:p>
      <w:r>
        <w:rPr>
          <w:u w:val="single"/>
        </w:rPr>
        <w:t>bite</w:t>
      </w:r>
    </w:p>
    <w:p>
      <w:r>
        <w:rPr>
          <w:u w:val="single"/>
        </w:rPr>
        <w:t>bite</w:t>
      </w:r>
    </w:p>
    <w:p>
      <w:r>
        <w:rPr>
          <w:u w:val="single"/>
        </w:rPr>
        <w:t>bite</w:t>
      </w:r>
    </w:p>
    <w:p>
      <w:r>
        <w:t>bite off</w:t>
      </w:r>
    </w:p>
    <w:p>
      <w:r>
        <w:t>bite off a piece</w:t>
      </w:r>
    </w:p>
    <w:p>
      <w:r>
        <w:t>bite to tear a piece</w:t>
      </w:r>
    </w:p>
    <w:p>
      <w:r>
        <w:t>bite with the teeth</w:t>
      </w:r>
    </w:p>
    <w:p>
      <w:r>
        <w:t>bites</w:t>
      </w:r>
    </w:p>
    <w:p>
      <w:r>
        <w:t>bits of sticks</w:t>
      </w:r>
    </w:p>
    <w:p>
      <w:r>
        <w:t>bitten off</w:t>
      </w:r>
    </w:p>
    <w:p>
      <w:r>
        <w:t>bitter</w:t>
      </w:r>
    </w:p>
    <w:p>
      <w:r>
        <w:rPr>
          <w:u w:val="single"/>
        </w:rPr>
        <w:t>bitter</w:t>
      </w:r>
    </w:p>
    <w:p>
      <w:r>
        <w:t>bitter about</w:t>
      </w:r>
    </w:p>
    <w:p>
      <w:r>
        <w:t>bitter almond</w:t>
      </w:r>
    </w:p>
    <w:p>
      <w:r>
        <w:t>bitter aloe</w:t>
      </w:r>
    </w:p>
    <w:p>
      <w:r>
        <w:rPr>
          <w:u w:val="single"/>
        </w:rPr>
        <w:t>bitter aloe</w:t>
      </w:r>
    </w:p>
    <w:p>
      <w:r>
        <w:t>bitter apple</w:t>
      </w:r>
    </w:p>
    <w:p>
      <w:r>
        <w:t>bitter cassava</w:t>
      </w:r>
    </w:p>
    <w:p>
      <w:r>
        <w:t>bitter gourd</w:t>
      </w:r>
    </w:p>
    <w:p>
      <w:r>
        <w:t>bitter melon</w:t>
      </w:r>
    </w:p>
    <w:p>
      <w:r>
        <w:t>bitter orange</w:t>
      </w:r>
    </w:p>
    <w:p>
      <w:r>
        <w:rPr>
          <w:u w:val="single"/>
        </w:rPr>
        <w:t>bitter orange</w:t>
      </w:r>
    </w:p>
    <w:p>
      <w:r>
        <w:t>bitter wood</w:t>
      </w:r>
    </w:p>
    <w:p>
      <w:r>
        <w:t>bittern</w:t>
      </w:r>
    </w:p>
    <w:p>
      <w:r>
        <w:t>bitterness</w:t>
      </w:r>
    </w:p>
    <w:p>
      <w:r>
        <w:rPr>
          <w:u w:val="single"/>
        </w:rPr>
        <w:t>bitterness</w:t>
      </w:r>
    </w:p>
    <w:p>
      <w:r>
        <w:t>bitumen</w:t>
      </w:r>
    </w:p>
    <w:p>
      <w:r>
        <w:t>bivouac</w:t>
      </w:r>
    </w:p>
    <w:p>
      <w:r>
        <w:rPr>
          <w:u w:val="single"/>
        </w:rPr>
        <w:t>bivouac</w:t>
      </w:r>
    </w:p>
    <w:p>
      <w:r>
        <w:t>bizarre</w:t>
      </w:r>
    </w:p>
    <w:p>
      <w:r>
        <w:rPr>
          <w:u w:val="single"/>
        </w:rPr>
        <w:t>bizarre</w:t>
      </w:r>
    </w:p>
    <w:p>
      <w:r>
        <w:rPr>
          <w:u w:val="single"/>
        </w:rPr>
        <w:t>bizarre</w:t>
      </w:r>
    </w:p>
    <w:p>
      <w:r>
        <w:t>bizarre incident</w:t>
      </w:r>
    </w:p>
    <w:p>
      <w:r>
        <w:t>blab</w:t>
      </w:r>
    </w:p>
    <w:p>
      <w:r>
        <w:rPr>
          <w:u w:val="single"/>
        </w:rPr>
        <w:t>blab</w:t>
      </w:r>
    </w:p>
    <w:p>
      <w:r>
        <w:rPr>
          <w:u w:val="single"/>
        </w:rPr>
        <w:t>blab</w:t>
      </w:r>
    </w:p>
    <w:p>
      <w:r>
        <w:t>blabber</w:t>
      </w:r>
    </w:p>
    <w:p>
      <w:r>
        <w:t>blabbering</w:t>
      </w:r>
    </w:p>
    <w:p>
      <w:r>
        <w:t>black</w:t>
      </w:r>
    </w:p>
    <w:p>
      <w:r>
        <w:rPr>
          <w:u w:val="single"/>
        </w:rPr>
        <w:t>black</w:t>
      </w:r>
    </w:p>
    <w:p>
      <w:r>
        <w:rPr>
          <w:u w:val="single"/>
        </w:rPr>
        <w:t>black</w:t>
      </w:r>
    </w:p>
    <w:p>
      <w:r>
        <w:t>black and white</w:t>
      </w:r>
    </w:p>
    <w:p>
      <w:r>
        <w:t>black and white snapper</w:t>
      </w:r>
    </w:p>
    <w:p>
      <w:r>
        <w:t>black ant</w:t>
      </w:r>
    </w:p>
    <w:p>
      <w:r>
        <w:t>black hair dye</w:t>
      </w:r>
    </w:p>
    <w:p>
      <w:r>
        <w:t>black heron</w:t>
      </w:r>
    </w:p>
    <w:p>
      <w:r>
        <w:t>black magic</w:t>
      </w:r>
    </w:p>
    <w:p>
      <w:r>
        <w:t>black mamba</w:t>
      </w:r>
    </w:p>
    <w:p>
      <w:r>
        <w:t>black market</w:t>
      </w:r>
    </w:p>
    <w:p>
      <w:r>
        <w:t>black marketeering</w:t>
      </w:r>
    </w:p>
    <w:p>
      <w:r>
        <w:t>black marketer</w:t>
      </w:r>
    </w:p>
    <w:p>
      <w:r>
        <w:t>black marlin</w:t>
      </w:r>
    </w:p>
    <w:p>
      <w:r>
        <w:t>black pepper</w:t>
      </w:r>
    </w:p>
    <w:p>
      <w:r>
        <w:t>black plum</w:t>
      </w:r>
    </w:p>
    <w:p>
      <w:r>
        <w:rPr>
          <w:u w:val="single"/>
        </w:rPr>
        <w:t>black plum</w:t>
      </w:r>
    </w:p>
    <w:p>
      <w:r>
        <w:t>black smut</w:t>
      </w:r>
    </w:p>
    <w:p>
      <w:r>
        <w:t>black tea</w:t>
      </w:r>
    </w:p>
    <w:p>
      <w:r>
        <w:t>blackbanded trevally</w:t>
      </w:r>
    </w:p>
    <w:p>
      <w:r>
        <w:t>blackboard</w:t>
      </w:r>
    </w:p>
    <w:p>
      <w:r>
        <w:t>black-eyed pea</w:t>
      </w:r>
    </w:p>
    <w:p>
      <w:r>
        <w:t>blackhead</w:t>
      </w:r>
    </w:p>
    <w:p>
      <w:r>
        <w:t>black-jack weed</w:t>
      </w:r>
    </w:p>
    <w:p>
      <w:r>
        <w:t>blacklist</w:t>
      </w:r>
    </w:p>
    <w:p>
      <w:r>
        <w:t>blackmail</w:t>
      </w:r>
    </w:p>
    <w:p>
      <w:r>
        <w:t>blackness</w:t>
      </w:r>
    </w:p>
    <w:p>
      <w:r>
        <w:t>blackout</w:t>
      </w:r>
    </w:p>
    <w:p>
      <w:r>
        <w:t>blacksmith</w:t>
      </w:r>
    </w:p>
    <w:p>
      <w:r>
        <w:t>blackspot emperor</w:t>
      </w:r>
    </w:p>
    <w:p>
      <w:r>
        <w:t>blackspot snapper</w:t>
      </w:r>
    </w:p>
    <w:p>
      <w:r>
        <w:t>blackspotted rubberlip</w:t>
      </w:r>
    </w:p>
    <w:p>
      <w:r>
        <w:t>blacktip trevally</w:t>
      </w:r>
    </w:p>
    <w:p>
      <w:r>
        <w:t>black-winged bishop</w:t>
      </w:r>
    </w:p>
    <w:p>
      <w:r>
        <w:t>bladder</w:t>
      </w:r>
    </w:p>
    <w:p>
      <w:r>
        <w:t>blade</w:t>
      </w:r>
    </w:p>
    <w:p>
      <w:r>
        <w:t>blain</w:t>
      </w:r>
    </w:p>
    <w:p>
      <w:r>
        <w:t>blame</w:t>
      </w:r>
    </w:p>
    <w:p>
      <w:r>
        <w:rPr>
          <w:u w:val="single"/>
        </w:rPr>
        <w:t>blame</w:t>
      </w:r>
    </w:p>
    <w:p>
      <w:r>
        <w:rPr>
          <w:u w:val="single"/>
        </w:rPr>
        <w:t>blame</w:t>
      </w:r>
    </w:p>
    <w:p>
      <w:r>
        <w:rPr>
          <w:u w:val="single"/>
        </w:rPr>
        <w:t>blame</w:t>
      </w:r>
    </w:p>
    <w:p>
      <w:r>
        <w:t>blancmange</w:t>
      </w:r>
    </w:p>
    <w:p>
      <w:r>
        <w:t>bland</w:t>
      </w:r>
    </w:p>
    <w:p>
      <w:r>
        <w:t>blank</w:t>
      </w:r>
    </w:p>
    <w:p>
      <w:r>
        <w:rPr>
          <w:u w:val="single"/>
        </w:rPr>
        <w:t>blank</w:t>
      </w:r>
    </w:p>
    <w:p>
      <w:r>
        <w:t>blanket</w:t>
      </w:r>
    </w:p>
    <w:p>
      <w:r>
        <w:rPr>
          <w:u w:val="single"/>
        </w:rPr>
        <w:t>blanket</w:t>
      </w:r>
    </w:p>
    <w:p>
      <w:r>
        <w:rPr>
          <w:u w:val="single"/>
        </w:rPr>
        <w:t>blanket</w:t>
      </w:r>
    </w:p>
    <w:p>
      <w:r>
        <w:t>blaspheme</w:t>
      </w:r>
    </w:p>
    <w:p>
      <w:r>
        <w:t>blasphemy</w:t>
      </w:r>
    </w:p>
    <w:p>
      <w:r>
        <w:t>blast</w:t>
      </w:r>
    </w:p>
    <w:p>
      <w:r>
        <w:rPr>
          <w:u w:val="single"/>
        </w:rPr>
        <w:t>blast</w:t>
      </w:r>
    </w:p>
    <w:p>
      <w:r>
        <w:rPr>
          <w:u w:val="single"/>
        </w:rPr>
        <w:t>blast</w:t>
      </w:r>
    </w:p>
    <w:p>
      <w:r>
        <w:rPr>
          <w:u w:val="single"/>
        </w:rPr>
        <w:t>blast</w:t>
      </w:r>
    </w:p>
    <w:p>
      <w:r>
        <w:t>blast off</w:t>
      </w:r>
    </w:p>
    <w:p>
      <w:r>
        <w:t>blatant</w:t>
      </w:r>
    </w:p>
    <w:p>
      <w:r>
        <w:t>blatantly</w:t>
      </w:r>
    </w:p>
    <w:p>
      <w:r>
        <w:t>blaze</w:t>
      </w:r>
    </w:p>
    <w:p>
      <w:r>
        <w:rPr>
          <w:u w:val="single"/>
        </w:rPr>
        <w:t>blaze</w:t>
      </w:r>
    </w:p>
    <w:p>
      <w:r>
        <w:rPr>
          <w:u w:val="single"/>
        </w:rPr>
        <w:t>blaze</w:t>
      </w:r>
    </w:p>
    <w:p>
      <w:r>
        <w:t>bleach</w:t>
      </w:r>
    </w:p>
    <w:p>
      <w:r>
        <w:t>bleach the skin</w:t>
      </w:r>
    </w:p>
    <w:p>
      <w:r>
        <w:t>bleat</w:t>
      </w:r>
    </w:p>
    <w:p>
      <w:r>
        <w:t>bleed</w:t>
      </w:r>
    </w:p>
    <w:p>
      <w:r>
        <w:rPr>
          <w:u w:val="single"/>
        </w:rPr>
        <w:t>bleed</w:t>
      </w:r>
    </w:p>
    <w:p>
      <w:r>
        <w:t>bleeding</w:t>
      </w:r>
    </w:p>
    <w:p>
      <w:r>
        <w:t>bleep</w:t>
      </w:r>
    </w:p>
    <w:p>
      <w:r>
        <w:t>blemish</w:t>
      </w:r>
    </w:p>
    <w:p>
      <w:r>
        <w:rPr>
          <w:u w:val="single"/>
        </w:rPr>
        <w:t>blemish</w:t>
      </w:r>
    </w:p>
    <w:p>
      <w:r>
        <w:rPr>
          <w:u w:val="single"/>
        </w:rPr>
        <w:t>blemish</w:t>
      </w:r>
    </w:p>
    <w:p>
      <w:r>
        <w:t>blend</w:t>
      </w:r>
    </w:p>
    <w:p>
      <w:r>
        <w:rPr>
          <w:u w:val="single"/>
        </w:rPr>
        <w:t>blend</w:t>
      </w:r>
    </w:p>
    <w:p>
      <w:r>
        <w:rPr>
          <w:u w:val="single"/>
        </w:rPr>
        <w:t>blend</w:t>
      </w:r>
    </w:p>
    <w:p>
      <w:r>
        <w:rPr>
          <w:u w:val="single"/>
        </w:rPr>
        <w:t>blend</w:t>
      </w:r>
    </w:p>
    <w:p>
      <w:r>
        <w:rPr>
          <w:u w:val="single"/>
        </w:rPr>
        <w:t>blend</w:t>
      </w:r>
    </w:p>
    <w:p>
      <w:r>
        <w:t>blended</w:t>
      </w:r>
    </w:p>
    <w:p>
      <w:r>
        <w:rPr>
          <w:u w:val="single"/>
        </w:rPr>
        <w:t>blended</w:t>
      </w:r>
    </w:p>
    <w:p>
      <w:r>
        <w:t>blender</w:t>
      </w:r>
    </w:p>
    <w:p>
      <w:r>
        <w:t>bless</w:t>
      </w:r>
    </w:p>
    <w:p>
      <w:r>
        <w:rPr>
          <w:u w:val="single"/>
        </w:rPr>
        <w:t>bless</w:t>
      </w:r>
    </w:p>
    <w:p>
      <w:r>
        <w:t>Bless you!</w:t>
      </w:r>
    </w:p>
    <w:p>
      <w:r>
        <w:rPr>
          <w:u w:val="single"/>
        </w:rPr>
        <w:t>Bless you!</w:t>
      </w:r>
    </w:p>
    <w:p>
      <w:r>
        <w:t>bless!</w:t>
      </w:r>
    </w:p>
    <w:p>
      <w:r>
        <w:t>blessed</w:t>
      </w:r>
    </w:p>
    <w:p>
      <w:r>
        <w:rPr>
          <w:u w:val="single"/>
        </w:rPr>
        <w:t>blessed</w:t>
      </w:r>
    </w:p>
    <w:p>
      <w:r>
        <w:t>blessed enough</w:t>
      </w:r>
    </w:p>
    <w:p>
      <w:r>
        <w:t>blessedness</w:t>
      </w:r>
    </w:p>
    <w:p>
      <w:r>
        <w:t>blessing</w:t>
      </w:r>
    </w:p>
    <w:p>
      <w:r>
        <w:rPr>
          <w:u w:val="single"/>
        </w:rPr>
        <w:t>blessing</w:t>
      </w:r>
    </w:p>
    <w:p>
      <w:r>
        <w:t>blessings</w:t>
      </w:r>
    </w:p>
    <w:p>
      <w:r>
        <w:rPr>
          <w:u w:val="single"/>
        </w:rPr>
        <w:t>blessings</w:t>
      </w:r>
    </w:p>
    <w:p>
      <w:r>
        <w:t>blessings!</w:t>
      </w:r>
    </w:p>
    <w:p>
      <w:r>
        <w:t>blight</w:t>
      </w:r>
    </w:p>
    <w:p>
      <w:r>
        <w:t>blind</w:t>
      </w:r>
    </w:p>
    <w:p>
      <w:r>
        <w:rPr>
          <w:u w:val="single"/>
        </w:rPr>
        <w:t>blind</w:t>
      </w:r>
    </w:p>
    <w:p>
      <w:r>
        <w:rPr>
          <w:u w:val="single"/>
        </w:rPr>
        <w:t>blind</w:t>
      </w:r>
    </w:p>
    <w:p>
      <w:r>
        <w:t>blind chance</w:t>
      </w:r>
    </w:p>
    <w:p>
      <w:r>
        <w:t>blinders</w:t>
      </w:r>
    </w:p>
    <w:p>
      <w:r>
        <w:t>blindfold</w:t>
      </w:r>
    </w:p>
    <w:p>
      <w:r>
        <w:t>blindly</w:t>
      </w:r>
    </w:p>
    <w:p>
      <w:r>
        <w:t>blindness</w:t>
      </w:r>
    </w:p>
    <w:p>
      <w:r>
        <w:t>blindworm</w:t>
      </w:r>
    </w:p>
    <w:p>
      <w:r>
        <w:t>blink</w:t>
      </w:r>
    </w:p>
    <w:p>
      <w:r>
        <w:rPr>
          <w:u w:val="single"/>
        </w:rPr>
        <w:t>blink</w:t>
      </w:r>
    </w:p>
    <w:p>
      <w:r>
        <w:t>blinker</w:t>
      </w:r>
    </w:p>
    <w:p>
      <w:r>
        <w:t>bliss</w:t>
      </w:r>
    </w:p>
    <w:p>
      <w:r>
        <w:rPr>
          <w:u w:val="single"/>
        </w:rPr>
        <w:t>bliss</w:t>
      </w:r>
    </w:p>
    <w:p>
      <w:r>
        <w:t>blister</w:t>
      </w:r>
    </w:p>
    <w:p>
      <w:r>
        <w:t>blitz</w:t>
      </w:r>
    </w:p>
    <w:p>
      <w:r>
        <w:t>blizzard</w:t>
      </w:r>
    </w:p>
    <w:p>
      <w:r>
        <w:t>bloat</w:t>
      </w:r>
    </w:p>
    <w:p>
      <w:r>
        <w:rPr>
          <w:u w:val="single"/>
        </w:rPr>
        <w:t>bloat</w:t>
      </w:r>
    </w:p>
    <w:p>
      <w:r>
        <w:rPr>
          <w:u w:val="single"/>
        </w:rPr>
        <w:t>bloat</w:t>
      </w:r>
    </w:p>
    <w:p>
      <w:r>
        <w:rPr>
          <w:u w:val="single"/>
        </w:rPr>
        <w:t>bloat</w:t>
      </w:r>
    </w:p>
    <w:p>
      <w:r>
        <w:t>bloated</w:t>
      </w:r>
    </w:p>
    <w:p>
      <w:r>
        <w:t>bloating</w:t>
      </w:r>
    </w:p>
    <w:p>
      <w:r>
        <w:t>bloc</w:t>
      </w:r>
    </w:p>
    <w:p>
      <w:r>
        <w:t>block</w:t>
      </w:r>
    </w:p>
    <w:p>
      <w:r>
        <w:rPr>
          <w:u w:val="single"/>
        </w:rPr>
        <w:t>block</w:t>
      </w:r>
    </w:p>
    <w:p>
      <w:r>
        <w:rPr>
          <w:u w:val="single"/>
        </w:rPr>
        <w:t>block</w:t>
      </w:r>
    </w:p>
    <w:p>
      <w:r>
        <w:rPr>
          <w:u w:val="single"/>
        </w:rPr>
        <w:t>block</w:t>
      </w:r>
    </w:p>
    <w:p>
      <w:r>
        <w:rPr>
          <w:u w:val="single"/>
        </w:rPr>
        <w:t>block</w:t>
      </w:r>
    </w:p>
    <w:p>
      <w:r>
        <w:rPr>
          <w:u w:val="single"/>
        </w:rPr>
        <w:t>block</w:t>
      </w:r>
    </w:p>
    <w:p>
      <w:r>
        <w:t>block letter</w:t>
      </w:r>
    </w:p>
    <w:p>
      <w:r>
        <w:t>blockade</w:t>
      </w:r>
    </w:p>
    <w:p>
      <w:r>
        <w:rPr>
          <w:u w:val="single"/>
        </w:rPr>
        <w:t>blockade</w:t>
      </w:r>
    </w:p>
    <w:p>
      <w:r>
        <w:rPr>
          <w:u w:val="single"/>
        </w:rPr>
        <w:t>blockade</w:t>
      </w:r>
    </w:p>
    <w:p>
      <w:r>
        <w:t>blockage</w:t>
      </w:r>
    </w:p>
    <w:p>
      <w:r>
        <w:t>blog</w:t>
      </w:r>
    </w:p>
    <w:p>
      <w:r>
        <w:t>blogger</w:t>
      </w:r>
    </w:p>
    <w:p>
      <w:r>
        <w:t>blond</w:t>
      </w:r>
    </w:p>
    <w:p>
      <w:r>
        <w:t>blood</w:t>
      </w:r>
    </w:p>
    <w:p>
      <w:r>
        <w:t>blood brother</w:t>
      </w:r>
    </w:p>
    <w:p>
      <w:r>
        <w:t>blood friendship</w:t>
      </w:r>
    </w:p>
    <w:p>
      <w:r>
        <w:t>blood preserved from an animal</w:t>
      </w:r>
    </w:p>
    <w:p>
      <w:r>
        <w:t>blood pressure</w:t>
      </w:r>
    </w:p>
    <w:p>
      <w:r>
        <w:t>blood relationship</w:t>
      </w:r>
    </w:p>
    <w:p>
      <w:r>
        <w:t>blood sacrifice</w:t>
      </w:r>
    </w:p>
    <w:p>
      <w:r>
        <w:rPr>
          <w:u w:val="single"/>
        </w:rPr>
        <w:t>blood sacrifice</w:t>
      </w:r>
    </w:p>
    <w:p>
      <w:r>
        <w:t>blood transfusion</w:t>
      </w:r>
    </w:p>
    <w:p>
      <w:r>
        <w:t>bloodshed</w:t>
      </w:r>
    </w:p>
    <w:p>
      <w:r>
        <w:t>bloodsucker</w:t>
      </w:r>
    </w:p>
    <w:p>
      <w:r>
        <w:rPr>
          <w:u w:val="single"/>
        </w:rPr>
        <w:t>bloodsucker</w:t>
      </w:r>
    </w:p>
    <w:p>
      <w:r>
        <w:t>bloom</w:t>
      </w:r>
    </w:p>
    <w:p>
      <w:r>
        <w:t>blossom</w:t>
      </w:r>
    </w:p>
    <w:p>
      <w:r>
        <w:t>blossoming</w:t>
      </w:r>
    </w:p>
    <w:p>
      <w:r>
        <w:t>blot</w:t>
      </w:r>
    </w:p>
    <w:p>
      <w:r>
        <w:t>blotch</w:t>
      </w:r>
    </w:p>
    <w:p>
      <w:r>
        <w:rPr>
          <w:u w:val="single"/>
        </w:rPr>
        <w:t>blotch</w:t>
      </w:r>
    </w:p>
    <w:p>
      <w:r>
        <w:t>blotter</w:t>
      </w:r>
    </w:p>
    <w:p>
      <w:r>
        <w:t>blotting paper</w:t>
      </w:r>
    </w:p>
    <w:p>
      <w:r>
        <w:t>blouse</w:t>
      </w:r>
    </w:p>
    <w:p>
      <w:r>
        <w:t>blow</w:t>
      </w:r>
    </w:p>
    <w:p>
      <w:r>
        <w:rPr>
          <w:u w:val="single"/>
        </w:rPr>
        <w:t>blow</w:t>
      </w:r>
    </w:p>
    <w:p>
      <w:r>
        <w:rPr>
          <w:u w:val="single"/>
        </w:rPr>
        <w:t>blow</w:t>
      </w:r>
    </w:p>
    <w:p>
      <w:r>
        <w:rPr>
          <w:u w:val="single"/>
        </w:rPr>
        <w:t>blow</w:t>
      </w:r>
    </w:p>
    <w:p>
      <w:r>
        <w:rPr>
          <w:u w:val="single"/>
        </w:rPr>
        <w:t>blow</w:t>
      </w:r>
    </w:p>
    <w:p>
      <w:r>
        <w:rPr>
          <w:u w:val="single"/>
        </w:rPr>
        <w:t>blow</w:t>
      </w:r>
    </w:p>
    <w:p>
      <w:r>
        <w:t>blow away</w:t>
      </w:r>
    </w:p>
    <w:p>
      <w:r>
        <w:t>blow blowing</w:t>
      </w:r>
    </w:p>
    <w:p>
      <w:r>
        <w:t>blow on</w:t>
      </w:r>
    </w:p>
    <w:p>
      <w:r>
        <w:t>blow one’s nose</w:t>
      </w:r>
    </w:p>
    <w:p>
      <w:r>
        <w:t>blow out of proportion</w:t>
      </w:r>
    </w:p>
    <w:p>
      <w:r>
        <w:t>blow up</w:t>
      </w:r>
    </w:p>
    <w:p>
      <w:r>
        <w:rPr>
          <w:u w:val="single"/>
        </w:rPr>
        <w:t>blow up</w:t>
      </w:r>
    </w:p>
    <w:p>
      <w:r>
        <w:rPr>
          <w:u w:val="single"/>
        </w:rPr>
        <w:t>blow up</w:t>
      </w:r>
    </w:p>
    <w:p>
      <w:r>
        <w:rPr>
          <w:u w:val="single"/>
        </w:rPr>
        <w:t>blow up</w:t>
      </w:r>
    </w:p>
    <w:p>
      <w:r>
        <w:rPr>
          <w:u w:val="single"/>
        </w:rPr>
        <w:t>blow up</w:t>
      </w:r>
    </w:p>
    <w:p>
      <w:r>
        <w:t>blowfish</w:t>
      </w:r>
    </w:p>
    <w:p>
      <w:r>
        <w:t>blowfly maggot</w:t>
      </w:r>
    </w:p>
    <w:p>
      <w:r>
        <w:t>blown away</w:t>
      </w:r>
    </w:p>
    <w:p>
      <w:r>
        <w:t>blubberlip snapper</w:t>
      </w:r>
    </w:p>
    <w:p>
      <w:r>
        <w:t>bludgeon</w:t>
      </w:r>
    </w:p>
    <w:p>
      <w:r>
        <w:t>blue</w:t>
      </w:r>
    </w:p>
    <w:p>
      <w:r>
        <w:t>blue and gold</w:t>
      </w:r>
    </w:p>
    <w:p>
      <w:r>
        <w:t>blue color</w:t>
      </w:r>
    </w:p>
    <w:p>
      <w:r>
        <w:t>blue colored</w:t>
      </w:r>
    </w:p>
    <w:p>
      <w:r>
        <w:t>blue dye</w:t>
      </w:r>
    </w:p>
    <w:p>
      <w:r>
        <w:t>blue finch</w:t>
      </w:r>
    </w:p>
    <w:p>
      <w:r>
        <w:t>blue-bellied roller</w:t>
      </w:r>
    </w:p>
    <w:p>
      <w:r>
        <w:t>bluefin trevally</w:t>
      </w:r>
    </w:p>
    <w:p>
      <w:r>
        <w:t>bluestone</w:t>
      </w:r>
    </w:p>
    <w:p>
      <w:r>
        <w:t>bluestripe snapper</w:t>
      </w:r>
    </w:p>
    <w:p>
      <w:r>
        <w:t>blunder</w:t>
      </w:r>
    </w:p>
    <w:p>
      <w:r>
        <w:rPr>
          <w:u w:val="single"/>
        </w:rPr>
        <w:t>blunder</w:t>
      </w:r>
    </w:p>
    <w:p>
      <w:r>
        <w:t>blunt</w:t>
      </w:r>
    </w:p>
    <w:p>
      <w:r>
        <w:rPr>
          <w:u w:val="single"/>
        </w:rPr>
        <w:t>blunt</w:t>
      </w:r>
    </w:p>
    <w:p>
      <w:r>
        <w:t>bluntness</w:t>
      </w:r>
    </w:p>
    <w:p>
      <w:r>
        <w:t>blurb</w:t>
      </w:r>
    </w:p>
    <w:p>
      <w:r>
        <w:t>blurred vision</w:t>
      </w:r>
    </w:p>
    <w:p>
      <w:r>
        <w:rPr>
          <w:u w:val="single"/>
        </w:rPr>
        <w:t>blurred vision</w:t>
      </w:r>
    </w:p>
    <w:p>
      <w:r>
        <w:t>blurring light</w:t>
      </w:r>
    </w:p>
    <w:p>
      <w:r>
        <w:t>blurt out</w:t>
      </w:r>
    </w:p>
    <w:p>
      <w:r>
        <w:t>boar</w:t>
      </w:r>
    </w:p>
    <w:p>
      <w:r>
        <w:rPr>
          <w:u w:val="single"/>
        </w:rPr>
        <w:t>boar</w:t>
      </w:r>
    </w:p>
    <w:p>
      <w:r>
        <w:t>board</w:t>
      </w:r>
    </w:p>
    <w:p>
      <w:r>
        <w:rPr>
          <w:u w:val="single"/>
        </w:rPr>
        <w:t>board</w:t>
      </w:r>
    </w:p>
    <w:p>
      <w:r>
        <w:rPr>
          <w:u w:val="single"/>
        </w:rPr>
        <w:t>board</w:t>
      </w:r>
    </w:p>
    <w:p>
      <w:r>
        <w:rPr>
          <w:u w:val="single"/>
        </w:rPr>
        <w:t>board</w:t>
      </w:r>
    </w:p>
    <w:p>
      <w:r>
        <w:rPr>
          <w:u w:val="single"/>
        </w:rPr>
        <w:t>board</w:t>
      </w:r>
    </w:p>
    <w:p>
      <w:r>
        <w:rPr>
          <w:u w:val="single"/>
        </w:rPr>
        <w:t>board</w:t>
      </w:r>
    </w:p>
    <w:p>
      <w:r>
        <w:rPr>
          <w:u w:val="single"/>
        </w:rPr>
        <w:t>board</w:t>
      </w:r>
    </w:p>
    <w:p>
      <w:r>
        <w:rPr>
          <w:u w:val="single"/>
        </w:rPr>
        <w:t>board</w:t>
      </w:r>
    </w:p>
    <w:p>
      <w:r>
        <w:rPr>
          <w:u w:val="single"/>
        </w:rPr>
        <w:t>board</w:t>
      </w:r>
    </w:p>
    <w:p>
      <w:r>
        <w:t>board for plaiting palm leaf strips</w:t>
      </w:r>
    </w:p>
    <w:p>
      <w:r>
        <w:t>board room</w:t>
      </w:r>
    </w:p>
    <w:p>
      <w:r>
        <w:t>board used for starting to plait mats</w:t>
      </w:r>
    </w:p>
    <w:p>
      <w:r>
        <w:t>boarding card</w:t>
      </w:r>
    </w:p>
    <w:p>
      <w:r>
        <w:t>boarding house</w:t>
      </w:r>
    </w:p>
    <w:p>
      <w:r>
        <w:t>boarding pass</w:t>
      </w:r>
    </w:p>
    <w:p>
      <w:r>
        <w:t>boarding school</w:t>
      </w:r>
    </w:p>
    <w:p>
      <w:r>
        <w:t>boarding school student</w:t>
      </w:r>
    </w:p>
    <w:p>
      <w:r>
        <w:t>boast</w:t>
      </w:r>
    </w:p>
    <w:p>
      <w:r>
        <w:rPr>
          <w:u w:val="single"/>
        </w:rPr>
        <w:t>boast</w:t>
      </w:r>
    </w:p>
    <w:p>
      <w:r>
        <w:rPr>
          <w:u w:val="single"/>
        </w:rPr>
        <w:t>boast</w:t>
      </w:r>
    </w:p>
    <w:p>
      <w:r>
        <w:rPr>
          <w:u w:val="single"/>
        </w:rPr>
        <w:t>boast</w:t>
      </w:r>
    </w:p>
    <w:p>
      <w:r>
        <w:t>boast publicly</w:t>
      </w:r>
    </w:p>
    <w:p>
      <w:r>
        <w:t>boastful</w:t>
      </w:r>
    </w:p>
    <w:p>
      <w:r>
        <w:rPr>
          <w:u w:val="single"/>
        </w:rPr>
        <w:t>boastful</w:t>
      </w:r>
    </w:p>
    <w:p>
      <w:r>
        <w:rPr>
          <w:u w:val="single"/>
        </w:rPr>
        <w:t>boastful</w:t>
      </w:r>
    </w:p>
    <w:p>
      <w:r>
        <w:rPr>
          <w:u w:val="single"/>
        </w:rPr>
        <w:t>boastful</w:t>
      </w:r>
    </w:p>
    <w:p>
      <w:r>
        <w:rPr>
          <w:u w:val="single"/>
        </w:rPr>
        <w:t>boastful</w:t>
      </w:r>
    </w:p>
    <w:p>
      <w:r>
        <w:rPr>
          <w:u w:val="single"/>
        </w:rPr>
        <w:t>boastful</w:t>
      </w:r>
    </w:p>
    <w:p>
      <w:r>
        <w:rPr>
          <w:u w:val="single"/>
        </w:rPr>
        <w:t>boastful</w:t>
      </w:r>
    </w:p>
    <w:p>
      <w:r>
        <w:t>boastfulness</w:t>
      </w:r>
    </w:p>
    <w:p>
      <w:r>
        <w:rPr>
          <w:u w:val="single"/>
        </w:rPr>
        <w:t>boastfulness</w:t>
      </w:r>
    </w:p>
    <w:p>
      <w:r>
        <w:t>boat</w:t>
      </w:r>
    </w:p>
    <w:p>
      <w:r>
        <w:rPr>
          <w:u w:val="single"/>
        </w:rPr>
        <w:t>boat</w:t>
      </w:r>
    </w:p>
    <w:p>
      <w:r>
        <w:rPr>
          <w:u w:val="single"/>
        </w:rPr>
        <w:t>boat</w:t>
      </w:r>
    </w:p>
    <w:p>
      <w:r>
        <w:rPr>
          <w:u w:val="single"/>
        </w:rPr>
        <w:t>boat</w:t>
      </w:r>
    </w:p>
    <w:p>
      <w:r>
        <w:t>boatswain</w:t>
      </w:r>
    </w:p>
    <w:p>
      <w:r>
        <w:t>bobbin</w:t>
      </w:r>
    </w:p>
    <w:p>
      <w:r>
        <w:t>bode</w:t>
      </w:r>
    </w:p>
    <w:p>
      <w:r>
        <w:t>bodily</w:t>
      </w:r>
    </w:p>
    <w:p>
      <w:r>
        <w:t>bodily desires</w:t>
      </w:r>
    </w:p>
    <w:p>
      <w:r>
        <w:t>bodily weakness</w:t>
      </w:r>
    </w:p>
    <w:p>
      <w:r>
        <w:t>bodkin</w:t>
      </w:r>
    </w:p>
    <w:p>
      <w:r>
        <w:t>body</w:t>
      </w:r>
    </w:p>
    <w:p>
      <w:r>
        <w:rPr>
          <w:u w:val="single"/>
        </w:rPr>
        <w:t>body</w:t>
      </w:r>
    </w:p>
    <w:p>
      <w:r>
        <w:rPr>
          <w:u w:val="single"/>
        </w:rPr>
        <w:t>body</w:t>
      </w:r>
    </w:p>
    <w:p>
      <w:r>
        <w:rPr>
          <w:u w:val="single"/>
        </w:rPr>
        <w:t>body</w:t>
      </w:r>
    </w:p>
    <w:p>
      <w:r>
        <w:rPr>
          <w:u w:val="single"/>
        </w:rPr>
        <w:t>body</w:t>
      </w:r>
    </w:p>
    <w:p>
      <w:r>
        <w:t>body dirt</w:t>
      </w:r>
    </w:p>
    <w:p>
      <w:r>
        <w:rPr>
          <w:u w:val="single"/>
        </w:rPr>
        <w:t>body dirt</w:t>
      </w:r>
    </w:p>
    <w:p>
      <w:r>
        <w:t>body hair</w:t>
      </w:r>
    </w:p>
    <w:p>
      <w:r>
        <w:t>body mark</w:t>
      </w:r>
    </w:p>
    <w:p>
      <w:r>
        <w:t>body part</w:t>
      </w:r>
    </w:p>
    <w:p>
      <w:r>
        <w:t>body parts</w:t>
      </w:r>
    </w:p>
    <w:p>
      <w:r>
        <w:t>body shape</w:t>
      </w:r>
    </w:p>
    <w:p>
      <w:r>
        <w:rPr>
          <w:u w:val="single"/>
        </w:rPr>
        <w:t>body shape</w:t>
      </w:r>
    </w:p>
    <w:p>
      <w:r>
        <w:t>body-concealing</w:t>
      </w:r>
    </w:p>
    <w:p>
      <w:r>
        <w:t>bodyguard</w:t>
      </w:r>
    </w:p>
    <w:p>
      <w:r>
        <w:rPr>
          <w:u w:val="single"/>
        </w:rPr>
        <w:t>bodyguard</w:t>
      </w:r>
    </w:p>
    <w:p>
      <w:r>
        <w:t>Boer</w:t>
      </w:r>
    </w:p>
    <w:p>
      <w:r>
        <w:t>bog</w:t>
      </w:r>
    </w:p>
    <w:p>
      <w:r>
        <w:t>bogged down</w:t>
      </w:r>
    </w:p>
    <w:p>
      <w:r>
        <w:rPr>
          <w:u w:val="single"/>
        </w:rPr>
        <w:t>bogged down</w:t>
      </w:r>
    </w:p>
    <w:p>
      <w:r>
        <w:rPr>
          <w:u w:val="single"/>
        </w:rPr>
        <w:t>bogged down</w:t>
      </w:r>
    </w:p>
    <w:p>
      <w:r>
        <w:t>boggy</w:t>
      </w:r>
    </w:p>
    <w:p>
      <w:r>
        <w:t>bogus</w:t>
      </w:r>
    </w:p>
    <w:p>
      <w:r>
        <w:rPr>
          <w:u w:val="single"/>
        </w:rPr>
        <w:t>bogus</w:t>
      </w:r>
    </w:p>
    <w:p>
      <w:r>
        <w:t>boil</w:t>
      </w:r>
    </w:p>
    <w:p>
      <w:r>
        <w:rPr>
          <w:u w:val="single"/>
        </w:rPr>
        <w:t>boil</w:t>
      </w:r>
    </w:p>
    <w:p>
      <w:r>
        <w:rPr>
          <w:u w:val="single"/>
        </w:rPr>
        <w:t>boil</w:t>
      </w:r>
    </w:p>
    <w:p>
      <w:r>
        <w:rPr>
          <w:u w:val="single"/>
        </w:rPr>
        <w:t>boil</w:t>
      </w:r>
    </w:p>
    <w:p>
      <w:r>
        <w:t>boil over</w:t>
      </w:r>
    </w:p>
    <w:p>
      <w:r>
        <w:rPr>
          <w:u w:val="single"/>
        </w:rPr>
        <w:t>boil over</w:t>
      </w:r>
    </w:p>
    <w:p>
      <w:r>
        <w:t>boil up</w:t>
      </w:r>
    </w:p>
    <w:p>
      <w:r>
        <w:t>boiled</w:t>
      </w:r>
    </w:p>
    <w:p>
      <w:r>
        <w:t>boiled food</w:t>
      </w:r>
    </w:p>
    <w:p>
      <w:r>
        <w:t>boiled grains</w:t>
      </w:r>
    </w:p>
    <w:p>
      <w:r>
        <w:t>boiled maize grains</w:t>
      </w:r>
    </w:p>
    <w:p>
      <w:r>
        <w:t>boiler suit</w:t>
      </w:r>
    </w:p>
    <w:p>
      <w:r>
        <w:t>boiling</w:t>
      </w:r>
    </w:p>
    <w:p>
      <w:r>
        <w:rPr>
          <w:u w:val="single"/>
        </w:rPr>
        <w:t>boiling</w:t>
      </w:r>
    </w:p>
    <w:p>
      <w:r>
        <w:t>bold</w:t>
      </w:r>
    </w:p>
    <w:p>
      <w:r>
        <w:rPr>
          <w:u w:val="single"/>
        </w:rPr>
        <w:t>bold</w:t>
      </w:r>
    </w:p>
    <w:p>
      <w:r>
        <w:t>boldface</w:t>
      </w:r>
    </w:p>
    <w:p>
      <w:r>
        <w:t>boldly</w:t>
      </w:r>
    </w:p>
    <w:p>
      <w:r>
        <w:t>boldness</w:t>
      </w:r>
    </w:p>
    <w:p>
      <w:r>
        <w:t>bollard</w:t>
      </w:r>
    </w:p>
    <w:p>
      <w:r>
        <w:t>bolt</w:t>
      </w:r>
    </w:p>
    <w:p>
      <w:r>
        <w:rPr>
          <w:u w:val="single"/>
        </w:rPr>
        <w:t>bolt</w:t>
      </w:r>
    </w:p>
    <w:p>
      <w:r>
        <w:rPr>
          <w:u w:val="single"/>
        </w:rPr>
        <w:t>bolt</w:t>
      </w:r>
    </w:p>
    <w:p>
      <w:r>
        <w:rPr>
          <w:u w:val="single"/>
        </w:rPr>
        <w:t>bolt</w:t>
      </w:r>
    </w:p>
    <w:p>
      <w:r>
        <w:t>bolt rope</w:t>
      </w:r>
    </w:p>
    <w:p>
      <w:r>
        <w:t>bomb</w:t>
      </w:r>
    </w:p>
    <w:p>
      <w:r>
        <w:rPr>
          <w:u w:val="single"/>
        </w:rPr>
        <w:t>bomb</w:t>
      </w:r>
    </w:p>
    <w:p>
      <w:r>
        <w:t>bombard</w:t>
      </w:r>
    </w:p>
    <w:p>
      <w:r>
        <w:t>bombardment</w:t>
      </w:r>
    </w:p>
    <w:p>
      <w:r>
        <w:t>bomber</w:t>
      </w:r>
    </w:p>
    <w:p>
      <w:r>
        <w:rPr>
          <w:u w:val="single"/>
        </w:rPr>
        <w:t>bomber</w:t>
      </w:r>
    </w:p>
    <w:p>
      <w:r>
        <w:t>bombshell</w:t>
      </w:r>
    </w:p>
    <w:p>
      <w:r>
        <w:t>bona fide</w:t>
      </w:r>
    </w:p>
    <w:p>
      <w:r>
        <w:t>bonanza</w:t>
      </w:r>
    </w:p>
    <w:p>
      <w:r>
        <w:t>bonbon</w:t>
      </w:r>
    </w:p>
    <w:p>
      <w:r>
        <w:t>bond</w:t>
      </w:r>
    </w:p>
    <w:p>
      <w:r>
        <w:rPr>
          <w:u w:val="single"/>
        </w:rPr>
        <w:t>bond</w:t>
      </w:r>
    </w:p>
    <w:p>
      <w:r>
        <w:rPr>
          <w:u w:val="single"/>
        </w:rPr>
        <w:t>bond</w:t>
      </w:r>
    </w:p>
    <w:p>
      <w:r>
        <w:rPr>
          <w:u w:val="single"/>
        </w:rPr>
        <w:t>bond</w:t>
      </w:r>
    </w:p>
    <w:p>
      <w:r>
        <w:rPr>
          <w:u w:val="single"/>
        </w:rPr>
        <w:t>bond</w:t>
      </w:r>
    </w:p>
    <w:p>
      <w:r>
        <w:rPr>
          <w:u w:val="single"/>
        </w:rPr>
        <w:t>bond</w:t>
      </w:r>
    </w:p>
    <w:p>
      <w:r>
        <w:rPr>
          <w:u w:val="single"/>
        </w:rPr>
        <w:t>bond</w:t>
      </w:r>
    </w:p>
    <w:p>
      <w:r>
        <w:t>bondage</w:t>
      </w:r>
    </w:p>
    <w:p>
      <w:r>
        <w:t>bone</w:t>
      </w:r>
    </w:p>
    <w:p>
      <w:r>
        <w:t>bone and joint chiropractic</w:t>
      </w:r>
    </w:p>
    <w:p>
      <w:r>
        <w:t>bone and joint chiropractor</w:t>
      </w:r>
    </w:p>
    <w:p>
      <w:r>
        <w:t>bonefish</w:t>
      </w:r>
    </w:p>
    <w:p>
      <w:r>
        <w:t>boneless beef</w:t>
      </w:r>
    </w:p>
    <w:p>
      <w:r>
        <w:t>boneless meat</w:t>
      </w:r>
    </w:p>
    <w:p>
      <w:r>
        <w:t>bonfire</w:t>
      </w:r>
    </w:p>
    <w:p>
      <w:r>
        <w:t>bongo drum</w:t>
      </w:r>
    </w:p>
    <w:p>
      <w:r>
        <w:t>bonnet</w:t>
      </w:r>
    </w:p>
    <w:p>
      <w:r>
        <w:rPr>
          <w:u w:val="single"/>
        </w:rPr>
        <w:t>bonnet</w:t>
      </w:r>
    </w:p>
    <w:p>
      <w:r>
        <w:t>bonus</w:t>
      </w:r>
    </w:p>
    <w:p>
      <w:r>
        <w:rPr>
          <w:u w:val="single"/>
        </w:rPr>
        <w:t>bonus</w:t>
      </w:r>
    </w:p>
    <w:p>
      <w:r>
        <w:rPr>
          <w:u w:val="single"/>
        </w:rPr>
        <w:t>bonus</w:t>
      </w:r>
    </w:p>
    <w:p>
      <w:r>
        <w:t>boo</w:t>
      </w:r>
    </w:p>
    <w:p>
      <w:r>
        <w:rPr>
          <w:u w:val="single"/>
        </w:rPr>
        <w:t>boo</w:t>
      </w:r>
    </w:p>
    <w:p>
      <w:r>
        <w:t>booing</w:t>
      </w:r>
    </w:p>
    <w:p>
      <w:r>
        <w:t>book</w:t>
      </w:r>
    </w:p>
    <w:p>
      <w:r>
        <w:rPr>
          <w:u w:val="single"/>
        </w:rPr>
        <w:t>book</w:t>
      </w:r>
    </w:p>
    <w:p>
      <w:r>
        <w:rPr>
          <w:u w:val="single"/>
        </w:rPr>
        <w:t>book</w:t>
      </w:r>
    </w:p>
    <w:p>
      <w:r>
        <w:t>book about Islam written in Arabic script</w:t>
      </w:r>
    </w:p>
    <w:p>
      <w:r>
        <w:t>book binding</w:t>
      </w:r>
    </w:p>
    <w:p>
      <w:r>
        <w:t>book cover</w:t>
      </w:r>
    </w:p>
    <w:p>
      <w:r>
        <w:t>bookcase</w:t>
      </w:r>
    </w:p>
    <w:p>
      <w:r>
        <w:t>bookie</w:t>
      </w:r>
    </w:p>
    <w:p>
      <w:r>
        <w:t>booking</w:t>
      </w:r>
    </w:p>
    <w:p>
      <w:r>
        <w:t>bookkeeper</w:t>
      </w:r>
    </w:p>
    <w:p>
      <w:r>
        <w:t>bookkeeping</w:t>
      </w:r>
    </w:p>
    <w:p>
      <w:r>
        <w:t>booklet</w:t>
      </w:r>
    </w:p>
    <w:p>
      <w:r>
        <w:t>bookmaker</w:t>
      </w:r>
    </w:p>
    <w:p>
      <w:r>
        <w:t>bookshelf</w:t>
      </w:r>
    </w:p>
    <w:p>
      <w:r>
        <w:t>bookshop</w:t>
      </w:r>
    </w:p>
    <w:p>
      <w:r>
        <w:t>bookstore</w:t>
      </w:r>
    </w:p>
    <w:p>
      <w:r>
        <w:t>boom</w:t>
      </w:r>
    </w:p>
    <w:p>
      <w:r>
        <w:rPr>
          <w:u w:val="single"/>
        </w:rPr>
        <w:t>boom</w:t>
      </w:r>
    </w:p>
    <w:p>
      <w:r>
        <w:t>boomerang effect</w:t>
      </w:r>
    </w:p>
    <w:p>
      <w:r>
        <w:t>booming sound</w:t>
      </w:r>
    </w:p>
    <w:p>
      <w:r>
        <w:t>booming sound of drum</w:t>
      </w:r>
    </w:p>
    <w:p>
      <w:r>
        <w:t>boomslang</w:t>
      </w:r>
    </w:p>
    <w:p>
      <w:r>
        <w:t>boor</w:t>
      </w:r>
    </w:p>
    <w:p>
      <w:r>
        <w:t>boost</w:t>
      </w:r>
    </w:p>
    <w:p>
      <w:r>
        <w:rPr>
          <w:u w:val="single"/>
        </w:rPr>
        <w:t>boost</w:t>
      </w:r>
    </w:p>
    <w:p>
      <w:r>
        <w:t>boost sb up</w:t>
      </w:r>
    </w:p>
    <w:p>
      <w:r>
        <w:t>booster</w:t>
      </w:r>
    </w:p>
    <w:p>
      <w:r>
        <w:t>boosting</w:t>
      </w:r>
    </w:p>
    <w:p>
      <w:r>
        <w:t>boot</w:t>
      </w:r>
    </w:p>
    <w:p>
      <w:r>
        <w:rPr>
          <w:u w:val="single"/>
        </w:rPr>
        <w:t>boot</w:t>
      </w:r>
    </w:p>
    <w:p>
      <w:r>
        <w:t>booth</w:t>
      </w:r>
    </w:p>
    <w:p>
      <w:r>
        <w:t>booty</w:t>
      </w:r>
    </w:p>
    <w:p>
      <w:r>
        <w:t>booze</w:t>
      </w:r>
    </w:p>
    <w:p>
      <w:r>
        <w:rPr>
          <w:u w:val="single"/>
        </w:rPr>
        <w:t>booze</w:t>
      </w:r>
    </w:p>
    <w:p>
      <w:r>
        <w:rPr>
          <w:u w:val="single"/>
        </w:rPr>
        <w:t>booze</w:t>
      </w:r>
    </w:p>
    <w:p>
      <w:r>
        <w:t>border</w:t>
      </w:r>
    </w:p>
    <w:p>
      <w:r>
        <w:rPr>
          <w:u w:val="single"/>
        </w:rPr>
        <w:t>border</w:t>
      </w:r>
    </w:p>
    <w:p>
      <w:r>
        <w:rPr>
          <w:u w:val="single"/>
        </w:rPr>
        <w:t>border</w:t>
      </w:r>
    </w:p>
    <w:p>
      <w:r>
        <w:t>borderline</w:t>
      </w:r>
    </w:p>
    <w:p>
      <w:r>
        <w:rPr>
          <w:u w:val="single"/>
        </w:rPr>
        <w:t>borderline</w:t>
      </w:r>
    </w:p>
    <w:p>
      <w:r>
        <w:t>bore</w:t>
      </w:r>
    </w:p>
    <w:p>
      <w:r>
        <w:rPr>
          <w:u w:val="single"/>
        </w:rPr>
        <w:t>bore</w:t>
      </w:r>
    </w:p>
    <w:p>
      <w:r>
        <w:rPr>
          <w:u w:val="single"/>
        </w:rPr>
        <w:t>bore</w:t>
      </w:r>
    </w:p>
    <w:p>
      <w:r>
        <w:t>bore a hole</w:t>
      </w:r>
    </w:p>
    <w:p>
      <w:r>
        <w:t>bore holes</w:t>
      </w:r>
    </w:p>
    <w:p>
      <w:r>
        <w:t>bore one’s way through</w:t>
      </w:r>
    </w:p>
    <w:p>
      <w:r>
        <w:t>bored</w:t>
      </w:r>
    </w:p>
    <w:p>
      <w:r>
        <w:t>boredom</w:t>
      </w:r>
    </w:p>
    <w:p>
      <w:r>
        <w:t>boring</w:t>
      </w:r>
    </w:p>
    <w:p>
      <w:r>
        <w:rPr>
          <w:u w:val="single"/>
        </w:rPr>
        <w:t>boring</w:t>
      </w:r>
    </w:p>
    <w:p>
      <w:r>
        <w:rPr>
          <w:u w:val="single"/>
        </w:rPr>
        <w:t>boring</w:t>
      </w:r>
    </w:p>
    <w:p>
      <w:r>
        <w:t>born</w:t>
      </w:r>
    </w:p>
    <w:p>
      <w:r>
        <w:t>born again Christian</w:t>
      </w:r>
    </w:p>
    <w:p>
      <w:r>
        <w:t>borough</w:t>
      </w:r>
    </w:p>
    <w:p>
      <w:r>
        <w:t>borrow</w:t>
      </w:r>
    </w:p>
    <w:p>
      <w:r>
        <w:rPr>
          <w:u w:val="single"/>
        </w:rPr>
        <w:t>borrow</w:t>
      </w:r>
    </w:p>
    <w:p>
      <w:r>
        <w:rPr>
          <w:u w:val="single"/>
        </w:rPr>
        <w:t>borrow</w:t>
      </w:r>
    </w:p>
    <w:p>
      <w:r>
        <w:t>borrower</w:t>
      </w:r>
    </w:p>
    <w:p>
      <w:r>
        <w:t>borrowing</w:t>
      </w:r>
    </w:p>
    <w:p>
      <w:r>
        <w:t>bosom</w:t>
      </w:r>
    </w:p>
    <w:p>
      <w:r>
        <w:rPr>
          <w:u w:val="single"/>
        </w:rPr>
        <w:t>bosom</w:t>
      </w:r>
    </w:p>
    <w:p>
      <w:r>
        <w:t>boss</w:t>
      </w:r>
    </w:p>
    <w:p>
      <w:r>
        <w:t>bossy attitude</w:t>
      </w:r>
    </w:p>
    <w:p>
      <w:r>
        <w:t>bosun</w:t>
      </w:r>
    </w:p>
    <w:p>
      <w:r>
        <w:t>botanical</w:t>
      </w:r>
    </w:p>
    <w:p>
      <w:r>
        <w:t>botany</w:t>
      </w:r>
    </w:p>
    <w:p>
      <w:r>
        <w:t>botch</w:t>
      </w:r>
    </w:p>
    <w:p>
      <w:r>
        <w:rPr>
          <w:u w:val="single"/>
        </w:rPr>
        <w:t>botch</w:t>
      </w:r>
    </w:p>
    <w:p>
      <w:r>
        <w:t>both</w:t>
      </w:r>
    </w:p>
    <w:p>
      <w:r>
        <w:t>both of us</w:t>
      </w:r>
    </w:p>
    <w:p>
      <w:r>
        <w:t>both of you</w:t>
      </w:r>
    </w:p>
    <w:p>
      <w:r>
        <w:t>bother</w:t>
      </w:r>
    </w:p>
    <w:p>
      <w:r>
        <w:rPr>
          <w:u w:val="single"/>
        </w:rPr>
        <w:t>bother</w:t>
      </w:r>
    </w:p>
    <w:p>
      <w:r>
        <w:rPr>
          <w:u w:val="single"/>
        </w:rPr>
        <w:t>bother</w:t>
      </w:r>
    </w:p>
    <w:p>
      <w:r>
        <w:rPr>
          <w:u w:val="single"/>
        </w:rPr>
        <w:t>bother</w:t>
      </w:r>
    </w:p>
    <w:p>
      <w:r>
        <w:rPr>
          <w:u w:val="single"/>
        </w:rPr>
        <w:t>bother</w:t>
      </w:r>
    </w:p>
    <w:p>
      <w:r>
        <w:t>bother repeatedly</w:t>
      </w:r>
    </w:p>
    <w:p>
      <w:r>
        <w:t>bothered</w:t>
      </w:r>
    </w:p>
    <w:p>
      <w:r>
        <w:t>bothersome</w:t>
      </w:r>
    </w:p>
    <w:p>
      <w:r>
        <w:t>bottle</w:t>
      </w:r>
    </w:p>
    <w:p>
      <w:r>
        <w:t>bottle opener</w:t>
      </w:r>
    </w:p>
    <w:p>
      <w:r>
        <w:rPr>
          <w:u w:val="single"/>
        </w:rPr>
        <w:t>bottle opener</w:t>
      </w:r>
    </w:p>
    <w:p>
      <w:r>
        <w:t>bottled water</w:t>
      </w:r>
    </w:p>
    <w:p>
      <w:r>
        <w:t>bottom</w:t>
      </w:r>
    </w:p>
    <w:p>
      <w:r>
        <w:rPr>
          <w:u w:val="single"/>
        </w:rPr>
        <w:t>bottom</w:t>
      </w:r>
    </w:p>
    <w:p>
      <w:r>
        <w:rPr>
          <w:u w:val="single"/>
        </w:rPr>
        <w:t>bottom</w:t>
      </w:r>
    </w:p>
    <w:p>
      <w:r>
        <w:rPr>
          <w:u w:val="single"/>
        </w:rPr>
        <w:t>bottom</w:t>
      </w:r>
    </w:p>
    <w:p>
      <w:r>
        <w:t>bottom strake</w:t>
      </w:r>
    </w:p>
    <w:p>
      <w:r>
        <w:t>bottomless</w:t>
      </w:r>
    </w:p>
    <w:p>
      <w:r>
        <w:t>bottom-up</w:t>
      </w:r>
    </w:p>
    <w:p>
      <w:r>
        <w:t>boubou</w:t>
      </w:r>
    </w:p>
    <w:p>
      <w:r>
        <w:t>boulder</w:t>
      </w:r>
    </w:p>
    <w:p>
      <w:r>
        <w:t>boulevard</w:t>
      </w:r>
    </w:p>
    <w:p>
      <w:r>
        <w:t>bounce</w:t>
      </w:r>
    </w:p>
    <w:p>
      <w:r>
        <w:rPr>
          <w:u w:val="single"/>
        </w:rPr>
        <w:t>bounce</w:t>
      </w:r>
    </w:p>
    <w:p>
      <w:r>
        <w:t>bounce back</w:t>
      </w:r>
    </w:p>
    <w:p>
      <w:r>
        <w:rPr>
          <w:u w:val="single"/>
        </w:rPr>
        <w:t>bounce back</w:t>
      </w:r>
    </w:p>
    <w:p>
      <w:r>
        <w:t>bouncer</w:t>
      </w:r>
    </w:p>
    <w:p>
      <w:r>
        <w:t>bouncing</w:t>
      </w:r>
    </w:p>
    <w:p>
      <w:r>
        <w:t>bound together</w:t>
      </w:r>
    </w:p>
    <w:p>
      <w:r>
        <w:t>boundary</w:t>
      </w:r>
    </w:p>
    <w:p>
      <w:r>
        <w:t>bouquet</w:t>
      </w:r>
    </w:p>
    <w:p>
      <w:r>
        <w:rPr>
          <w:u w:val="single"/>
        </w:rPr>
        <w:t>bouquet</w:t>
      </w:r>
    </w:p>
    <w:p>
      <w:r>
        <w:t>bourgeois</w:t>
      </w:r>
    </w:p>
    <w:p>
      <w:r>
        <w:rPr>
          <w:u w:val="single"/>
        </w:rPr>
        <w:t>bourgeois</w:t>
      </w:r>
    </w:p>
    <w:p>
      <w:r>
        <w:rPr>
          <w:u w:val="single"/>
        </w:rPr>
        <w:t>bourgeois</w:t>
      </w:r>
    </w:p>
    <w:p>
      <w:r>
        <w:t>bourgeoisie</w:t>
      </w:r>
    </w:p>
    <w:p>
      <w:r>
        <w:rPr>
          <w:u w:val="single"/>
        </w:rPr>
        <w:t>bourgeoisie</w:t>
      </w:r>
    </w:p>
    <w:p>
      <w:r>
        <w:t>bout</w:t>
      </w:r>
    </w:p>
    <w:p>
      <w:r>
        <w:rPr>
          <w:u w:val="single"/>
        </w:rPr>
        <w:t>bout</w:t>
      </w:r>
    </w:p>
    <w:p>
      <w:r>
        <w:t>boutique</w:t>
      </w:r>
    </w:p>
    <w:p>
      <w:r>
        <w:t>bow</w:t>
      </w:r>
    </w:p>
    <w:p>
      <w:r>
        <w:rPr>
          <w:u w:val="single"/>
        </w:rPr>
        <w:t>bow</w:t>
      </w:r>
    </w:p>
    <w:p>
      <w:r>
        <w:rPr>
          <w:u w:val="single"/>
        </w:rPr>
        <w:t>bow</w:t>
      </w:r>
    </w:p>
    <w:p>
      <w:r>
        <w:rPr>
          <w:u w:val="single"/>
        </w:rPr>
        <w:t>bow</w:t>
      </w:r>
    </w:p>
    <w:p>
      <w:r>
        <w:t>bow down</w:t>
      </w:r>
    </w:p>
    <w:p>
      <w:r>
        <w:t>bow during prayer</w:t>
      </w:r>
    </w:p>
    <w:p>
      <w:r>
        <w:t>bow of a dhow</w:t>
      </w:r>
    </w:p>
    <w:p>
      <w:r>
        <w:t>bow one’s head</w:t>
      </w:r>
    </w:p>
    <w:p>
      <w:r>
        <w:t>bow to</w:t>
      </w:r>
    </w:p>
    <w:p>
      <w:r>
        <w:t>bowed</w:t>
      </w:r>
    </w:p>
    <w:p>
      <w:r>
        <w:t>bowel movement</w:t>
      </w:r>
    </w:p>
    <w:p>
      <w:r>
        <w:t>bowels</w:t>
      </w:r>
    </w:p>
    <w:p>
      <w:r>
        <w:t>bowing</w:t>
      </w:r>
    </w:p>
    <w:p>
      <w:r>
        <w:t>bowl</w:t>
      </w:r>
    </w:p>
    <w:p>
      <w:r>
        <w:t>bowl of a hookah pipe</w:t>
      </w:r>
    </w:p>
    <w:p>
      <w:r>
        <w:t>bow-legged person</w:t>
      </w:r>
    </w:p>
    <w:p>
      <w:r>
        <w:t>bowlegs</w:t>
      </w:r>
    </w:p>
    <w:p>
      <w:r>
        <w:t>bowsprit</w:t>
      </w:r>
    </w:p>
    <w:p>
      <w:r>
        <w:t>bowstring</w:t>
      </w:r>
    </w:p>
    <w:p>
      <w:r>
        <w:t>bow-wow</w:t>
      </w:r>
    </w:p>
    <w:p>
      <w:r>
        <w:rPr>
          <w:u w:val="single"/>
        </w:rPr>
        <w:t>bow-wow</w:t>
      </w:r>
    </w:p>
    <w:p>
      <w:r>
        <w:t>box</w:t>
      </w:r>
    </w:p>
    <w:p>
      <w:r>
        <w:rPr>
          <w:u w:val="single"/>
        </w:rPr>
        <w:t>box</w:t>
      </w:r>
    </w:p>
    <w:p>
      <w:r>
        <w:rPr>
          <w:u w:val="single"/>
        </w:rPr>
        <w:t>box</w:t>
      </w:r>
    </w:p>
    <w:p>
      <w:r>
        <w:t>Box</w:t>
      </w:r>
    </w:p>
    <w:p>
      <w:r>
        <w:t>box</w:t>
      </w:r>
    </w:p>
    <w:p>
      <w:r>
        <w:rPr>
          <w:u w:val="single"/>
        </w:rPr>
        <w:t>box</w:t>
      </w:r>
    </w:p>
    <w:p>
      <w:r>
        <w:t>box crab</w:t>
      </w:r>
    </w:p>
    <w:p>
      <w:r>
        <w:t>box office</w:t>
      </w:r>
    </w:p>
    <w:p>
      <w:r>
        <w:t>boxer</w:t>
      </w:r>
    </w:p>
    <w:p>
      <w:r>
        <w:t>boxfish</w:t>
      </w:r>
    </w:p>
    <w:p>
      <w:r>
        <w:t>boxing</w:t>
      </w:r>
    </w:p>
    <w:p>
      <w:r>
        <w:t>boy</w:t>
      </w:r>
    </w:p>
    <w:p>
      <w:r>
        <w:rPr>
          <w:u w:val="single"/>
        </w:rPr>
        <w:t>boy</w:t>
      </w:r>
    </w:p>
    <w:p>
      <w:r>
        <w:rPr>
          <w:u w:val="single"/>
        </w:rPr>
        <w:t>boy</w:t>
      </w:r>
    </w:p>
    <w:p>
      <w:r>
        <w:t>boy child</w:t>
      </w:r>
    </w:p>
    <w:p>
      <w:r>
        <w:t>boycott</w:t>
      </w:r>
    </w:p>
    <w:p>
      <w:r>
        <w:rPr>
          <w:u w:val="single"/>
        </w:rPr>
        <w:t>boycott</w:t>
      </w:r>
    </w:p>
    <w:p>
      <w:r>
        <w:rPr>
          <w:u w:val="single"/>
        </w:rPr>
        <w:t>boycott</w:t>
      </w:r>
    </w:p>
    <w:p>
      <w:r>
        <w:rPr>
          <w:u w:val="single"/>
        </w:rPr>
        <w:t>boycott</w:t>
      </w:r>
    </w:p>
    <w:p>
      <w:r>
        <w:t>boyfriend</w:t>
      </w:r>
    </w:p>
    <w:p>
      <w:r>
        <w:t>boyhood</w:t>
      </w:r>
    </w:p>
    <w:p>
      <w:r>
        <w:t>boyish girl</w:t>
      </w:r>
    </w:p>
    <w:p>
      <w:r>
        <w:t>boys!</w:t>
      </w:r>
    </w:p>
    <w:p>
      <w:r>
        <w:t>bra</w:t>
      </w:r>
    </w:p>
    <w:p>
      <w:r>
        <w:t>brace</w:t>
      </w:r>
    </w:p>
    <w:p>
      <w:r>
        <w:rPr>
          <w:u w:val="single"/>
        </w:rPr>
        <w:t>brace</w:t>
      </w:r>
    </w:p>
    <w:p>
      <w:r>
        <w:rPr>
          <w:u w:val="single"/>
        </w:rPr>
        <w:t>brace</w:t>
      </w:r>
    </w:p>
    <w:p>
      <w:r>
        <w:t>bracelet</w:t>
      </w:r>
    </w:p>
    <w:p>
      <w:r>
        <w:rPr>
          <w:u w:val="single"/>
        </w:rPr>
        <w:t>bracelet</w:t>
      </w:r>
    </w:p>
    <w:p>
      <w:r>
        <w:rPr>
          <w:u w:val="single"/>
        </w:rPr>
        <w:t>bracelet</w:t>
      </w:r>
    </w:p>
    <w:p>
      <w:r>
        <w:rPr>
          <w:u w:val="single"/>
        </w:rPr>
        <w:t>bracelet</w:t>
      </w:r>
    </w:p>
    <w:p>
      <w:r>
        <w:rPr>
          <w:u w:val="single"/>
        </w:rPr>
        <w:t>bracelet</w:t>
      </w:r>
    </w:p>
    <w:p>
      <w:r>
        <w:t>braces</w:t>
      </w:r>
    </w:p>
    <w:p>
      <w:r>
        <w:t>bracket</w:t>
      </w:r>
    </w:p>
    <w:p>
      <w:r>
        <w:rPr>
          <w:u w:val="single"/>
        </w:rPr>
        <w:t>bracket</w:t>
      </w:r>
    </w:p>
    <w:p>
      <w:r>
        <w:t>brackets</w:t>
      </w:r>
    </w:p>
    <w:p>
      <w:r>
        <w:t>brad</w:t>
      </w:r>
    </w:p>
    <w:p>
      <w:r>
        <w:t>bradawl</w:t>
      </w:r>
    </w:p>
    <w:p>
      <w:r>
        <w:t>brag</w:t>
      </w:r>
    </w:p>
    <w:p>
      <w:r>
        <w:t>brag deceitfully</w:t>
      </w:r>
    </w:p>
    <w:p>
      <w:r>
        <w:t>braggart</w:t>
      </w:r>
    </w:p>
    <w:p>
      <w:r>
        <w:t>braggart behavior</w:t>
      </w:r>
    </w:p>
    <w:p>
      <w:r>
        <w:t>braid</w:t>
      </w:r>
    </w:p>
    <w:p>
      <w:r>
        <w:rPr>
          <w:u w:val="single"/>
        </w:rPr>
        <w:t>braid</w:t>
      </w:r>
    </w:p>
    <w:p>
      <w:r>
        <w:t>braided necklace</w:t>
      </w:r>
    </w:p>
    <w:p>
      <w:r>
        <w:t>braider</w:t>
      </w:r>
    </w:p>
    <w:p>
      <w:r>
        <w:t>braiding</w:t>
      </w:r>
    </w:p>
    <w:p>
      <w:r>
        <w:rPr>
          <w:u w:val="single"/>
        </w:rPr>
        <w:t>braiding</w:t>
      </w:r>
    </w:p>
    <w:p>
      <w:r>
        <w:rPr>
          <w:u w:val="single"/>
        </w:rPr>
        <w:t>braiding</w:t>
      </w:r>
    </w:p>
    <w:p>
      <w:r>
        <w:rPr>
          <w:u w:val="single"/>
        </w:rPr>
        <w:t>braiding</w:t>
      </w:r>
    </w:p>
    <w:p>
      <w:r>
        <w:t>braille</w:t>
      </w:r>
    </w:p>
    <w:p>
      <w:r>
        <w:t>brain</w:t>
      </w:r>
    </w:p>
    <w:p>
      <w:r>
        <w:t>brainless</w:t>
      </w:r>
    </w:p>
    <w:p>
      <w:r>
        <w:t>brains</w:t>
      </w:r>
    </w:p>
    <w:p>
      <w:r>
        <w:t>brain-teaser</w:t>
      </w:r>
    </w:p>
    <w:p>
      <w:r>
        <w:rPr>
          <w:u w:val="single"/>
        </w:rPr>
        <w:t>brain-teaser</w:t>
      </w:r>
    </w:p>
    <w:p>
      <w:r>
        <w:t>brainwashing</w:t>
      </w:r>
    </w:p>
    <w:p>
      <w:r>
        <w:t>brainy</w:t>
      </w:r>
    </w:p>
    <w:p>
      <w:r>
        <w:t>brake</w:t>
      </w:r>
    </w:p>
    <w:p>
      <w:r>
        <w:t>bran</w:t>
      </w:r>
    </w:p>
    <w:p>
      <w:r>
        <w:rPr>
          <w:u w:val="single"/>
        </w:rPr>
        <w:t>bran</w:t>
      </w:r>
    </w:p>
    <w:p>
      <w:r>
        <w:t>bran and malt brew</w:t>
      </w:r>
    </w:p>
    <w:p>
      <w:r>
        <w:t>branch</w:t>
      </w:r>
    </w:p>
    <w:p>
      <w:r>
        <w:rPr>
          <w:u w:val="single"/>
        </w:rPr>
        <w:t>branch</w:t>
      </w:r>
    </w:p>
    <w:p>
      <w:r>
        <w:rPr>
          <w:u w:val="single"/>
        </w:rPr>
        <w:t>branch</w:t>
      </w:r>
    </w:p>
    <w:p>
      <w:r>
        <w:t>branch of a river</w:t>
      </w:r>
    </w:p>
    <w:p>
      <w:r>
        <w:t>brand</w:t>
      </w:r>
    </w:p>
    <w:p>
      <w:r>
        <w:rPr>
          <w:u w:val="single"/>
        </w:rPr>
        <w:t>brand</w:t>
      </w:r>
    </w:p>
    <w:p>
      <w:r>
        <w:rPr>
          <w:u w:val="single"/>
        </w:rPr>
        <w:t>brand</w:t>
      </w:r>
    </w:p>
    <w:p>
      <w:r>
        <w:rPr>
          <w:u w:val="single"/>
        </w:rPr>
        <w:t>brand</w:t>
      </w:r>
    </w:p>
    <w:p>
      <w:r>
        <w:t>brand new</w:t>
      </w:r>
    </w:p>
    <w:p>
      <w:r>
        <w:t>brandy</w:t>
      </w:r>
    </w:p>
    <w:p>
      <w:r>
        <w:t>brass</w:t>
      </w:r>
    </w:p>
    <w:p>
      <w:r>
        <w:t>brass bangle</w:t>
      </w:r>
    </w:p>
    <w:p>
      <w:r>
        <w:t>brass cooking pot</w:t>
      </w:r>
    </w:p>
    <w:p>
      <w:r>
        <w:t>brasserie</w:t>
      </w:r>
    </w:p>
    <w:p>
      <w:r>
        <w:t>brassiere</w:t>
      </w:r>
    </w:p>
    <w:p>
      <w:r>
        <w:t>bravado</w:t>
      </w:r>
    </w:p>
    <w:p>
      <w:r>
        <w:t>brave</w:t>
      </w:r>
    </w:p>
    <w:p>
      <w:r>
        <w:rPr>
          <w:u w:val="single"/>
        </w:rPr>
        <w:t>brave</w:t>
      </w:r>
    </w:p>
    <w:p>
      <w:r>
        <w:rPr>
          <w:u w:val="single"/>
        </w:rPr>
        <w:t>brave</w:t>
      </w:r>
    </w:p>
    <w:p>
      <w:r>
        <w:rPr>
          <w:u w:val="single"/>
        </w:rPr>
        <w:t>brave</w:t>
      </w:r>
    </w:p>
    <w:p>
      <w:r>
        <w:rPr>
          <w:u w:val="single"/>
        </w:rPr>
        <w:t>brave</w:t>
      </w:r>
    </w:p>
    <w:p>
      <w:r>
        <w:rPr>
          <w:u w:val="single"/>
        </w:rPr>
        <w:t>brave</w:t>
      </w:r>
    </w:p>
    <w:p>
      <w:r>
        <w:rPr>
          <w:u w:val="single"/>
        </w:rPr>
        <w:t>brave</w:t>
      </w:r>
    </w:p>
    <w:p>
      <w:r>
        <w:t>bravely</w:t>
      </w:r>
    </w:p>
    <w:p>
      <w:r>
        <w:t>bravery</w:t>
      </w:r>
    </w:p>
    <w:p>
      <w:r>
        <w:rPr>
          <w:u w:val="single"/>
        </w:rPr>
        <w:t>bravery</w:t>
      </w:r>
    </w:p>
    <w:p>
      <w:r>
        <w:rPr>
          <w:u w:val="single"/>
        </w:rPr>
        <w:t>bravery</w:t>
      </w:r>
    </w:p>
    <w:p>
      <w:r>
        <w:rPr>
          <w:u w:val="single"/>
        </w:rPr>
        <w:t>bravery</w:t>
      </w:r>
    </w:p>
    <w:p>
      <w:r>
        <w:t>brawl</w:t>
      </w:r>
    </w:p>
    <w:p>
      <w:r>
        <w:t>bray</w:t>
      </w:r>
    </w:p>
    <w:p>
      <w:r>
        <w:t>brazenness</w:t>
      </w:r>
    </w:p>
    <w:p>
      <w:r>
        <w:t>brazier</w:t>
      </w:r>
    </w:p>
    <w:p>
      <w:r>
        <w:t>breach</w:t>
      </w:r>
    </w:p>
    <w:p>
      <w:r>
        <w:rPr>
          <w:u w:val="single"/>
        </w:rPr>
        <w:t>breach</w:t>
      </w:r>
    </w:p>
    <w:p>
      <w:r>
        <w:t>bread</w:t>
      </w:r>
    </w:p>
    <w:p>
      <w:r>
        <w:rPr>
          <w:u w:val="single"/>
        </w:rPr>
        <w:t>bread</w:t>
      </w:r>
    </w:p>
    <w:p>
      <w:r>
        <w:t>breadfruit</w:t>
      </w:r>
    </w:p>
    <w:p>
      <w:r>
        <w:rPr>
          <w:u w:val="single"/>
        </w:rPr>
        <w:t>breadfruit</w:t>
      </w:r>
    </w:p>
    <w:p>
      <w:r>
        <w:t>breadth</w:t>
      </w:r>
    </w:p>
    <w:p>
      <w:r>
        <w:rPr>
          <w:u w:val="single"/>
        </w:rPr>
        <w:t>breadth</w:t>
      </w:r>
    </w:p>
    <w:p>
      <w:r>
        <w:t>break</w:t>
      </w:r>
    </w:p>
    <w:p>
      <w:r>
        <w:rPr>
          <w:u w:val="single"/>
        </w:rPr>
        <w:t>break</w:t>
      </w:r>
    </w:p>
    <w:p>
      <w:r>
        <w:rPr>
          <w:u w:val="single"/>
        </w:rPr>
        <w:t>break</w:t>
      </w:r>
    </w:p>
    <w:p>
      <w:r>
        <w:rPr>
          <w:u w:val="single"/>
        </w:rPr>
        <w:t>break</w:t>
      </w:r>
    </w:p>
    <w:p>
      <w:r>
        <w:rPr>
          <w:u w:val="single"/>
        </w:rPr>
        <w:t>break</w:t>
      </w:r>
    </w:p>
    <w:p>
      <w:r>
        <w:rPr>
          <w:u w:val="single"/>
        </w:rPr>
        <w:t>break</w:t>
      </w:r>
    </w:p>
    <w:p>
      <w:r>
        <w:rPr>
          <w:u w:val="single"/>
        </w:rPr>
        <w:t>break</w:t>
      </w:r>
    </w:p>
    <w:p>
      <w:r>
        <w:rPr>
          <w:u w:val="single"/>
        </w:rPr>
        <w:t>break</w:t>
      </w:r>
    </w:p>
    <w:p>
      <w:r>
        <w:t>break a spell</w:t>
      </w:r>
    </w:p>
    <w:p>
      <w:r>
        <w:t>break an oath</w:t>
      </w:r>
    </w:p>
    <w:p>
      <w:r>
        <w:t>break away</w:t>
      </w:r>
    </w:p>
    <w:p>
      <w:r>
        <w:t>break down</w:t>
      </w:r>
    </w:p>
    <w:p>
      <w:r>
        <w:rPr>
          <w:u w:val="single"/>
        </w:rPr>
        <w:t>break down</w:t>
      </w:r>
    </w:p>
    <w:p>
      <w:r>
        <w:rPr>
          <w:u w:val="single"/>
        </w:rPr>
        <w:t>break down</w:t>
      </w:r>
    </w:p>
    <w:p>
      <w:r>
        <w:t>break down nervously</w:t>
      </w:r>
    </w:p>
    <w:p>
      <w:r>
        <w:t>break even</w:t>
      </w:r>
    </w:p>
    <w:p>
      <w:r>
        <w:t>break in</w:t>
      </w:r>
    </w:p>
    <w:p>
      <w:r>
        <w:t>break noisily</w:t>
      </w:r>
    </w:p>
    <w:p>
      <w:r>
        <w:t>break off</w:t>
      </w:r>
    </w:p>
    <w:p>
      <w:r>
        <w:rPr>
          <w:u w:val="single"/>
        </w:rPr>
        <w:t>break off</w:t>
      </w:r>
    </w:p>
    <w:p>
      <w:r>
        <w:rPr>
          <w:u w:val="single"/>
        </w:rPr>
        <w:t>break off</w:t>
      </w:r>
    </w:p>
    <w:p>
      <w:r>
        <w:t>break one’s body part</w:t>
      </w:r>
    </w:p>
    <w:p>
      <w:r>
        <w:t>break out</w:t>
      </w:r>
    </w:p>
    <w:p>
      <w:r>
        <w:t>break sb’s heart</w:t>
      </w:r>
    </w:p>
    <w:p>
      <w:r>
        <w:t>break sth hard with the teeth</w:t>
      </w:r>
    </w:p>
    <w:p>
      <w:r>
        <w:t>break sth into pieces</w:t>
      </w:r>
    </w:p>
    <w:p>
      <w:r>
        <w:rPr>
          <w:u w:val="single"/>
        </w:rPr>
        <w:t>break sth into pieces</w:t>
      </w:r>
    </w:p>
    <w:p>
      <w:r>
        <w:t>break sth noisily</w:t>
      </w:r>
    </w:p>
    <w:p>
      <w:r>
        <w:t>break the fast</w:t>
      </w:r>
    </w:p>
    <w:p>
      <w:r>
        <w:rPr>
          <w:u w:val="single"/>
        </w:rPr>
        <w:t>break the fast</w:t>
      </w:r>
    </w:p>
    <w:p>
      <w:r>
        <w:t>break through</w:t>
      </w:r>
    </w:p>
    <w:p>
      <w:r>
        <w:t>break up</w:t>
      </w:r>
    </w:p>
    <w:p>
      <w:r>
        <w:rPr>
          <w:u w:val="single"/>
        </w:rPr>
        <w:t>break up</w:t>
      </w:r>
    </w:p>
    <w:p>
      <w:r>
        <w:rPr>
          <w:u w:val="single"/>
        </w:rPr>
        <w:t>break up</w:t>
      </w:r>
    </w:p>
    <w:p>
      <w:r>
        <w:rPr>
          <w:u w:val="single"/>
        </w:rPr>
        <w:t>break up</w:t>
      </w:r>
    </w:p>
    <w:p>
      <w:r>
        <w:t>break wind</w:t>
      </w:r>
    </w:p>
    <w:p>
      <w:r>
        <w:t>breakable</w:t>
      </w:r>
    </w:p>
    <w:p>
      <w:r>
        <w:rPr>
          <w:u w:val="single"/>
        </w:rPr>
        <w:t>breakable</w:t>
      </w:r>
    </w:p>
    <w:p>
      <w:r>
        <w:t>breaker</w:t>
      </w:r>
    </w:p>
    <w:p>
      <w:r>
        <w:t>breakfast</w:t>
      </w:r>
    </w:p>
    <w:p>
      <w:r>
        <w:t>breaking</w:t>
      </w:r>
    </w:p>
    <w:p>
      <w:r>
        <w:rPr>
          <w:u w:val="single"/>
        </w:rPr>
        <w:t>breaking</w:t>
      </w:r>
    </w:p>
    <w:p>
      <w:r>
        <w:rPr>
          <w:u w:val="single"/>
        </w:rPr>
        <w:t>breaking</w:t>
      </w:r>
    </w:p>
    <w:p>
      <w:r>
        <w:rPr>
          <w:u w:val="single"/>
        </w:rPr>
        <w:t>breaking</w:t>
      </w:r>
    </w:p>
    <w:p>
      <w:r>
        <w:rPr>
          <w:u w:val="single"/>
        </w:rPr>
        <w:t>breaking</w:t>
      </w:r>
    </w:p>
    <w:p>
      <w:r>
        <w:t>breaking off</w:t>
      </w:r>
    </w:p>
    <w:p>
      <w:r>
        <w:t>breakthrough</w:t>
      </w:r>
    </w:p>
    <w:p>
      <w:r>
        <w:t>bream</w:t>
      </w:r>
    </w:p>
    <w:p>
      <w:r>
        <w:t>breast</w:t>
      </w:r>
    </w:p>
    <w:p>
      <w:r>
        <w:rPr>
          <w:u w:val="single"/>
        </w:rPr>
        <w:t>breast</w:t>
      </w:r>
    </w:p>
    <w:p>
      <w:r>
        <w:rPr>
          <w:u w:val="single"/>
        </w:rPr>
        <w:t>breast</w:t>
      </w:r>
    </w:p>
    <w:p>
      <w:r>
        <w:t>breast meat</w:t>
      </w:r>
    </w:p>
    <w:p>
      <w:r>
        <w:t>breastbone</w:t>
      </w:r>
    </w:p>
    <w:p>
      <w:r>
        <w:t>breast-feed</w:t>
      </w:r>
    </w:p>
    <w:p>
      <w:r>
        <w:t>breastfeeding</w:t>
      </w:r>
    </w:p>
    <w:p>
      <w:r>
        <w:t>breath</w:t>
      </w:r>
    </w:p>
    <w:p>
      <w:r>
        <w:t>breath of life</w:t>
      </w:r>
    </w:p>
    <w:p>
      <w:r>
        <w:t>breathe</w:t>
      </w:r>
    </w:p>
    <w:p>
      <w:r>
        <w:t>breathe hard</w:t>
      </w:r>
    </w:p>
    <w:p>
      <w:r>
        <w:t>breathe in</w:t>
      </w:r>
    </w:p>
    <w:p>
      <w:r>
        <w:t>breathe one’s last</w:t>
      </w:r>
    </w:p>
    <w:p>
      <w:r>
        <w:t>breathe out</w:t>
      </w:r>
    </w:p>
    <w:p>
      <w:r>
        <w:t>breathing</w:t>
      </w:r>
    </w:p>
    <w:p>
      <w:r>
        <w:rPr>
          <w:u w:val="single"/>
        </w:rPr>
        <w:t>breathing</w:t>
      </w:r>
    </w:p>
    <w:p>
      <w:r>
        <w:t>breath-taking</w:t>
      </w:r>
    </w:p>
    <w:p>
      <w:r>
        <w:t>breed</w:t>
      </w:r>
    </w:p>
    <w:p>
      <w:r>
        <w:rPr>
          <w:u w:val="single"/>
        </w:rPr>
        <w:t>breed</w:t>
      </w:r>
    </w:p>
    <w:p>
      <w:r>
        <w:rPr>
          <w:u w:val="single"/>
        </w:rPr>
        <w:t>breed</w:t>
      </w:r>
    </w:p>
    <w:p>
      <w:r>
        <w:t>breed an animal</w:t>
      </w:r>
    </w:p>
    <w:p>
      <w:r>
        <w:t>breed animals</w:t>
      </w:r>
    </w:p>
    <w:p>
      <w:r>
        <w:t>breeder</w:t>
      </w:r>
    </w:p>
    <w:p>
      <w:r>
        <w:t>breeding</w:t>
      </w:r>
    </w:p>
    <w:p>
      <w:r>
        <w:t>breeding animal</w:t>
      </w:r>
    </w:p>
    <w:p>
      <w:r>
        <w:t>breeding bull</w:t>
      </w:r>
    </w:p>
    <w:p>
      <w:r>
        <w:t>breeze</w:t>
      </w:r>
    </w:p>
    <w:p>
      <w:r>
        <w:t>breviary</w:t>
      </w:r>
    </w:p>
    <w:p>
      <w:r>
        <w:t>brevity</w:t>
      </w:r>
    </w:p>
    <w:p>
      <w:r>
        <w:t>brew</w:t>
      </w:r>
    </w:p>
    <w:p>
      <w:r>
        <w:rPr>
          <w:u w:val="single"/>
        </w:rPr>
        <w:t>brew</w:t>
      </w:r>
    </w:p>
    <w:p>
      <w:r>
        <w:t>brew left to ferment</w:t>
      </w:r>
    </w:p>
    <w:p>
      <w:r>
        <w:t>brewer</w:t>
      </w:r>
    </w:p>
    <w:p>
      <w:r>
        <w:t>brewery</w:t>
      </w:r>
    </w:p>
    <w:p>
      <w:r>
        <w:t>brewing preparation</w:t>
      </w:r>
    </w:p>
    <w:p>
      <w:r>
        <w:t>bribe</w:t>
      </w:r>
    </w:p>
    <w:p>
      <w:r>
        <w:rPr>
          <w:u w:val="single"/>
        </w:rPr>
        <w:t>bribe</w:t>
      </w:r>
    </w:p>
    <w:p>
      <w:r>
        <w:rPr>
          <w:u w:val="single"/>
        </w:rPr>
        <w:t>bribe</w:t>
      </w:r>
    </w:p>
    <w:p>
      <w:r>
        <w:t>bribery</w:t>
      </w:r>
    </w:p>
    <w:p>
      <w:r>
        <w:t>brick</w:t>
      </w:r>
    </w:p>
    <w:p>
      <w:r>
        <w:t>brick mold</w:t>
      </w:r>
    </w:p>
    <w:p>
      <w:r>
        <w:t>bricklayer</w:t>
      </w:r>
    </w:p>
    <w:p>
      <w:r>
        <w:t>bride</w:t>
      </w:r>
    </w:p>
    <w:p>
      <w:r>
        <w:t>bridegroom</w:t>
      </w:r>
    </w:p>
    <w:p>
      <w:r>
        <w:t>bridegroom dish</w:t>
      </w:r>
    </w:p>
    <w:p>
      <w:r>
        <w:t>bridelia</w:t>
      </w:r>
    </w:p>
    <w:p>
      <w:r>
        <w:rPr>
          <w:u w:val="single"/>
        </w:rPr>
        <w:t>bridelia</w:t>
      </w:r>
    </w:p>
    <w:p>
      <w:r>
        <w:t>bridesmaid</w:t>
      </w:r>
    </w:p>
    <w:p>
      <w:r>
        <w:t>bridewealth</w:t>
      </w:r>
    </w:p>
    <w:p>
      <w:r>
        <w:rPr>
          <w:u w:val="single"/>
        </w:rPr>
        <w:t>bridewealth</w:t>
      </w:r>
    </w:p>
    <w:p>
      <w:r>
        <w:t>bridge</w:t>
      </w:r>
    </w:p>
    <w:p>
      <w:r>
        <w:rPr>
          <w:u w:val="single"/>
        </w:rPr>
        <w:t>bridge</w:t>
      </w:r>
    </w:p>
    <w:p>
      <w:r>
        <w:t>bridle</w:t>
      </w:r>
    </w:p>
    <w:p>
      <w:r>
        <w:rPr>
          <w:u w:val="single"/>
        </w:rPr>
        <w:t>bridle</w:t>
      </w:r>
    </w:p>
    <w:p>
      <w:r>
        <w:rPr>
          <w:u w:val="single"/>
        </w:rPr>
        <w:t>bridle</w:t>
      </w:r>
    </w:p>
    <w:p>
      <w:r>
        <w:rPr>
          <w:u w:val="single"/>
        </w:rPr>
        <w:t>bridle</w:t>
      </w:r>
    </w:p>
    <w:p>
      <w:r>
        <w:t>brief</w:t>
      </w:r>
    </w:p>
    <w:p>
      <w:r>
        <w:rPr>
          <w:u w:val="single"/>
        </w:rPr>
        <w:t>brief</w:t>
      </w:r>
    </w:p>
    <w:p>
      <w:r>
        <w:rPr>
          <w:u w:val="single"/>
        </w:rPr>
        <w:t>brief</w:t>
      </w:r>
    </w:p>
    <w:p>
      <w:r>
        <w:rPr>
          <w:u w:val="single"/>
        </w:rPr>
        <w:t>brief</w:t>
      </w:r>
    </w:p>
    <w:p>
      <w:r>
        <w:t>briefcase</w:t>
      </w:r>
    </w:p>
    <w:p>
      <w:r>
        <w:t>briefly</w:t>
      </w:r>
    </w:p>
    <w:p>
      <w:r>
        <w:rPr>
          <w:u w:val="single"/>
        </w:rPr>
        <w:t>briefly</w:t>
      </w:r>
    </w:p>
    <w:p>
      <w:r>
        <w:rPr>
          <w:u w:val="single"/>
        </w:rPr>
        <w:t>briefly</w:t>
      </w:r>
    </w:p>
    <w:p>
      <w:r>
        <w:t>briefness</w:t>
      </w:r>
    </w:p>
    <w:p>
      <w:r>
        <w:t>briefs</w:t>
      </w:r>
    </w:p>
    <w:p>
      <w:r>
        <w:t>brig</w:t>
      </w:r>
    </w:p>
    <w:p>
      <w:r>
        <w:t>brigade</w:t>
      </w:r>
    </w:p>
    <w:p>
      <w:r>
        <w:rPr>
          <w:u w:val="single"/>
        </w:rPr>
        <w:t>brigade</w:t>
      </w:r>
    </w:p>
    <w:p>
      <w:r>
        <w:rPr>
          <w:u w:val="single"/>
        </w:rPr>
        <w:t>brigade</w:t>
      </w:r>
    </w:p>
    <w:p>
      <w:r>
        <w:t>brigadier</w:t>
      </w:r>
    </w:p>
    <w:p>
      <w:r>
        <w:t>brigand</w:t>
      </w:r>
    </w:p>
    <w:p>
      <w:r>
        <w:rPr>
          <w:u w:val="single"/>
        </w:rPr>
        <w:t>brigand</w:t>
      </w:r>
    </w:p>
    <w:p>
      <w:r>
        <w:t>brigandage</w:t>
      </w:r>
    </w:p>
    <w:p>
      <w:r>
        <w:t>bright</w:t>
      </w:r>
    </w:p>
    <w:p>
      <w:r>
        <w:rPr>
          <w:u w:val="single"/>
        </w:rPr>
        <w:t>bright</w:t>
      </w:r>
    </w:p>
    <w:p>
      <w:r>
        <w:rPr>
          <w:u w:val="single"/>
        </w:rPr>
        <w:t>bright</w:t>
      </w:r>
    </w:p>
    <w:p>
      <w:r>
        <w:rPr>
          <w:u w:val="single"/>
        </w:rPr>
        <w:t>bright</w:t>
      </w:r>
    </w:p>
    <w:p>
      <w:r>
        <w:t>brighten</w:t>
      </w:r>
    </w:p>
    <w:p>
      <w:r>
        <w:t>brightness</w:t>
      </w:r>
    </w:p>
    <w:p>
      <w:r>
        <w:rPr>
          <w:u w:val="single"/>
        </w:rPr>
        <w:t>brightness</w:t>
      </w:r>
    </w:p>
    <w:p>
      <w:r>
        <w:rPr>
          <w:u w:val="single"/>
        </w:rPr>
        <w:t>brightness</w:t>
      </w:r>
    </w:p>
    <w:p>
      <w:r>
        <w:t>brilliance</w:t>
      </w:r>
    </w:p>
    <w:p>
      <w:r>
        <w:t>brilliant</w:t>
      </w:r>
    </w:p>
    <w:p>
      <w:r>
        <w:rPr>
          <w:u w:val="single"/>
        </w:rPr>
        <w:t>brilliant</w:t>
      </w:r>
    </w:p>
    <w:p>
      <w:r>
        <w:rPr>
          <w:u w:val="single"/>
        </w:rPr>
        <w:t>brilliant</w:t>
      </w:r>
    </w:p>
    <w:p>
      <w:r>
        <w:t>brim</w:t>
      </w:r>
    </w:p>
    <w:p>
      <w:r>
        <w:t>brim over</w:t>
      </w:r>
    </w:p>
    <w:p>
      <w:r>
        <w:t>brimful</w:t>
      </w:r>
    </w:p>
    <w:p>
      <w:r>
        <w:t>brimless cylindrical cap</w:t>
      </w:r>
    </w:p>
    <w:p>
      <w:r>
        <w:rPr>
          <w:u w:val="single"/>
        </w:rPr>
        <w:t>brimless cylindrical cap</w:t>
      </w:r>
    </w:p>
    <w:p>
      <w:r>
        <w:t>brine</w:t>
      </w:r>
    </w:p>
    <w:p>
      <w:r>
        <w:t>bring</w:t>
      </w:r>
    </w:p>
    <w:p>
      <w:r>
        <w:rPr>
          <w:u w:val="single"/>
        </w:rPr>
        <w:t>bring</w:t>
      </w:r>
    </w:p>
    <w:p>
      <w:r>
        <w:rPr>
          <w:u w:val="single"/>
        </w:rPr>
        <w:t>bring</w:t>
      </w:r>
    </w:p>
    <w:p>
      <w:r>
        <w:rPr>
          <w:u w:val="single"/>
        </w:rPr>
        <w:t>bring</w:t>
      </w:r>
    </w:p>
    <w:p>
      <w:r>
        <w:rPr>
          <w:u w:val="single"/>
        </w:rPr>
        <w:t>bring</w:t>
      </w:r>
    </w:p>
    <w:p>
      <w:r>
        <w:rPr>
          <w:u w:val="single"/>
        </w:rPr>
        <w:t>bring</w:t>
      </w:r>
    </w:p>
    <w:p>
      <w:r>
        <w:t>bring about</w:t>
      </w:r>
    </w:p>
    <w:p>
      <w:r>
        <w:t>bring back</w:t>
      </w:r>
    </w:p>
    <w:p>
      <w:r>
        <w:rPr>
          <w:u w:val="single"/>
        </w:rPr>
        <w:t>bring back</w:t>
      </w:r>
    </w:p>
    <w:p>
      <w:r>
        <w:t>bring back from the dead</w:t>
      </w:r>
    </w:p>
    <w:p>
      <w:r>
        <w:rPr>
          <w:u w:val="single"/>
        </w:rPr>
        <w:t>bring back from the dead</w:t>
      </w:r>
    </w:p>
    <w:p>
      <w:r>
        <w:t>bring back to life</w:t>
      </w:r>
    </w:p>
    <w:p>
      <w:r>
        <w:rPr>
          <w:u w:val="single"/>
        </w:rPr>
        <w:t>bring back to life</w:t>
      </w:r>
    </w:p>
    <w:p>
      <w:r>
        <w:t>bring down</w:t>
      </w:r>
    </w:p>
    <w:p>
      <w:r>
        <w:rPr>
          <w:u w:val="single"/>
        </w:rPr>
        <w:t>bring down</w:t>
      </w:r>
    </w:p>
    <w:p>
      <w:r>
        <w:rPr>
          <w:u w:val="single"/>
        </w:rPr>
        <w:t>bring down</w:t>
      </w:r>
    </w:p>
    <w:p>
      <w:r>
        <w:rPr>
          <w:u w:val="single"/>
        </w:rPr>
        <w:t>bring down</w:t>
      </w:r>
    </w:p>
    <w:p>
      <w:r>
        <w:rPr>
          <w:u w:val="single"/>
        </w:rPr>
        <w:t>bring down</w:t>
      </w:r>
    </w:p>
    <w:p>
      <w:r>
        <w:t>bring in</w:t>
      </w:r>
    </w:p>
    <w:p>
      <w:r>
        <w:rPr>
          <w:u w:val="single"/>
        </w:rPr>
        <w:t>bring in</w:t>
      </w:r>
    </w:p>
    <w:p>
      <w:r>
        <w:t>bring misfortune to</w:t>
      </w:r>
    </w:p>
    <w:p>
      <w:r>
        <w:t>bring out</w:t>
      </w:r>
    </w:p>
    <w:p>
      <w:r>
        <w:rPr>
          <w:u w:val="single"/>
        </w:rPr>
        <w:t>bring out</w:t>
      </w:r>
    </w:p>
    <w:p>
      <w:r>
        <w:t>bring s</w:t>
      </w:r>
    </w:p>
    <w:p>
      <w:r>
        <w:t>bring shame upon</w:t>
      </w:r>
    </w:p>
    <w:p>
      <w:r>
        <w:t>bring sth down</w:t>
      </w:r>
    </w:p>
    <w:p>
      <w:r>
        <w:rPr>
          <w:u w:val="single"/>
        </w:rPr>
        <w:t>bring sth down</w:t>
      </w:r>
    </w:p>
    <w:p>
      <w:r>
        <w:rPr>
          <w:u w:val="single"/>
        </w:rPr>
        <w:t>bring sth down</w:t>
      </w:r>
    </w:p>
    <w:p>
      <w:r>
        <w:t>bring to agreement</w:t>
      </w:r>
    </w:p>
    <w:p>
      <w:r>
        <w:t>bring to court</w:t>
      </w:r>
    </w:p>
    <w:p>
      <w:r>
        <w:t>bring to light</w:t>
      </w:r>
    </w:p>
    <w:p>
      <w:r>
        <w:t>bring together</w:t>
      </w:r>
    </w:p>
    <w:p>
      <w:r>
        <w:rPr>
          <w:u w:val="single"/>
        </w:rPr>
        <w:t>bring together</w:t>
      </w:r>
    </w:p>
    <w:p>
      <w:r>
        <w:t>bring together lump together</w:t>
      </w:r>
    </w:p>
    <w:p>
      <w:r>
        <w:t>bring up</w:t>
      </w:r>
    </w:p>
    <w:p>
      <w:r>
        <w:rPr>
          <w:u w:val="single"/>
        </w:rPr>
        <w:t>bring up</w:t>
      </w:r>
    </w:p>
    <w:p>
      <w:r>
        <w:t>bringing down</w:t>
      </w:r>
    </w:p>
    <w:p>
      <w:r>
        <w:rPr>
          <w:u w:val="single"/>
        </w:rPr>
        <w:t>bringing down</w:t>
      </w:r>
    </w:p>
    <w:p>
      <w:r>
        <w:t>brink</w:t>
      </w:r>
    </w:p>
    <w:p>
      <w:r>
        <w:t>brisket</w:t>
      </w:r>
    </w:p>
    <w:p>
      <w:r>
        <w:t>bristle</w:t>
      </w:r>
    </w:p>
    <w:p>
      <w:r>
        <w:t>brittle</w:t>
      </w:r>
    </w:p>
    <w:p>
      <w:r>
        <w:t>bro</w:t>
      </w:r>
    </w:p>
    <w:p>
      <w:r>
        <w:t>broad</w:t>
      </w:r>
    </w:p>
    <w:p>
      <w:r>
        <w:t>broad palm leaf</w:t>
      </w:r>
    </w:p>
    <w:p>
      <w:r>
        <w:t>broad-billed roller</w:t>
      </w:r>
    </w:p>
    <w:p>
      <w:r>
        <w:t>broadcast</w:t>
      </w:r>
    </w:p>
    <w:p>
      <w:r>
        <w:rPr>
          <w:u w:val="single"/>
        </w:rPr>
        <w:t>broadcast</w:t>
      </w:r>
    </w:p>
    <w:p>
      <w:r>
        <w:rPr>
          <w:u w:val="single"/>
        </w:rPr>
        <w:t>broadcast</w:t>
      </w:r>
    </w:p>
    <w:p>
      <w:r>
        <w:t>broadcaster</w:t>
      </w:r>
    </w:p>
    <w:p>
      <w:r>
        <w:t>broadcasting</w:t>
      </w:r>
    </w:p>
    <w:p>
      <w:r>
        <w:rPr>
          <w:u w:val="single"/>
        </w:rPr>
        <w:t>broadcasting</w:t>
      </w:r>
    </w:p>
    <w:p>
      <w:r>
        <w:t>broaden</w:t>
      </w:r>
    </w:p>
    <w:p>
      <w:r>
        <w:rPr>
          <w:u w:val="single"/>
        </w:rPr>
        <w:t>broaden</w:t>
      </w:r>
    </w:p>
    <w:p>
      <w:r>
        <w:t>broad-tipped spear</w:t>
      </w:r>
    </w:p>
    <w:p>
      <w:r>
        <w:t>brocade</w:t>
      </w:r>
    </w:p>
    <w:p>
      <w:r>
        <w:t>broccoli</w:t>
      </w:r>
    </w:p>
    <w:p>
      <w:r>
        <w:t>brochure</w:t>
      </w:r>
    </w:p>
    <w:p>
      <w:r>
        <w:rPr>
          <w:u w:val="single"/>
        </w:rPr>
        <w:t>brochure</w:t>
      </w:r>
    </w:p>
    <w:p>
      <w:r>
        <w:t>broil</w:t>
      </w:r>
    </w:p>
    <w:p>
      <w:r>
        <w:t>broiled</w:t>
      </w:r>
    </w:p>
    <w:p>
      <w:r>
        <w:t>broke</w:t>
      </w:r>
    </w:p>
    <w:p>
      <w:r>
        <w:rPr>
          <w:u w:val="single"/>
        </w:rPr>
        <w:t>broke</w:t>
      </w:r>
    </w:p>
    <w:p>
      <w:r>
        <w:rPr>
          <w:u w:val="single"/>
        </w:rPr>
        <w:t>broke</w:t>
      </w:r>
    </w:p>
    <w:p>
      <w:r>
        <w:t>broken</w:t>
      </w:r>
    </w:p>
    <w:p>
      <w:r>
        <w:rPr>
          <w:u w:val="single"/>
        </w:rPr>
        <w:t>broken</w:t>
      </w:r>
    </w:p>
    <w:p>
      <w:r>
        <w:t>broken into pieces</w:t>
      </w:r>
    </w:p>
    <w:p>
      <w:r>
        <w:t>broken piece</w:t>
      </w:r>
    </w:p>
    <w:p>
      <w:r>
        <w:t>broker</w:t>
      </w:r>
    </w:p>
    <w:p>
      <w:r>
        <w:t>brokerage</w:t>
      </w:r>
    </w:p>
    <w:p>
      <w:r>
        <w:rPr>
          <w:u w:val="single"/>
        </w:rPr>
        <w:t>brokerage</w:t>
      </w:r>
    </w:p>
    <w:p>
      <w:r>
        <w:t>bronchial tube</w:t>
      </w:r>
    </w:p>
    <w:p>
      <w:r>
        <w:t>bronchitis</w:t>
      </w:r>
    </w:p>
    <w:p>
      <w:r>
        <w:t>bronchus</w:t>
      </w:r>
    </w:p>
    <w:p>
      <w:r>
        <w:t>bronze</w:t>
      </w:r>
    </w:p>
    <w:p>
      <w:r>
        <w:rPr>
          <w:u w:val="single"/>
        </w:rPr>
        <w:t>bronze</w:t>
      </w:r>
    </w:p>
    <w:p>
      <w:r>
        <w:t>brooch</w:t>
      </w:r>
    </w:p>
    <w:p>
      <w:r>
        <w:t>brood</w:t>
      </w:r>
    </w:p>
    <w:p>
      <w:r>
        <w:rPr>
          <w:u w:val="single"/>
        </w:rPr>
        <w:t>brood</w:t>
      </w:r>
    </w:p>
    <w:p>
      <w:r>
        <w:t>brook</w:t>
      </w:r>
    </w:p>
    <w:p>
      <w:r>
        <w:t>broom</w:t>
      </w:r>
    </w:p>
    <w:p>
      <w:r>
        <w:t>broom grass</w:t>
      </w:r>
    </w:p>
    <w:p>
      <w:r>
        <w:t>broth</w:t>
      </w:r>
    </w:p>
    <w:p>
      <w:r>
        <w:t>brothel</w:t>
      </w:r>
    </w:p>
    <w:p>
      <w:r>
        <w:t>brother</w:t>
      </w:r>
    </w:p>
    <w:p>
      <w:r>
        <w:rPr>
          <w:u w:val="single"/>
        </w:rPr>
        <w:t>brother</w:t>
      </w:r>
    </w:p>
    <w:p>
      <w:r>
        <w:rPr>
          <w:u w:val="single"/>
        </w:rPr>
        <w:t>brother</w:t>
      </w:r>
    </w:p>
    <w:p>
      <w:r>
        <w:rPr>
          <w:u w:val="single"/>
        </w:rPr>
        <w:t>brother</w:t>
      </w:r>
    </w:p>
    <w:p>
      <w:r>
        <w:rPr>
          <w:u w:val="single"/>
        </w:rPr>
        <w:t>brother</w:t>
      </w:r>
    </w:p>
    <w:p>
      <w:r>
        <w:t>brotherhood</w:t>
      </w:r>
    </w:p>
    <w:p>
      <w:r>
        <w:rPr>
          <w:u w:val="single"/>
        </w:rPr>
        <w:t>brotherhood</w:t>
      </w:r>
    </w:p>
    <w:p>
      <w:r>
        <w:rPr>
          <w:u w:val="single"/>
        </w:rPr>
        <w:t>brotherhood</w:t>
      </w:r>
    </w:p>
    <w:p>
      <w:r>
        <w:t>brother-in-law</w:t>
      </w:r>
    </w:p>
    <w:p>
      <w:r>
        <w:t>brotherly</w:t>
      </w:r>
    </w:p>
    <w:p>
      <w:r>
        <w:t>brow</w:t>
      </w:r>
    </w:p>
    <w:p>
      <w:r>
        <w:rPr>
          <w:u w:val="single"/>
        </w:rPr>
        <w:t>brow</w:t>
      </w:r>
    </w:p>
    <w:p>
      <w:r>
        <w:t>browbeat</w:t>
      </w:r>
    </w:p>
    <w:p>
      <w:r>
        <w:t>brown</w:t>
      </w:r>
    </w:p>
    <w:p>
      <w:r>
        <w:t>brown ant</w:t>
      </w:r>
    </w:p>
    <w:p>
      <w:r>
        <w:rPr>
          <w:u w:val="single"/>
        </w:rPr>
        <w:t>brown ant</w:t>
      </w:r>
    </w:p>
    <w:p>
      <w:r>
        <w:t>brown dyeing product</w:t>
      </w:r>
    </w:p>
    <w:p>
      <w:r>
        <w:t>brown rice</w:t>
      </w:r>
    </w:p>
    <w:p>
      <w:r>
        <w:t>brown sugar</w:t>
      </w:r>
    </w:p>
    <w:p>
      <w:r>
        <w:t>brown-headed parrot</w:t>
      </w:r>
    </w:p>
    <w:p>
      <w:r>
        <w:t>brownish yellow cloth</w:t>
      </w:r>
    </w:p>
    <w:p>
      <w:r>
        <w:t>brown-throated weaver</w:t>
      </w:r>
    </w:p>
    <w:p>
      <w:r>
        <w:t>browse</w:t>
      </w:r>
    </w:p>
    <w:p>
      <w:r>
        <w:t>browser</w:t>
      </w:r>
    </w:p>
    <w:p>
      <w:r>
        <w:t>bruise</w:t>
      </w:r>
    </w:p>
    <w:p>
      <w:r>
        <w:rPr>
          <w:u w:val="single"/>
        </w:rPr>
        <w:t>bruise</w:t>
      </w:r>
    </w:p>
    <w:p>
      <w:r>
        <w:t>bruised</w:t>
      </w:r>
    </w:p>
    <w:p>
      <w:r>
        <w:t>brush</w:t>
      </w:r>
    </w:p>
    <w:p>
      <w:r>
        <w:rPr>
          <w:u w:val="single"/>
        </w:rPr>
        <w:t>brush</w:t>
      </w:r>
    </w:p>
    <w:p>
      <w:r>
        <w:rPr>
          <w:u w:val="single"/>
        </w:rPr>
        <w:t>brush</w:t>
      </w:r>
    </w:p>
    <w:p>
      <w:r>
        <w:t>brush aside</w:t>
      </w:r>
    </w:p>
    <w:p>
      <w:r>
        <w:t>brush hair</w:t>
      </w:r>
    </w:p>
    <w:p>
      <w:r>
        <w:t>brush past</w:t>
      </w:r>
    </w:p>
    <w:p>
      <w:r>
        <w:t>brush teeth</w:t>
      </w:r>
    </w:p>
    <w:p>
      <w:r>
        <w:t>brutal</w:t>
      </w:r>
    </w:p>
    <w:p>
      <w:r>
        <w:rPr>
          <w:u w:val="single"/>
        </w:rPr>
        <w:t>brutal</w:t>
      </w:r>
    </w:p>
    <w:p>
      <w:r>
        <w:rPr>
          <w:u w:val="single"/>
        </w:rPr>
        <w:t>brutal</w:t>
      </w:r>
    </w:p>
    <w:p>
      <w:r>
        <w:rPr>
          <w:u w:val="single"/>
        </w:rPr>
        <w:t>brutal</w:t>
      </w:r>
    </w:p>
    <w:p>
      <w:r>
        <w:rPr>
          <w:u w:val="single"/>
        </w:rPr>
        <w:t>brutal</w:t>
      </w:r>
    </w:p>
    <w:p>
      <w:r>
        <w:rPr>
          <w:u w:val="single"/>
        </w:rPr>
        <w:t>brutal</w:t>
      </w:r>
    </w:p>
    <w:p>
      <w:r>
        <w:rPr>
          <w:u w:val="single"/>
        </w:rPr>
        <w:t>brutal</w:t>
      </w:r>
    </w:p>
    <w:p>
      <w:r>
        <w:t>brutal force</w:t>
      </w:r>
    </w:p>
    <w:p>
      <w:r>
        <w:t>brutality</w:t>
      </w:r>
    </w:p>
    <w:p>
      <w:r>
        <w:rPr>
          <w:u w:val="single"/>
        </w:rPr>
        <w:t>brutality</w:t>
      </w:r>
    </w:p>
    <w:p>
      <w:r>
        <w:rPr>
          <w:u w:val="single"/>
        </w:rPr>
        <w:t>brutality</w:t>
      </w:r>
    </w:p>
    <w:p>
      <w:r>
        <w:rPr>
          <w:u w:val="single"/>
        </w:rPr>
        <w:t>brutality</w:t>
      </w:r>
    </w:p>
    <w:p>
      <w:r>
        <w:rPr>
          <w:u w:val="single"/>
        </w:rPr>
        <w:t>brutality</w:t>
      </w:r>
    </w:p>
    <w:p>
      <w:r>
        <w:rPr>
          <w:u w:val="single"/>
        </w:rPr>
        <w:t>brutality</w:t>
      </w:r>
    </w:p>
    <w:p>
      <w:r>
        <w:t>brutally</w:t>
      </w:r>
    </w:p>
    <w:p>
      <w:r>
        <w:rPr>
          <w:u w:val="single"/>
        </w:rPr>
        <w:t>brutally</w:t>
      </w:r>
    </w:p>
    <w:p>
      <w:r>
        <w:rPr>
          <w:u w:val="single"/>
        </w:rPr>
        <w:t>brutally</w:t>
      </w:r>
    </w:p>
    <w:p>
      <w:r>
        <w:t>brute</w:t>
      </w:r>
    </w:p>
    <w:p>
      <w:r>
        <w:rPr>
          <w:u w:val="single"/>
        </w:rPr>
        <w:t>brute</w:t>
      </w:r>
    </w:p>
    <w:p>
      <w:r>
        <w:rPr>
          <w:u w:val="single"/>
        </w:rPr>
        <w:t>brute</w:t>
      </w:r>
    </w:p>
    <w:p>
      <w:r>
        <w:rPr>
          <w:u w:val="single"/>
        </w:rPr>
        <w:t>brute</w:t>
      </w:r>
    </w:p>
    <w:p>
      <w:r>
        <w:rPr>
          <w:u w:val="single"/>
        </w:rPr>
        <w:t>brute</w:t>
      </w:r>
    </w:p>
    <w:p>
      <w:r>
        <w:t>bubble</w:t>
      </w:r>
    </w:p>
    <w:p>
      <w:r>
        <w:rPr>
          <w:u w:val="single"/>
        </w:rPr>
        <w:t>bubble</w:t>
      </w:r>
    </w:p>
    <w:p>
      <w:r>
        <w:t>bubble up with a roaring sound</w:t>
      </w:r>
    </w:p>
    <w:p>
      <w:r>
        <w:t>bubblegum</w:t>
      </w:r>
    </w:p>
    <w:p>
      <w:r>
        <w:t>bubbles</w:t>
      </w:r>
    </w:p>
    <w:p>
      <w:r>
        <w:t>buck naked</w:t>
      </w:r>
    </w:p>
    <w:p>
      <w:r>
        <w:t>bucket</w:t>
      </w:r>
    </w:p>
    <w:p>
      <w:r>
        <w:t>buckle</w:t>
      </w:r>
    </w:p>
    <w:p>
      <w:r>
        <w:rPr>
          <w:u w:val="single"/>
        </w:rPr>
        <w:t>buckle</w:t>
      </w:r>
    </w:p>
    <w:p>
      <w:r>
        <w:t>bud</w:t>
      </w:r>
    </w:p>
    <w:p>
      <w:r>
        <w:rPr>
          <w:u w:val="single"/>
        </w:rPr>
        <w:t>bud</w:t>
      </w:r>
    </w:p>
    <w:p>
      <w:r>
        <w:t>budding</w:t>
      </w:r>
    </w:p>
    <w:p>
      <w:r>
        <w:t>buddy</w:t>
      </w:r>
    </w:p>
    <w:p>
      <w:r>
        <w:rPr>
          <w:u w:val="single"/>
        </w:rPr>
        <w:t>buddy</w:t>
      </w:r>
    </w:p>
    <w:p>
      <w:r>
        <w:t>budge</w:t>
      </w:r>
    </w:p>
    <w:p>
      <w:r>
        <w:rPr>
          <w:u w:val="single"/>
        </w:rPr>
        <w:t>budge</w:t>
      </w:r>
    </w:p>
    <w:p>
      <w:r>
        <w:t>budget</w:t>
      </w:r>
    </w:p>
    <w:p>
      <w:r>
        <w:t>buffalo</w:t>
      </w:r>
    </w:p>
    <w:p>
      <w:r>
        <w:t>buffer state</w:t>
      </w:r>
    </w:p>
    <w:p>
      <w:r>
        <w:t>buffer zone</w:t>
      </w:r>
    </w:p>
    <w:p>
      <w:r>
        <w:t>buffoon</w:t>
      </w:r>
    </w:p>
    <w:p>
      <w:r>
        <w:t>bug</w:t>
      </w:r>
    </w:p>
    <w:p>
      <w:r>
        <w:rPr>
          <w:u w:val="single"/>
        </w:rPr>
        <w:t>bug</w:t>
      </w:r>
    </w:p>
    <w:p>
      <w:r>
        <w:t>buggy</w:t>
      </w:r>
    </w:p>
    <w:p>
      <w:r>
        <w:t>bugle</w:t>
      </w:r>
    </w:p>
    <w:p>
      <w:r>
        <w:rPr>
          <w:u w:val="single"/>
        </w:rPr>
        <w:t>bugle</w:t>
      </w:r>
    </w:p>
    <w:p>
      <w:r>
        <w:rPr>
          <w:u w:val="single"/>
        </w:rPr>
        <w:t>bugle</w:t>
      </w:r>
    </w:p>
    <w:p>
      <w:r>
        <w:rPr>
          <w:u w:val="single"/>
        </w:rPr>
        <w:t>bugle</w:t>
      </w:r>
    </w:p>
    <w:p>
      <w:r>
        <w:t>bugle call</w:t>
      </w:r>
    </w:p>
    <w:p>
      <w:r>
        <w:t>bugler</w:t>
      </w:r>
    </w:p>
    <w:p>
      <w:r>
        <w:rPr>
          <w:u w:val="single"/>
        </w:rPr>
        <w:t>bugler</w:t>
      </w:r>
    </w:p>
    <w:p>
      <w:r>
        <w:t>build</w:t>
      </w:r>
    </w:p>
    <w:p>
      <w:r>
        <w:rPr>
          <w:u w:val="single"/>
        </w:rPr>
        <w:t>build</w:t>
      </w:r>
    </w:p>
    <w:p>
      <w:r>
        <w:rPr>
          <w:u w:val="single"/>
        </w:rPr>
        <w:t>build</w:t>
      </w:r>
    </w:p>
    <w:p>
      <w:r>
        <w:rPr>
          <w:u w:val="single"/>
        </w:rPr>
        <w:t>build</w:t>
      </w:r>
    </w:p>
    <w:p>
      <w:r>
        <w:rPr>
          <w:u w:val="single"/>
        </w:rPr>
        <w:t>build</w:t>
      </w:r>
    </w:p>
    <w:p>
      <w:r>
        <w:rPr>
          <w:u w:val="single"/>
        </w:rPr>
        <w:t>build</w:t>
      </w:r>
    </w:p>
    <w:p>
      <w:r>
        <w:t>builder</w:t>
      </w:r>
    </w:p>
    <w:p>
      <w:r>
        <w:rPr>
          <w:u w:val="single"/>
        </w:rPr>
        <w:t>builder</w:t>
      </w:r>
    </w:p>
    <w:p>
      <w:r>
        <w:t>building</w:t>
      </w:r>
    </w:p>
    <w:p>
      <w:r>
        <w:rPr>
          <w:u w:val="single"/>
        </w:rPr>
        <w:t>building</w:t>
      </w:r>
    </w:p>
    <w:p>
      <w:r>
        <w:rPr>
          <w:u w:val="single"/>
        </w:rPr>
        <w:t>building</w:t>
      </w:r>
    </w:p>
    <w:p>
      <w:r>
        <w:rPr>
          <w:u w:val="single"/>
        </w:rPr>
        <w:t>building</w:t>
      </w:r>
    </w:p>
    <w:p>
      <w:r>
        <w:rPr>
          <w:u w:val="single"/>
        </w:rPr>
        <w:t>building</w:t>
      </w:r>
    </w:p>
    <w:p>
      <w:r>
        <w:t>building pole</w:t>
      </w:r>
    </w:p>
    <w:p>
      <w:r>
        <w:t>building under construction</w:t>
      </w:r>
    </w:p>
    <w:p>
      <w:r>
        <w:t>built-in lock</w:t>
      </w:r>
    </w:p>
    <w:p>
      <w:r>
        <w:t>bulb</w:t>
      </w:r>
    </w:p>
    <w:p>
      <w:r>
        <w:t>bulbul</w:t>
      </w:r>
    </w:p>
    <w:p>
      <w:r>
        <w:rPr>
          <w:u w:val="single"/>
        </w:rPr>
        <w:t>bulbul</w:t>
      </w:r>
    </w:p>
    <w:p>
      <w:r>
        <w:t>bulge</w:t>
      </w:r>
    </w:p>
    <w:p>
      <w:r>
        <w:rPr>
          <w:u w:val="single"/>
        </w:rPr>
        <w:t>bulge</w:t>
      </w:r>
    </w:p>
    <w:p>
      <w:r>
        <w:rPr>
          <w:u w:val="single"/>
        </w:rPr>
        <w:t>bulge</w:t>
      </w:r>
    </w:p>
    <w:p>
      <w:r>
        <w:t>bulk</w:t>
      </w:r>
    </w:p>
    <w:p>
      <w:r>
        <w:t>bulkhead</w:t>
      </w:r>
    </w:p>
    <w:p>
      <w:r>
        <w:t>bull</w:t>
      </w:r>
    </w:p>
    <w:p>
      <w:r>
        <w:rPr>
          <w:u w:val="single"/>
        </w:rPr>
        <w:t>bull</w:t>
      </w:r>
    </w:p>
    <w:p>
      <w:r>
        <w:rPr>
          <w:u w:val="single"/>
        </w:rPr>
        <w:t>bull</w:t>
      </w:r>
    </w:p>
    <w:p>
      <w:r>
        <w:rPr>
          <w:u w:val="single"/>
        </w:rPr>
        <w:t>bull</w:t>
      </w:r>
    </w:p>
    <w:p>
      <w:r>
        <w:t>bulldozer</w:t>
      </w:r>
    </w:p>
    <w:p>
      <w:r>
        <w:t>bullet</w:t>
      </w:r>
    </w:p>
    <w:p>
      <w:r>
        <w:t>bullet belt</w:t>
      </w:r>
    </w:p>
    <w:p>
      <w:r>
        <w:t>bullet shell</w:t>
      </w:r>
    </w:p>
    <w:p>
      <w:r>
        <w:t>bulletproof</w:t>
      </w:r>
    </w:p>
    <w:p>
      <w:r>
        <w:t>bullhead</w:t>
      </w:r>
    </w:p>
    <w:p>
      <w:r>
        <w:t>bullish</w:t>
      </w:r>
    </w:p>
    <w:p>
      <w:r>
        <w:t>bullock</w:t>
      </w:r>
    </w:p>
    <w:p>
      <w:r>
        <w:t>bullock’s heart</w:t>
      </w:r>
    </w:p>
    <w:p>
      <w:r>
        <w:t>bullrush millet</w:t>
      </w:r>
    </w:p>
    <w:p>
      <w:r>
        <w:t>bull's eye</w:t>
      </w:r>
    </w:p>
    <w:p>
      <w:r>
        <w:t>bullshit!</w:t>
      </w:r>
    </w:p>
    <w:p>
      <w:r>
        <w:t>bully</w:t>
      </w:r>
    </w:p>
    <w:p>
      <w:r>
        <w:rPr>
          <w:u w:val="single"/>
        </w:rPr>
        <w:t>bully</w:t>
      </w:r>
    </w:p>
    <w:p>
      <w:r>
        <w:rPr>
          <w:u w:val="single"/>
        </w:rPr>
        <w:t>bully</w:t>
      </w:r>
    </w:p>
    <w:p>
      <w:r>
        <w:t>bullying</w:t>
      </w:r>
    </w:p>
    <w:p>
      <w:r>
        <w:t>bulrush</w:t>
      </w:r>
    </w:p>
    <w:p>
      <w:r>
        <w:rPr>
          <w:u w:val="single"/>
        </w:rPr>
        <w:t>bulrush</w:t>
      </w:r>
    </w:p>
    <w:p>
      <w:r>
        <w:t>bulrush millet</w:t>
      </w:r>
    </w:p>
    <w:p>
      <w:r>
        <w:t>bulwark</w:t>
      </w:r>
    </w:p>
    <w:p>
      <w:r>
        <w:t>bumble bee</w:t>
      </w:r>
    </w:p>
    <w:p>
      <w:r>
        <w:t>bump</w:t>
      </w:r>
    </w:p>
    <w:p>
      <w:r>
        <w:rPr>
          <w:u w:val="single"/>
        </w:rPr>
        <w:t>bump</w:t>
      </w:r>
    </w:p>
    <w:p>
      <w:r>
        <w:t>bump into</w:t>
      </w:r>
    </w:p>
    <w:p>
      <w:r>
        <w:rPr>
          <w:u w:val="single"/>
        </w:rPr>
        <w:t>bump into</w:t>
      </w:r>
    </w:p>
    <w:p>
      <w:r>
        <w:t>bump into sb unexpectedly</w:t>
      </w:r>
    </w:p>
    <w:p>
      <w:r>
        <w:t>bumper</w:t>
      </w:r>
    </w:p>
    <w:p>
      <w:r>
        <w:t>bumpkin uncouth</w:t>
      </w:r>
    </w:p>
    <w:p>
      <w:r>
        <w:t>bun</w:t>
      </w:r>
    </w:p>
    <w:p>
      <w:r>
        <w:t>bunch</w:t>
      </w:r>
    </w:p>
    <w:p>
      <w:r>
        <w:rPr>
          <w:u w:val="single"/>
        </w:rPr>
        <w:t>bunch</w:t>
      </w:r>
    </w:p>
    <w:p>
      <w:r>
        <w:rPr>
          <w:u w:val="single"/>
        </w:rPr>
        <w:t>bunch</w:t>
      </w:r>
    </w:p>
    <w:p>
      <w:r>
        <w:t>bunch of keys / plants</w:t>
      </w:r>
    </w:p>
    <w:p>
      <w:r>
        <w:t>bunch of problems</w:t>
      </w:r>
    </w:p>
    <w:p>
      <w:r>
        <w:t>bunch of seedlings</w:t>
      </w:r>
    </w:p>
    <w:p>
      <w:r>
        <w:t>bunch of various small fish</w:t>
      </w:r>
    </w:p>
    <w:p>
      <w:r>
        <w:t>bundle</w:t>
      </w:r>
    </w:p>
    <w:p>
      <w:r>
        <w:rPr>
          <w:u w:val="single"/>
        </w:rPr>
        <w:t>bundle</w:t>
      </w:r>
    </w:p>
    <w:p>
      <w:r>
        <w:rPr>
          <w:u w:val="single"/>
        </w:rPr>
        <w:t>bundle</w:t>
      </w:r>
    </w:p>
    <w:p>
      <w:r>
        <w:rPr>
          <w:u w:val="single"/>
        </w:rPr>
        <w:t>bundle</w:t>
      </w:r>
    </w:p>
    <w:p>
      <w:r>
        <w:rPr>
          <w:u w:val="single"/>
        </w:rPr>
        <w:t>bundle</w:t>
      </w:r>
    </w:p>
    <w:p>
      <w:r>
        <w:rPr>
          <w:u w:val="single"/>
        </w:rPr>
        <w:t>bundle</w:t>
      </w:r>
    </w:p>
    <w:p>
      <w:r>
        <w:rPr>
          <w:u w:val="single"/>
        </w:rPr>
        <w:t>bundle</w:t>
      </w:r>
    </w:p>
    <w:p>
      <w:r>
        <w:rPr>
          <w:u w:val="single"/>
        </w:rPr>
        <w:t>bundle</w:t>
      </w:r>
    </w:p>
    <w:p>
      <w:r>
        <w:t>bundle of palm leaf strips or vegetables</w:t>
      </w:r>
    </w:p>
    <w:p>
      <w:r>
        <w:t>bundle of palm leaves or dry sticks</w:t>
      </w:r>
    </w:p>
    <w:p>
      <w:r>
        <w:t>bungalow</w:t>
      </w:r>
    </w:p>
    <w:p>
      <w:r>
        <w:t>bungle</w:t>
      </w:r>
    </w:p>
    <w:p>
      <w:r>
        <w:rPr>
          <w:u w:val="single"/>
        </w:rPr>
        <w:t>bungle</w:t>
      </w:r>
    </w:p>
    <w:p>
      <w:r>
        <w:rPr>
          <w:u w:val="single"/>
        </w:rPr>
        <w:t>bungle</w:t>
      </w:r>
    </w:p>
    <w:p>
      <w:r>
        <w:rPr>
          <w:u w:val="single"/>
        </w:rPr>
        <w:t>bungle</w:t>
      </w:r>
    </w:p>
    <w:p>
      <w:r>
        <w:t>bungler</w:t>
      </w:r>
    </w:p>
    <w:p>
      <w:r>
        <w:t>bunk</w:t>
      </w:r>
    </w:p>
    <w:p>
      <w:r>
        <w:rPr>
          <w:u w:val="single"/>
        </w:rPr>
        <w:t>bunk</w:t>
      </w:r>
    </w:p>
    <w:p>
      <w:r>
        <w:t>buoy</w:t>
      </w:r>
    </w:p>
    <w:p>
      <w:r>
        <w:rPr>
          <w:u w:val="single"/>
        </w:rPr>
        <w:t>buoy</w:t>
      </w:r>
    </w:p>
    <w:p>
      <w:r>
        <w:t>buoyant</w:t>
      </w:r>
    </w:p>
    <w:p>
      <w:r>
        <w:rPr>
          <w:u w:val="single"/>
        </w:rPr>
        <w:t>buoyant</w:t>
      </w:r>
    </w:p>
    <w:p>
      <w:r>
        <w:rPr>
          <w:u w:val="single"/>
        </w:rPr>
        <w:t>buoyant</w:t>
      </w:r>
    </w:p>
    <w:p>
      <w:r>
        <w:t>burden</w:t>
      </w:r>
    </w:p>
    <w:p>
      <w:r>
        <w:rPr>
          <w:u w:val="single"/>
        </w:rPr>
        <w:t>burden</w:t>
      </w:r>
    </w:p>
    <w:p>
      <w:r>
        <w:t>burden of proof</w:t>
      </w:r>
    </w:p>
    <w:p>
      <w:r>
        <w:t>burden sb with</w:t>
      </w:r>
    </w:p>
    <w:p>
      <w:r>
        <w:t>burden sb with one’s responsibilities</w:t>
      </w:r>
    </w:p>
    <w:p>
      <w:r>
        <w:t>bureau</w:t>
      </w:r>
    </w:p>
    <w:p>
      <w:r>
        <w:t>bureau de change</w:t>
      </w:r>
    </w:p>
    <w:p>
      <w:r>
        <w:t>bureaucracy</w:t>
      </w:r>
    </w:p>
    <w:p>
      <w:r>
        <w:t>bureaucrat</w:t>
      </w:r>
    </w:p>
    <w:p>
      <w:r>
        <w:t>burgeon</w:t>
      </w:r>
    </w:p>
    <w:p>
      <w:r>
        <w:t>burger</w:t>
      </w:r>
    </w:p>
    <w:p>
      <w:r>
        <w:t>burglar</w:t>
      </w:r>
    </w:p>
    <w:p>
      <w:r>
        <w:t>burglarize</w:t>
      </w:r>
    </w:p>
    <w:p>
      <w:r>
        <w:t>burglary</w:t>
      </w:r>
    </w:p>
    <w:p>
      <w:r>
        <w:t>burgle</w:t>
      </w:r>
    </w:p>
    <w:p>
      <w:r>
        <w:t>burial</w:t>
      </w:r>
    </w:p>
    <w:p>
      <w:r>
        <w:t>burial board</w:t>
      </w:r>
    </w:p>
    <w:p>
      <w:r>
        <w:t>burial fee</w:t>
      </w:r>
    </w:p>
    <w:p>
      <w:r>
        <w:t>burial mat</w:t>
      </w:r>
    </w:p>
    <w:p>
      <w:r>
        <w:t>buried treasure</w:t>
      </w:r>
    </w:p>
    <w:p>
      <w:r>
        <w:t>burn</w:t>
      </w:r>
    </w:p>
    <w:p>
      <w:r>
        <w:rPr>
          <w:u w:val="single"/>
        </w:rPr>
        <w:t>burn</w:t>
      </w:r>
    </w:p>
    <w:p>
      <w:r>
        <w:rPr>
          <w:u w:val="single"/>
        </w:rPr>
        <w:t>burn</w:t>
      </w:r>
    </w:p>
    <w:p>
      <w:r>
        <w:rPr>
          <w:u w:val="single"/>
        </w:rPr>
        <w:t>burn</w:t>
      </w:r>
    </w:p>
    <w:p>
      <w:r>
        <w:rPr>
          <w:u w:val="single"/>
        </w:rPr>
        <w:t>burn</w:t>
      </w:r>
    </w:p>
    <w:p>
      <w:r>
        <w:rPr>
          <w:u w:val="single"/>
        </w:rPr>
        <w:t>burn</w:t>
      </w:r>
    </w:p>
    <w:p>
      <w:r>
        <w:rPr>
          <w:u w:val="single"/>
        </w:rPr>
        <w:t>burn</w:t>
      </w:r>
    </w:p>
    <w:p>
      <w:r>
        <w:rPr>
          <w:u w:val="single"/>
        </w:rPr>
        <w:t>burn</w:t>
      </w:r>
    </w:p>
    <w:p>
      <w:r>
        <w:t>burn down</w:t>
      </w:r>
    </w:p>
    <w:p>
      <w:r>
        <w:rPr>
          <w:u w:val="single"/>
        </w:rPr>
        <w:t>burn down</w:t>
      </w:r>
    </w:p>
    <w:p>
      <w:r>
        <w:t>burn in a big fire</w:t>
      </w:r>
    </w:p>
    <w:p>
      <w:r>
        <w:t>burn without flames</w:t>
      </w:r>
    </w:p>
    <w:p>
      <w:r>
        <w:t>burning</w:t>
      </w:r>
    </w:p>
    <w:p>
      <w:r>
        <w:rPr>
          <w:u w:val="single"/>
        </w:rPr>
        <w:t>burning</w:t>
      </w:r>
    </w:p>
    <w:p>
      <w:r>
        <w:rPr>
          <w:u w:val="single"/>
        </w:rPr>
        <w:t>burning</w:t>
      </w:r>
    </w:p>
    <w:p>
      <w:r>
        <w:t>burnous</w:t>
      </w:r>
    </w:p>
    <w:p>
      <w:r>
        <w:t>burnt</w:t>
      </w:r>
    </w:p>
    <w:p>
      <w:r>
        <w:rPr>
          <w:u w:val="single"/>
        </w:rPr>
        <w:t>burnt</w:t>
      </w:r>
    </w:p>
    <w:p>
      <w:r>
        <w:rPr>
          <w:u w:val="single"/>
        </w:rPr>
        <w:t>burnt</w:t>
      </w:r>
    </w:p>
    <w:p>
      <w:r>
        <w:t>burnt end of a wick</w:t>
      </w:r>
    </w:p>
    <w:p>
      <w:r>
        <w:t>burp</w:t>
      </w:r>
    </w:p>
    <w:p>
      <w:r>
        <w:rPr>
          <w:u w:val="single"/>
        </w:rPr>
        <w:t>burp</w:t>
      </w:r>
    </w:p>
    <w:p>
      <w:r>
        <w:t>burrbark</w:t>
      </w:r>
    </w:p>
    <w:p>
      <w:r>
        <w:t>burrfish</w:t>
      </w:r>
    </w:p>
    <w:p>
      <w:r>
        <w:t>burrow</w:t>
      </w:r>
    </w:p>
    <w:p>
      <w:r>
        <w:t>bursar</w:t>
      </w:r>
    </w:p>
    <w:p>
      <w:r>
        <w:t>bursary</w:t>
      </w:r>
    </w:p>
    <w:p>
      <w:r>
        <w:rPr>
          <w:u w:val="single"/>
        </w:rPr>
        <w:t>bursary</w:t>
      </w:r>
    </w:p>
    <w:p>
      <w:r>
        <w:t>burst</w:t>
      </w:r>
    </w:p>
    <w:p>
      <w:r>
        <w:rPr>
          <w:u w:val="single"/>
        </w:rPr>
        <w:t>burst</w:t>
      </w:r>
    </w:p>
    <w:p>
      <w:r>
        <w:rPr>
          <w:u w:val="single"/>
        </w:rPr>
        <w:t>burst</w:t>
      </w:r>
    </w:p>
    <w:p>
      <w:r>
        <w:rPr>
          <w:u w:val="single"/>
        </w:rPr>
        <w:t>burst</w:t>
      </w:r>
    </w:p>
    <w:p>
      <w:r>
        <w:rPr>
          <w:u w:val="single"/>
        </w:rPr>
        <w:t>burst</w:t>
      </w:r>
    </w:p>
    <w:p>
      <w:r>
        <w:rPr>
          <w:u w:val="single"/>
        </w:rPr>
        <w:t>burst</w:t>
      </w:r>
    </w:p>
    <w:p>
      <w:r>
        <w:rPr>
          <w:u w:val="single"/>
        </w:rPr>
        <w:t>burst</w:t>
      </w:r>
    </w:p>
    <w:p>
      <w:r>
        <w:t>burst into</w:t>
      </w:r>
    </w:p>
    <w:p>
      <w:r>
        <w:t>burst open</w:t>
      </w:r>
    </w:p>
    <w:p>
      <w:r>
        <w:t>burst out</w:t>
      </w:r>
    </w:p>
    <w:p>
      <w:r>
        <w:t>bursting sound</w:t>
      </w:r>
    </w:p>
    <w:p>
      <w:r>
        <w:t>Burundian</w:t>
      </w:r>
    </w:p>
    <w:p>
      <w:r>
        <w:rPr>
          <w:u w:val="single"/>
        </w:rPr>
        <w:t>Burundian</w:t>
      </w:r>
    </w:p>
    <w:p>
      <w:r>
        <w:t>Burundian language</w:t>
      </w:r>
    </w:p>
    <w:p>
      <w:r>
        <w:t>bury</w:t>
      </w:r>
    </w:p>
    <w:p>
      <w:r>
        <w:rPr>
          <w:u w:val="single"/>
        </w:rPr>
        <w:t>bury</w:t>
      </w:r>
    </w:p>
    <w:p>
      <w:r>
        <w:rPr>
          <w:u w:val="single"/>
        </w:rPr>
        <w:t>bury</w:t>
      </w:r>
    </w:p>
    <w:p>
      <w:r>
        <w:rPr>
          <w:u w:val="single"/>
        </w:rPr>
        <w:t>bury</w:t>
      </w:r>
    </w:p>
    <w:p>
      <w:r>
        <w:t>bury in a hole</w:t>
      </w:r>
    </w:p>
    <w:p>
      <w:r>
        <w:t>bus</w:t>
      </w:r>
    </w:p>
    <w:p>
      <w:r>
        <w:t>bush</w:t>
      </w:r>
    </w:p>
    <w:p>
      <w:r>
        <w:rPr>
          <w:u w:val="single"/>
        </w:rPr>
        <w:t>bush</w:t>
      </w:r>
    </w:p>
    <w:p>
      <w:r>
        <w:t>bush baby</w:t>
      </w:r>
    </w:p>
    <w:p>
      <w:r>
        <w:t>bush cutting</w:t>
      </w:r>
    </w:p>
    <w:p>
      <w:r>
        <w:t>bush shirt</w:t>
      </w:r>
    </w:p>
    <w:p>
      <w:r>
        <w:t>bush shrike</w:t>
      </w:r>
    </w:p>
    <w:p>
      <w:r>
        <w:t>bushbuck</w:t>
      </w:r>
    </w:p>
    <w:p>
      <w:r>
        <w:t>business</w:t>
      </w:r>
    </w:p>
    <w:p>
      <w:r>
        <w:rPr>
          <w:u w:val="single"/>
        </w:rPr>
        <w:t>business</w:t>
      </w:r>
    </w:p>
    <w:p>
      <w:r>
        <w:rPr>
          <w:u w:val="single"/>
        </w:rPr>
        <w:t>business</w:t>
      </w:r>
    </w:p>
    <w:p>
      <w:r>
        <w:rPr>
          <w:u w:val="single"/>
        </w:rPr>
        <w:t>business</w:t>
      </w:r>
    </w:p>
    <w:p>
      <w:r>
        <w:rPr>
          <w:u w:val="single"/>
        </w:rPr>
        <w:t>business</w:t>
      </w:r>
    </w:p>
    <w:p>
      <w:r>
        <w:rPr>
          <w:u w:val="single"/>
        </w:rPr>
        <w:t>business</w:t>
      </w:r>
    </w:p>
    <w:p>
      <w:r>
        <w:t>business hours</w:t>
      </w:r>
    </w:p>
    <w:p>
      <w:r>
        <w:t>business income</w:t>
      </w:r>
    </w:p>
    <w:p>
      <w:r>
        <w:t>business person</w:t>
      </w:r>
    </w:p>
    <w:p>
      <w:r>
        <w:t>business relations</w:t>
      </w:r>
    </w:p>
    <w:p>
      <w:r>
        <w:t>businessman</w:t>
      </w:r>
    </w:p>
    <w:p>
      <w:r>
        <w:t>businesswoman</w:t>
      </w:r>
    </w:p>
    <w:p>
      <w:r>
        <w:t>bust</w:t>
      </w:r>
    </w:p>
    <w:p>
      <w:r>
        <w:rPr>
          <w:u w:val="single"/>
        </w:rPr>
        <w:t>bust</w:t>
      </w:r>
    </w:p>
    <w:p>
      <w:r>
        <w:t>bustle about</w:t>
      </w:r>
    </w:p>
    <w:p>
      <w:r>
        <w:t>busy</w:t>
      </w:r>
    </w:p>
    <w:p>
      <w:r>
        <w:rPr>
          <w:u w:val="single"/>
        </w:rPr>
        <w:t>busy</w:t>
      </w:r>
    </w:p>
    <w:p>
      <w:r>
        <w:rPr>
          <w:u w:val="single"/>
        </w:rPr>
        <w:t>busy</w:t>
      </w:r>
    </w:p>
    <w:p>
      <w:r>
        <w:rPr>
          <w:u w:val="single"/>
        </w:rPr>
        <w:t>busy</w:t>
      </w:r>
    </w:p>
    <w:p>
      <w:r>
        <w:rPr>
          <w:u w:val="single"/>
        </w:rPr>
        <w:t>busy</w:t>
      </w:r>
    </w:p>
    <w:p>
      <w:r>
        <w:t>busy doing</w:t>
      </w:r>
    </w:p>
    <w:p>
      <w:r>
        <w:t>busy with</w:t>
      </w:r>
    </w:p>
    <w:p>
      <w:r>
        <w:t>but</w:t>
      </w:r>
    </w:p>
    <w:p>
      <w:r>
        <w:rPr>
          <w:u w:val="single"/>
        </w:rPr>
        <w:t>but</w:t>
      </w:r>
    </w:p>
    <w:p>
      <w:r>
        <w:rPr>
          <w:u w:val="single"/>
        </w:rPr>
        <w:t>but</w:t>
      </w:r>
    </w:p>
    <w:p>
      <w:r>
        <w:rPr>
          <w:u w:val="single"/>
        </w:rPr>
        <w:t>but</w:t>
      </w:r>
    </w:p>
    <w:p>
      <w:r>
        <w:rPr>
          <w:u w:val="single"/>
        </w:rPr>
        <w:t>but</w:t>
      </w:r>
    </w:p>
    <w:p>
      <w:r>
        <w:t>But</w:t>
      </w:r>
    </w:p>
    <w:p>
      <w:r>
        <w:t>but why?</w:t>
      </w:r>
    </w:p>
    <w:p>
      <w:r>
        <w:t>butane</w:t>
      </w:r>
    </w:p>
    <w:p>
      <w:r>
        <w:t>butcher</w:t>
      </w:r>
    </w:p>
    <w:p>
      <w:r>
        <w:rPr>
          <w:u w:val="single"/>
        </w:rPr>
        <w:t>butcher</w:t>
      </w:r>
    </w:p>
    <w:p>
      <w:r>
        <w:t>butcher’s knife</w:t>
      </w:r>
    </w:p>
    <w:p>
      <w:r>
        <w:t>butcher’s shop</w:t>
      </w:r>
    </w:p>
    <w:p>
      <w:r>
        <w:t>butchering</w:t>
      </w:r>
    </w:p>
    <w:p>
      <w:r>
        <w:t>butchery</w:t>
      </w:r>
    </w:p>
    <w:p>
      <w:r>
        <w:t>butt</w:t>
      </w:r>
    </w:p>
    <w:p>
      <w:r>
        <w:rPr>
          <w:u w:val="single"/>
        </w:rPr>
        <w:t>butt</w:t>
      </w:r>
    </w:p>
    <w:p>
      <w:r>
        <w:rPr>
          <w:u w:val="single"/>
        </w:rPr>
        <w:t>butt</w:t>
      </w:r>
    </w:p>
    <w:p>
      <w:r>
        <w:t>butter</w:t>
      </w:r>
    </w:p>
    <w:p>
      <w:r>
        <w:t>butter catfish</w:t>
      </w:r>
    </w:p>
    <w:p>
      <w:r>
        <w:t>butter-berry</w:t>
      </w:r>
    </w:p>
    <w:p>
      <w:r>
        <w:t>butterfly</w:t>
      </w:r>
    </w:p>
    <w:p>
      <w:r>
        <w:t>butterfly pea</w:t>
      </w:r>
    </w:p>
    <w:p>
      <w:r>
        <w:t>butterflyfish</w:t>
      </w:r>
    </w:p>
    <w:p>
      <w:r>
        <w:t>buttermilk</w:t>
      </w:r>
    </w:p>
    <w:p>
      <w:r>
        <w:t>buttock</w:t>
      </w:r>
    </w:p>
    <w:p>
      <w:r>
        <w:t>buttocks</w:t>
      </w:r>
    </w:p>
    <w:p>
      <w:r>
        <w:t>button</w:t>
      </w:r>
    </w:p>
    <w:p>
      <w:r>
        <w:rPr>
          <w:u w:val="single"/>
        </w:rPr>
        <w:t>button</w:t>
      </w:r>
    </w:p>
    <w:p>
      <w:r>
        <w:rPr>
          <w:u w:val="single"/>
        </w:rPr>
        <w:t>button</w:t>
      </w:r>
    </w:p>
    <w:p>
      <w:r>
        <w:t>buttress</w:t>
      </w:r>
    </w:p>
    <w:p>
      <w:r>
        <w:rPr>
          <w:u w:val="single"/>
        </w:rPr>
        <w:t>buttress</w:t>
      </w:r>
    </w:p>
    <w:p>
      <w:r>
        <w:t>buy</w:t>
      </w:r>
    </w:p>
    <w:p>
      <w:r>
        <w:rPr>
          <w:u w:val="single"/>
        </w:rPr>
        <w:t>buy</w:t>
      </w:r>
    </w:p>
    <w:p>
      <w:r>
        <w:t>buy a ticket</w:t>
      </w:r>
    </w:p>
    <w:p>
      <w:r>
        <w:t>buy on credit</w:t>
      </w:r>
    </w:p>
    <w:p>
      <w:r>
        <w:t>buy sth for</w:t>
      </w:r>
    </w:p>
    <w:p>
      <w:r>
        <w:t>buyer</w:t>
      </w:r>
    </w:p>
    <w:p>
      <w:r>
        <w:t>buying</w:t>
      </w:r>
    </w:p>
    <w:p>
      <w:r>
        <w:rPr>
          <w:u w:val="single"/>
        </w:rPr>
        <w:t>buying</w:t>
      </w:r>
    </w:p>
    <w:p>
      <w:r>
        <w:t>buying of a fabric for sewing</w:t>
      </w:r>
    </w:p>
    <w:p>
      <w:r>
        <w:t>buzz</w:t>
      </w:r>
    </w:p>
    <w:p>
      <w:r>
        <w:rPr>
          <w:u w:val="single"/>
        </w:rPr>
        <w:t>buzz</w:t>
      </w:r>
    </w:p>
    <w:p>
      <w:r>
        <w:rPr>
          <w:u w:val="single"/>
        </w:rPr>
        <w:t>buzz</w:t>
      </w:r>
    </w:p>
    <w:p>
      <w:r>
        <w:rPr>
          <w:u w:val="single"/>
        </w:rPr>
        <w:t>buzz</w:t>
      </w:r>
    </w:p>
    <w:p>
      <w:r>
        <w:t>buzz around</w:t>
      </w:r>
    </w:p>
    <w:p>
      <w:r>
        <w:t>buzzard</w:t>
      </w:r>
    </w:p>
    <w:p>
      <w:r>
        <w:t>buzzer</w:t>
      </w:r>
    </w:p>
    <w:p>
      <w:r>
        <w:t>buzzing sound</w:t>
      </w:r>
    </w:p>
    <w:p>
      <w:r>
        <w:t>by</w:t>
      </w:r>
    </w:p>
    <w:p>
      <w:r>
        <w:rPr>
          <w:u w:val="single"/>
        </w:rPr>
        <w:t>by</w:t>
      </w:r>
    </w:p>
    <w:p>
      <w:r>
        <w:rPr>
          <w:u w:val="single"/>
        </w:rPr>
        <w:t>by</w:t>
      </w:r>
    </w:p>
    <w:p>
      <w:r>
        <w:rPr>
          <w:u w:val="single"/>
        </w:rPr>
        <w:t>by</w:t>
      </w:r>
    </w:p>
    <w:p>
      <w:r>
        <w:rPr>
          <w:u w:val="single"/>
        </w:rPr>
        <w:t>by</w:t>
      </w:r>
    </w:p>
    <w:p>
      <w:r>
        <w:rPr>
          <w:u w:val="single"/>
        </w:rPr>
        <w:t>by</w:t>
      </w:r>
    </w:p>
    <w:p>
      <w:r>
        <w:rPr>
          <w:u w:val="single"/>
        </w:rPr>
        <w:t>by</w:t>
      </w:r>
    </w:p>
    <w:p>
      <w:r>
        <w:rPr>
          <w:u w:val="single"/>
        </w:rPr>
        <w:t>by</w:t>
      </w:r>
    </w:p>
    <w:p>
      <w:r>
        <w:rPr>
          <w:u w:val="single"/>
        </w:rPr>
        <w:t>by</w:t>
      </w:r>
    </w:p>
    <w:p>
      <w:r>
        <w:rPr>
          <w:u w:val="single"/>
        </w:rPr>
        <w:t>by</w:t>
      </w:r>
    </w:p>
    <w:p>
      <w:r>
        <w:rPr>
          <w:u w:val="single"/>
        </w:rPr>
        <w:t>by</w:t>
      </w:r>
    </w:p>
    <w:p>
      <w:r>
        <w:t>by air</w:t>
      </w:r>
    </w:p>
    <w:p>
      <w:r>
        <w:t>by airmail</w:t>
      </w:r>
    </w:p>
    <w:p>
      <w:r>
        <w:t>by all means</w:t>
      </w:r>
    </w:p>
    <w:p>
      <w:r>
        <w:rPr>
          <w:u w:val="single"/>
        </w:rPr>
        <w:t>by all means</w:t>
      </w:r>
    </w:p>
    <w:p>
      <w:r>
        <w:t>by all means possible</w:t>
      </w:r>
    </w:p>
    <w:p>
      <w:r>
        <w:t>by and large</w:t>
      </w:r>
    </w:p>
    <w:p>
      <w:r>
        <w:t>by any means</w:t>
      </w:r>
    </w:p>
    <w:p>
      <w:r>
        <w:t>by birth</w:t>
      </w:r>
    </w:p>
    <w:p>
      <w:r>
        <w:t>by choice</w:t>
      </w:r>
    </w:p>
    <w:p>
      <w:r>
        <w:t>by fire</w:t>
      </w:r>
    </w:p>
    <w:p>
      <w:r>
        <w:t>by force</w:t>
      </w:r>
    </w:p>
    <w:p>
      <w:r>
        <w:t>By God!</w:t>
      </w:r>
    </w:p>
    <w:p>
      <w:r>
        <w:t>by heart</w:t>
      </w:r>
    </w:p>
    <w:p>
      <w:r>
        <w:t>by means</w:t>
      </w:r>
    </w:p>
    <w:p>
      <w:r>
        <w:t>by no means!</w:t>
      </w:r>
    </w:p>
    <w:p>
      <w:r>
        <w:t>by pressure</w:t>
      </w:r>
    </w:p>
    <w:p>
      <w:r>
        <w:t>by pulling</w:t>
      </w:r>
    </w:p>
    <w:p>
      <w:r>
        <w:t>by pure chance</w:t>
      </w:r>
    </w:p>
    <w:p>
      <w:r>
        <w:rPr>
          <w:u w:val="single"/>
        </w:rPr>
        <w:t>by pure chance</w:t>
      </w:r>
    </w:p>
    <w:p>
      <w:r>
        <w:t>by sea</w:t>
      </w:r>
    </w:p>
    <w:p>
      <w:r>
        <w:t>by taking away all of their money</w:t>
      </w:r>
    </w:p>
    <w:p>
      <w:r>
        <w:t>by the back door</w:t>
      </w:r>
    </w:p>
    <w:p>
      <w:r>
        <w:t>by the mouth</w:t>
      </w:r>
    </w:p>
    <w:p>
      <w:r>
        <w:t>by the way</w:t>
      </w:r>
    </w:p>
    <w:p>
      <w:r>
        <w:t>by trickery</w:t>
      </w:r>
    </w:p>
    <w:p>
      <w:r>
        <w:t>by virtue</w:t>
      </w:r>
    </w:p>
    <w:p>
      <w:r>
        <w:t>by whatever means</w:t>
      </w:r>
    </w:p>
    <w:p>
      <w:r>
        <w:t>Bye</w:t>
      </w:r>
    </w:p>
    <w:p>
      <w:r>
        <w:t>by-election</w:t>
      </w:r>
    </w:p>
    <w:p>
      <w:r>
        <w:t>by-pass</w:t>
      </w:r>
    </w:p>
    <w:p>
      <w:r>
        <w:t>bypass a place</w:t>
      </w:r>
    </w:p>
    <w:p>
      <w:r>
        <w:t>bypassed</w:t>
      </w:r>
    </w:p>
    <w:p>
      <w:r>
        <w:t>by-product</w:t>
      </w:r>
    </w:p>
    <w:p>
      <w:r>
        <w:t>byre</w:t>
      </w:r>
    </w:p>
    <w:p>
      <w:r>
        <w:rPr>
          <w:u w:val="single"/>
        </w:rPr>
        <w:t>byre</w:t>
      </w:r>
    </w:p>
    <w:p>
      <w:r>
        <w:t>byroad</w:t>
      </w:r>
    </w:p>
    <w:p>
      <w:r>
        <w:t>bystander</w:t>
      </w:r>
    </w:p>
    <w:p>
      <w:r>
        <w:t>byte</w:t>
      </w:r>
    </w:p>
    <w:p>
      <w:r>
        <w:t>byway</w:t>
      </w:r>
    </w:p>
    <w:p>
      <w:r>
        <w:rPr>
          <w:u w:val="single"/>
        </w:rPr>
        <w:t>byway</w:t>
      </w:r>
    </w:p>
    <w:p>
      <w:r>
        <w:t>cab</w:t>
      </w:r>
    </w:p>
    <w:p>
      <w:r>
        <w:t>cabbage</w:t>
      </w:r>
    </w:p>
    <w:p>
      <w:r>
        <w:rPr>
          <w:u w:val="single"/>
        </w:rPr>
        <w:t>cabbage</w:t>
      </w:r>
    </w:p>
    <w:p>
      <w:r>
        <w:t>cabin</w:t>
      </w:r>
    </w:p>
    <w:p>
      <w:r>
        <w:rPr>
          <w:u w:val="single"/>
        </w:rPr>
        <w:t>cabin</w:t>
      </w:r>
    </w:p>
    <w:p>
      <w:r>
        <w:t>cabin boy</w:t>
      </w:r>
    </w:p>
    <w:p>
      <w:r>
        <w:t>cabin cruiser</w:t>
      </w:r>
    </w:p>
    <w:p>
      <w:r>
        <w:t>cabin hold</w:t>
      </w:r>
    </w:p>
    <w:p>
      <w:r>
        <w:t>cabinet</w:t>
      </w:r>
    </w:p>
    <w:p>
      <w:r>
        <w:rPr>
          <w:u w:val="single"/>
        </w:rPr>
        <w:t>cabinet</w:t>
      </w:r>
    </w:p>
    <w:p>
      <w:r>
        <w:t>cabinet minister</w:t>
      </w:r>
    </w:p>
    <w:p>
      <w:r>
        <w:t>cable</w:t>
      </w:r>
    </w:p>
    <w:p>
      <w:r>
        <w:rPr>
          <w:u w:val="single"/>
        </w:rPr>
        <w:t>cable</w:t>
      </w:r>
    </w:p>
    <w:p>
      <w:r>
        <w:rPr>
          <w:u w:val="single"/>
        </w:rPr>
        <w:t>cable</w:t>
      </w:r>
    </w:p>
    <w:p>
      <w:r>
        <w:rPr>
          <w:u w:val="single"/>
        </w:rPr>
        <w:t>cable</w:t>
      </w:r>
    </w:p>
    <w:p>
      <w:r>
        <w:rPr>
          <w:u w:val="single"/>
        </w:rPr>
        <w:t>cable</w:t>
      </w:r>
    </w:p>
    <w:p>
      <w:r>
        <w:rPr>
          <w:u w:val="single"/>
        </w:rPr>
        <w:t>cable</w:t>
      </w:r>
    </w:p>
    <w:p>
      <w:r>
        <w:t>cache</w:t>
      </w:r>
    </w:p>
    <w:p>
      <w:r>
        <w:t>cackle</w:t>
      </w:r>
    </w:p>
    <w:p>
      <w:r>
        <w:rPr>
          <w:u w:val="single"/>
        </w:rPr>
        <w:t>cackle</w:t>
      </w:r>
    </w:p>
    <w:p>
      <w:r>
        <w:t>cactus</w:t>
      </w:r>
    </w:p>
    <w:p>
      <w:r>
        <w:t>cad</w:t>
      </w:r>
    </w:p>
    <w:p>
      <w:r>
        <w:t>cadaver</w:t>
      </w:r>
    </w:p>
    <w:p>
      <w:r>
        <w:t>cadet</w:t>
      </w:r>
    </w:p>
    <w:p>
      <w:r>
        <w:t>cadi</w:t>
      </w:r>
    </w:p>
    <w:p>
      <w:r>
        <w:t>cadre</w:t>
      </w:r>
    </w:p>
    <w:p>
      <w:r>
        <w:t>Caesarian section</w:t>
      </w:r>
    </w:p>
    <w:p>
      <w:r>
        <w:t>cafe</w:t>
      </w:r>
    </w:p>
    <w:p>
      <w:r>
        <w:t>cafeteria</w:t>
      </w:r>
    </w:p>
    <w:p>
      <w:r>
        <w:rPr>
          <w:u w:val="single"/>
        </w:rPr>
        <w:t>cafeteria</w:t>
      </w:r>
    </w:p>
    <w:p>
      <w:r>
        <w:t>caffeine</w:t>
      </w:r>
    </w:p>
    <w:p>
      <w:r>
        <w:t>caftan</w:t>
      </w:r>
    </w:p>
    <w:p>
      <w:r>
        <w:t>cage</w:t>
      </w:r>
    </w:p>
    <w:p>
      <w:r>
        <w:t>caiman</w:t>
      </w:r>
    </w:p>
    <w:p>
      <w:r>
        <w:t>cairn</w:t>
      </w:r>
    </w:p>
    <w:p>
      <w:r>
        <w:t>cajole</w:t>
      </w:r>
    </w:p>
    <w:p>
      <w:r>
        <w:t>cajole sb to get</w:t>
      </w:r>
    </w:p>
    <w:p>
      <w:r>
        <w:t>cajoler</w:t>
      </w:r>
    </w:p>
    <w:p>
      <w:r>
        <w:t>cajolery</w:t>
      </w:r>
    </w:p>
    <w:p>
      <w:r>
        <w:t>cake</w:t>
      </w:r>
    </w:p>
    <w:p>
      <w:r>
        <w:rPr>
          <w:u w:val="single"/>
        </w:rPr>
        <w:t>cake</w:t>
      </w:r>
    </w:p>
    <w:p>
      <w:r>
        <w:rPr>
          <w:u w:val="single"/>
        </w:rPr>
        <w:t>cake</w:t>
      </w:r>
    </w:p>
    <w:p>
      <w:r>
        <w:t>calabash</w:t>
      </w:r>
    </w:p>
    <w:p>
      <w:r>
        <w:t>calabash gourd</w:t>
      </w:r>
    </w:p>
    <w:p>
      <w:r>
        <w:rPr>
          <w:u w:val="single"/>
        </w:rPr>
        <w:t>calabash gourd</w:t>
      </w:r>
    </w:p>
    <w:p>
      <w:r>
        <w:rPr>
          <w:u w:val="single"/>
        </w:rPr>
        <w:t>calabash gourd</w:t>
      </w:r>
    </w:p>
    <w:p>
      <w:r>
        <w:t>calabash pumpkin</w:t>
      </w:r>
    </w:p>
    <w:p>
      <w:r>
        <w:rPr>
          <w:u w:val="single"/>
        </w:rPr>
        <w:t>calabash pumpkin</w:t>
      </w:r>
    </w:p>
    <w:p>
      <w:r>
        <w:t>calamity</w:t>
      </w:r>
    </w:p>
    <w:p>
      <w:r>
        <w:rPr>
          <w:u w:val="single"/>
        </w:rPr>
        <w:t>calamity</w:t>
      </w:r>
    </w:p>
    <w:p>
      <w:r>
        <w:rPr>
          <w:u w:val="single"/>
        </w:rPr>
        <w:t>calamity</w:t>
      </w:r>
    </w:p>
    <w:p>
      <w:r>
        <w:t>calcium</w:t>
      </w:r>
    </w:p>
    <w:p>
      <w:r>
        <w:t>calculate</w:t>
      </w:r>
    </w:p>
    <w:p>
      <w:r>
        <w:rPr>
          <w:u w:val="single"/>
        </w:rPr>
        <w:t>calculate</w:t>
      </w:r>
    </w:p>
    <w:p>
      <w:r>
        <w:rPr>
          <w:u w:val="single"/>
        </w:rPr>
        <w:t>calculate</w:t>
      </w:r>
    </w:p>
    <w:p>
      <w:r>
        <w:rPr>
          <w:u w:val="single"/>
        </w:rPr>
        <w:t>calculate</w:t>
      </w:r>
    </w:p>
    <w:p>
      <w:r>
        <w:t>calculating</w:t>
      </w:r>
    </w:p>
    <w:p>
      <w:r>
        <w:t>calculation</w:t>
      </w:r>
    </w:p>
    <w:p>
      <w:r>
        <w:rPr>
          <w:u w:val="single"/>
        </w:rPr>
        <w:t>calculation</w:t>
      </w:r>
    </w:p>
    <w:p>
      <w:r>
        <w:rPr>
          <w:u w:val="single"/>
        </w:rPr>
        <w:t>calculation</w:t>
      </w:r>
    </w:p>
    <w:p>
      <w:r>
        <w:t>calculator</w:t>
      </w:r>
    </w:p>
    <w:p>
      <w:r>
        <w:t>calculus</w:t>
      </w:r>
    </w:p>
    <w:p>
      <w:r>
        <w:t>calendar</w:t>
      </w:r>
    </w:p>
    <w:p>
      <w:r>
        <w:t>calf</w:t>
      </w:r>
    </w:p>
    <w:p>
      <w:r>
        <w:rPr>
          <w:u w:val="single"/>
        </w:rPr>
        <w:t>calf</w:t>
      </w:r>
    </w:p>
    <w:p>
      <w:r>
        <w:t>calf bone</w:t>
      </w:r>
    </w:p>
    <w:p>
      <w:r>
        <w:t>caliber</w:t>
      </w:r>
    </w:p>
    <w:p>
      <w:r>
        <w:rPr>
          <w:u w:val="single"/>
        </w:rPr>
        <w:t>caliber</w:t>
      </w:r>
    </w:p>
    <w:p>
      <w:r>
        <w:t>calibrate</w:t>
      </w:r>
    </w:p>
    <w:p>
      <w:r>
        <w:t>calibration</w:t>
      </w:r>
    </w:p>
    <w:p>
      <w:r>
        <w:rPr>
          <w:u w:val="single"/>
        </w:rPr>
        <w:t>calibration</w:t>
      </w:r>
    </w:p>
    <w:p>
      <w:r>
        <w:t>calibre</w:t>
      </w:r>
    </w:p>
    <w:p>
      <w:r>
        <w:rPr>
          <w:u w:val="single"/>
        </w:rPr>
        <w:t>calibre</w:t>
      </w:r>
    </w:p>
    <w:p>
      <w:r>
        <w:t>calico</w:t>
      </w:r>
    </w:p>
    <w:p>
      <w:r>
        <w:t>calico loin cloth</w:t>
      </w:r>
    </w:p>
    <w:p>
      <w:r>
        <w:t>calipers</w:t>
      </w:r>
    </w:p>
    <w:p>
      <w:r>
        <w:t>caliph</w:t>
      </w:r>
    </w:p>
    <w:p>
      <w:r>
        <w:t>calk</w:t>
      </w:r>
    </w:p>
    <w:p>
      <w:r>
        <w:t>call</w:t>
      </w:r>
    </w:p>
    <w:p>
      <w:r>
        <w:rPr>
          <w:u w:val="single"/>
        </w:rPr>
        <w:t>call</w:t>
      </w:r>
    </w:p>
    <w:p>
      <w:r>
        <w:rPr>
          <w:u w:val="single"/>
        </w:rPr>
        <w:t>call</w:t>
      </w:r>
    </w:p>
    <w:p>
      <w:r>
        <w:rPr>
          <w:u w:val="single"/>
        </w:rPr>
        <w:t>call</w:t>
      </w:r>
    </w:p>
    <w:p>
      <w:r>
        <w:rPr>
          <w:u w:val="single"/>
        </w:rPr>
        <w:t>call</w:t>
      </w:r>
    </w:p>
    <w:p>
      <w:r>
        <w:rPr>
          <w:u w:val="single"/>
        </w:rPr>
        <w:t>call</w:t>
      </w:r>
    </w:p>
    <w:p>
      <w:r>
        <w:rPr>
          <w:u w:val="single"/>
        </w:rPr>
        <w:t>call</w:t>
      </w:r>
    </w:p>
    <w:p>
      <w:r>
        <w:t>call a curse on</w:t>
      </w:r>
    </w:p>
    <w:p>
      <w:r>
        <w:t>call a spirit in exorcism</w:t>
      </w:r>
    </w:p>
    <w:p>
      <w:r>
        <w:t>call back</w:t>
      </w:r>
    </w:p>
    <w:p>
      <w:r>
        <w:t>call box</w:t>
      </w:r>
    </w:p>
    <w:p>
      <w:r>
        <w:rPr>
          <w:u w:val="single"/>
        </w:rPr>
        <w:t>call box</w:t>
      </w:r>
    </w:p>
    <w:p>
      <w:r>
        <w:t>call for bids</w:t>
      </w:r>
    </w:p>
    <w:p>
      <w:r>
        <w:t>call for prayer</w:t>
      </w:r>
    </w:p>
    <w:p>
      <w:r>
        <w:t>call girl</w:t>
      </w:r>
    </w:p>
    <w:p>
      <w:r>
        <w:t>call into question</w:t>
      </w:r>
    </w:p>
    <w:p>
      <w:r>
        <w:t>call names</w:t>
      </w:r>
    </w:p>
    <w:p>
      <w:r>
        <w:t>call of nature</w:t>
      </w:r>
    </w:p>
    <w:p>
      <w:r>
        <w:t>call off</w:t>
      </w:r>
    </w:p>
    <w:p>
      <w:r>
        <w:rPr>
          <w:u w:val="single"/>
        </w:rPr>
        <w:t>call off</w:t>
      </w:r>
    </w:p>
    <w:p>
      <w:r>
        <w:t>call out</w:t>
      </w:r>
    </w:p>
    <w:p>
      <w:r>
        <w:t>call sb by phone</w:t>
      </w:r>
    </w:p>
    <w:p>
      <w:r>
        <w:t>call sb up</w:t>
      </w:r>
    </w:p>
    <w:p>
      <w:r>
        <w:t>call secretly</w:t>
      </w:r>
    </w:p>
    <w:p>
      <w:r>
        <w:t>call to prayer</w:t>
      </w:r>
    </w:p>
    <w:p>
      <w:r>
        <w:t>call to start praying</w:t>
      </w:r>
    </w:p>
    <w:p>
      <w:r>
        <w:t>call up</w:t>
      </w:r>
    </w:p>
    <w:p>
      <w:r>
        <w:rPr>
          <w:u w:val="single"/>
        </w:rPr>
        <w:t>call up</w:t>
      </w:r>
    </w:p>
    <w:p>
      <w:r>
        <w:t>call with a loud voice</w:t>
      </w:r>
    </w:p>
    <w:p>
      <w:r>
        <w:t>called</w:t>
      </w:r>
    </w:p>
    <w:p>
      <w:r>
        <w:t>called into question</w:t>
      </w:r>
    </w:p>
    <w:p>
      <w:r>
        <w:t>called up</w:t>
      </w:r>
    </w:p>
    <w:p>
      <w:r>
        <w:t>calling</w:t>
      </w:r>
    </w:p>
    <w:p>
      <w:r>
        <w:rPr>
          <w:u w:val="single"/>
        </w:rPr>
        <w:t>calling</w:t>
      </w:r>
    </w:p>
    <w:p>
      <w:r>
        <w:t>calling a spirit in exorcism</w:t>
      </w:r>
    </w:p>
    <w:p>
      <w:r>
        <w:t>callopsis</w:t>
      </w:r>
    </w:p>
    <w:p>
      <w:r>
        <w:t>callosity</w:t>
      </w:r>
    </w:p>
    <w:p>
      <w:r>
        <w:t>callous</w:t>
      </w:r>
    </w:p>
    <w:p>
      <w:r>
        <w:t>callousness</w:t>
      </w:r>
    </w:p>
    <w:p>
      <w:r>
        <w:t>callus</w:t>
      </w:r>
    </w:p>
    <w:p>
      <w:r>
        <w:rPr>
          <w:u w:val="single"/>
        </w:rPr>
        <w:t>callus</w:t>
      </w:r>
    </w:p>
    <w:p>
      <w:r>
        <w:t>calm</w:t>
      </w:r>
    </w:p>
    <w:p>
      <w:r>
        <w:rPr>
          <w:u w:val="single"/>
        </w:rPr>
        <w:t>calm</w:t>
      </w:r>
    </w:p>
    <w:p>
      <w:r>
        <w:rPr>
          <w:u w:val="single"/>
        </w:rPr>
        <w:t>calm</w:t>
      </w:r>
    </w:p>
    <w:p>
      <w:r>
        <w:rPr>
          <w:u w:val="single"/>
        </w:rPr>
        <w:t>calm</w:t>
      </w:r>
    </w:p>
    <w:p>
      <w:r>
        <w:rPr>
          <w:u w:val="single"/>
        </w:rPr>
        <w:t>calm</w:t>
      </w:r>
    </w:p>
    <w:p>
      <w:r>
        <w:rPr>
          <w:u w:val="single"/>
        </w:rPr>
        <w:t>calm</w:t>
      </w:r>
    </w:p>
    <w:p>
      <w:r>
        <w:rPr>
          <w:u w:val="single"/>
        </w:rPr>
        <w:t>calm</w:t>
      </w:r>
    </w:p>
    <w:p>
      <w:r>
        <w:rPr>
          <w:u w:val="single"/>
        </w:rPr>
        <w:t>calm</w:t>
      </w:r>
    </w:p>
    <w:p>
      <w:r>
        <w:rPr>
          <w:u w:val="single"/>
        </w:rPr>
        <w:t>calm</w:t>
      </w:r>
    </w:p>
    <w:p>
      <w:r>
        <w:rPr>
          <w:u w:val="single"/>
        </w:rPr>
        <w:t>calm</w:t>
      </w:r>
    </w:p>
    <w:p>
      <w:r>
        <w:rPr>
          <w:u w:val="single"/>
        </w:rPr>
        <w:t>calm</w:t>
      </w:r>
    </w:p>
    <w:p>
      <w:r>
        <w:rPr>
          <w:u w:val="single"/>
        </w:rPr>
        <w:t>calm</w:t>
      </w:r>
    </w:p>
    <w:p>
      <w:r>
        <w:t>calm down</w:t>
      </w:r>
    </w:p>
    <w:p>
      <w:r>
        <w:rPr>
          <w:u w:val="single"/>
        </w:rPr>
        <w:t>calm down</w:t>
      </w:r>
    </w:p>
    <w:p>
      <w:r>
        <w:rPr>
          <w:u w:val="single"/>
        </w:rPr>
        <w:t>calm down</w:t>
      </w:r>
    </w:p>
    <w:p>
      <w:r>
        <w:t>Calm down!</w:t>
      </w:r>
    </w:p>
    <w:p>
      <w:r>
        <w:t>calmly</w:t>
      </w:r>
    </w:p>
    <w:p>
      <w:r>
        <w:t>calmness</w:t>
      </w:r>
    </w:p>
    <w:p>
      <w:r>
        <w:rPr>
          <w:u w:val="single"/>
        </w:rPr>
        <w:t>calmness</w:t>
      </w:r>
    </w:p>
    <w:p>
      <w:r>
        <w:rPr>
          <w:u w:val="single"/>
        </w:rPr>
        <w:t>calmness</w:t>
      </w:r>
    </w:p>
    <w:p>
      <w:r>
        <w:t>calorie</w:t>
      </w:r>
    </w:p>
    <w:p>
      <w:r>
        <w:t>calumba</w:t>
      </w:r>
    </w:p>
    <w:p>
      <w:r>
        <w:rPr>
          <w:u w:val="single"/>
        </w:rPr>
        <w:t>calumba</w:t>
      </w:r>
    </w:p>
    <w:p>
      <w:r>
        <w:t>calumba root</w:t>
      </w:r>
    </w:p>
    <w:p>
      <w:r>
        <w:t>calumniate</w:t>
      </w:r>
    </w:p>
    <w:p>
      <w:r>
        <w:t>calumniator</w:t>
      </w:r>
    </w:p>
    <w:p>
      <w:r>
        <w:t>calumny</w:t>
      </w:r>
    </w:p>
    <w:p>
      <w:r>
        <w:rPr>
          <w:u w:val="single"/>
        </w:rPr>
        <w:t>calumny</w:t>
      </w:r>
    </w:p>
    <w:p>
      <w:r>
        <w:t>Calvary</w:t>
      </w:r>
    </w:p>
    <w:p>
      <w:r>
        <w:rPr>
          <w:u w:val="single"/>
        </w:rPr>
        <w:t>Calvary</w:t>
      </w:r>
    </w:p>
    <w:p>
      <w:r>
        <w:t>calyx</w:t>
      </w:r>
    </w:p>
    <w:p>
      <w:r>
        <w:t>camaraderie</w:t>
      </w:r>
    </w:p>
    <w:p>
      <w:r>
        <w:t>camel</w:t>
      </w:r>
    </w:p>
    <w:p>
      <w:r>
        <w:t>camera</w:t>
      </w:r>
    </w:p>
    <w:p>
      <w:r>
        <w:t>cameraman</w:t>
      </w:r>
    </w:p>
    <w:p>
      <w:r>
        <w:t>camouflage</w:t>
      </w:r>
    </w:p>
    <w:p>
      <w:r>
        <w:rPr>
          <w:u w:val="single"/>
        </w:rPr>
        <w:t>camouflage</w:t>
      </w:r>
    </w:p>
    <w:p>
      <w:r>
        <w:rPr>
          <w:u w:val="single"/>
        </w:rPr>
        <w:t>camouflage</w:t>
      </w:r>
    </w:p>
    <w:p>
      <w:r>
        <w:t>camp</w:t>
      </w:r>
    </w:p>
    <w:p>
      <w:r>
        <w:rPr>
          <w:u w:val="single"/>
        </w:rPr>
        <w:t>camp</w:t>
      </w:r>
    </w:p>
    <w:p>
      <w:r>
        <w:rPr>
          <w:u w:val="single"/>
        </w:rPr>
        <w:t>camp</w:t>
      </w:r>
    </w:p>
    <w:p>
      <w:r>
        <w:rPr>
          <w:u w:val="single"/>
        </w:rPr>
        <w:t>camp</w:t>
      </w:r>
    </w:p>
    <w:p>
      <w:r>
        <w:t>campaign</w:t>
      </w:r>
    </w:p>
    <w:p>
      <w:r>
        <w:t>campanile</w:t>
      </w:r>
    </w:p>
    <w:p>
      <w:r>
        <w:t>camper</w:t>
      </w:r>
    </w:p>
    <w:p>
      <w:r>
        <w:t>camphor</w:t>
      </w:r>
    </w:p>
    <w:p>
      <w:r>
        <w:t>camping</w:t>
      </w:r>
    </w:p>
    <w:p>
      <w:r>
        <w:t>camping place</w:t>
      </w:r>
    </w:p>
    <w:p>
      <w:r>
        <w:t>campus</w:t>
      </w:r>
    </w:p>
    <w:p>
      <w:r>
        <w:t>camshaft</w:t>
      </w:r>
    </w:p>
    <w:p>
      <w:r>
        <w:t>can</w:t>
      </w:r>
    </w:p>
    <w:p>
      <w:r>
        <w:rPr>
          <w:u w:val="single"/>
        </w:rPr>
        <w:t>can</w:t>
      </w:r>
    </w:p>
    <w:p>
      <w:r>
        <w:rPr>
          <w:u w:val="single"/>
        </w:rPr>
        <w:t>can</w:t>
      </w:r>
    </w:p>
    <w:p>
      <w:r>
        <w:rPr>
          <w:u w:val="single"/>
        </w:rPr>
        <w:t>can</w:t>
      </w:r>
    </w:p>
    <w:p>
      <w:r>
        <w:t>Canada</w:t>
      </w:r>
    </w:p>
    <w:p>
      <w:r>
        <w:t>Canadian</w:t>
      </w:r>
    </w:p>
    <w:p>
      <w:r>
        <w:t>canal</w:t>
      </w:r>
    </w:p>
    <w:p>
      <w:r>
        <w:t>canary</w:t>
      </w:r>
    </w:p>
    <w:p>
      <w:r>
        <w:t>cancel</w:t>
      </w:r>
    </w:p>
    <w:p>
      <w:r>
        <w:t>cancellation</w:t>
      </w:r>
    </w:p>
    <w:p>
      <w:r>
        <w:t>cancer</w:t>
      </w:r>
    </w:p>
    <w:p>
      <w:r>
        <w:t>Cancer</w:t>
      </w:r>
    </w:p>
    <w:p>
      <w:r>
        <w:t>candid</w:t>
      </w:r>
    </w:p>
    <w:p>
      <w:r>
        <w:rPr>
          <w:u w:val="single"/>
        </w:rPr>
        <w:t>candid</w:t>
      </w:r>
    </w:p>
    <w:p>
      <w:r>
        <w:rPr>
          <w:u w:val="single"/>
        </w:rPr>
        <w:t>candid</w:t>
      </w:r>
    </w:p>
    <w:p>
      <w:r>
        <w:t>candidate</w:t>
      </w:r>
    </w:p>
    <w:p>
      <w:r>
        <w:rPr>
          <w:u w:val="single"/>
        </w:rPr>
        <w:t>candidate</w:t>
      </w:r>
    </w:p>
    <w:p>
      <w:r>
        <w:t>candidness</w:t>
      </w:r>
    </w:p>
    <w:p>
      <w:r>
        <w:rPr>
          <w:u w:val="single"/>
        </w:rPr>
        <w:t>candidness</w:t>
      </w:r>
    </w:p>
    <w:p>
      <w:r>
        <w:rPr>
          <w:u w:val="single"/>
        </w:rPr>
        <w:t>candidness</w:t>
      </w:r>
    </w:p>
    <w:p>
      <w:r>
        <w:t>candle</w:t>
      </w:r>
    </w:p>
    <w:p>
      <w:r>
        <w:t>candlenut</w:t>
      </w:r>
    </w:p>
    <w:p>
      <w:r>
        <w:t>candlestick</w:t>
      </w:r>
    </w:p>
    <w:p>
      <w:r>
        <w:t>candy</w:t>
      </w:r>
    </w:p>
    <w:p>
      <w:r>
        <w:t>candy bar</w:t>
      </w:r>
    </w:p>
    <w:p>
      <w:r>
        <w:t>cane</w:t>
      </w:r>
    </w:p>
    <w:p>
      <w:r>
        <w:rPr>
          <w:u w:val="single"/>
        </w:rPr>
        <w:t>cane</w:t>
      </w:r>
    </w:p>
    <w:p>
      <w:r>
        <w:rPr>
          <w:u w:val="single"/>
        </w:rPr>
        <w:t>cane</w:t>
      </w:r>
    </w:p>
    <w:p>
      <w:r>
        <w:t>cane rat</w:t>
      </w:r>
    </w:p>
    <w:p>
      <w:r>
        <w:t>cane sugar</w:t>
      </w:r>
    </w:p>
    <w:p>
      <w:r>
        <w:t>canine</w:t>
      </w:r>
    </w:p>
    <w:p>
      <w:r>
        <w:t>canister</w:t>
      </w:r>
    </w:p>
    <w:p>
      <w:r>
        <w:t>cannabis</w:t>
      </w:r>
    </w:p>
    <w:p>
      <w:r>
        <w:t>canned</w:t>
      </w:r>
    </w:p>
    <w:p>
      <w:r>
        <w:t>cannibal</w:t>
      </w:r>
    </w:p>
    <w:p>
      <w:r>
        <w:t>cannonball fruit</w:t>
      </w:r>
    </w:p>
    <w:p>
      <w:r>
        <w:t>cannonball mangrove</w:t>
      </w:r>
    </w:p>
    <w:p>
      <w:r>
        <w:t>canoe</w:t>
      </w:r>
    </w:p>
    <w:p>
      <w:r>
        <w:t>canon</w:t>
      </w:r>
    </w:p>
    <w:p>
      <w:r>
        <w:t>canopy</w:t>
      </w:r>
    </w:p>
    <w:p>
      <w:r>
        <w:t>canopy above the entrance</w:t>
      </w:r>
    </w:p>
    <w:p>
      <w:r>
        <w:t>canopy bed</w:t>
      </w:r>
    </w:p>
    <w:p>
      <w:r>
        <w:t>canopy bed top-frame</w:t>
      </w:r>
    </w:p>
    <w:p>
      <w:r>
        <w:t>canteen</w:t>
      </w:r>
    </w:p>
    <w:p>
      <w:r>
        <w:rPr>
          <w:u w:val="single"/>
        </w:rPr>
        <w:t>canteen</w:t>
      </w:r>
    </w:p>
    <w:p>
      <w:r>
        <w:t>canter</w:t>
      </w:r>
    </w:p>
    <w:p>
      <w:r>
        <w:t>Canthium shrub</w:t>
      </w:r>
    </w:p>
    <w:p>
      <w:r>
        <w:t>canvas</w:t>
      </w:r>
    </w:p>
    <w:p>
      <w:r>
        <w:t>canyon</w:t>
      </w:r>
    </w:p>
    <w:p>
      <w:r>
        <w:t>cap</w:t>
      </w:r>
    </w:p>
    <w:p>
      <w:r>
        <w:rPr>
          <w:u w:val="single"/>
        </w:rPr>
        <w:t>cap</w:t>
      </w:r>
    </w:p>
    <w:p>
      <w:r>
        <w:rPr>
          <w:u w:val="single"/>
        </w:rPr>
        <w:t>cap</w:t>
      </w:r>
    </w:p>
    <w:p>
      <w:r>
        <w:t>cap hanger</w:t>
      </w:r>
    </w:p>
    <w:p>
      <w:r>
        <w:t>cap insulator</w:t>
      </w:r>
    </w:p>
    <w:p>
      <w:r>
        <w:t>capability</w:t>
      </w:r>
    </w:p>
    <w:p>
      <w:r>
        <w:t>capable</w:t>
      </w:r>
    </w:p>
    <w:p>
      <w:r>
        <w:rPr>
          <w:u w:val="single"/>
        </w:rPr>
        <w:t>capable</w:t>
      </w:r>
    </w:p>
    <w:p>
      <w:r>
        <w:rPr>
          <w:u w:val="single"/>
        </w:rPr>
        <w:t>capable</w:t>
      </w:r>
    </w:p>
    <w:p>
      <w:r>
        <w:t>capable of doing</w:t>
      </w:r>
    </w:p>
    <w:p>
      <w:r>
        <w:t>capable to reproduce</w:t>
      </w:r>
    </w:p>
    <w:p>
      <w:r>
        <w:t>capacity</w:t>
      </w:r>
    </w:p>
    <w:p>
      <w:r>
        <w:rPr>
          <w:u w:val="single"/>
        </w:rPr>
        <w:t>capacity</w:t>
      </w:r>
    </w:p>
    <w:p>
      <w:r>
        <w:rPr>
          <w:u w:val="single"/>
        </w:rPr>
        <w:t>capacity</w:t>
      </w:r>
    </w:p>
    <w:p>
      <w:r>
        <w:t>cape</w:t>
      </w:r>
    </w:p>
    <w:p>
      <w:r>
        <w:t>Cape teal</w:t>
      </w:r>
    </w:p>
    <w:p>
      <w:r>
        <w:t>Cape thick-knee</w:t>
      </w:r>
    </w:p>
    <w:p>
      <w:r>
        <w:t>Cape wigeon</w:t>
      </w:r>
    </w:p>
    <w:p>
      <w:r>
        <w:t>caper-bush</w:t>
      </w:r>
    </w:p>
    <w:p>
      <w:r>
        <w:t>capital</w:t>
      </w:r>
    </w:p>
    <w:p>
      <w:r>
        <w:rPr>
          <w:u w:val="single"/>
        </w:rPr>
        <w:t>capital</w:t>
      </w:r>
    </w:p>
    <w:p>
      <w:r>
        <w:rPr>
          <w:u w:val="single"/>
        </w:rPr>
        <w:t>capital</w:t>
      </w:r>
    </w:p>
    <w:p>
      <w:r>
        <w:t>capital letter</w:t>
      </w:r>
    </w:p>
    <w:p>
      <w:r>
        <w:t>capital punishment</w:t>
      </w:r>
    </w:p>
    <w:p>
      <w:r>
        <w:t>capitalism</w:t>
      </w:r>
    </w:p>
    <w:p>
      <w:r>
        <w:t>capitalist</w:t>
      </w:r>
    </w:p>
    <w:p>
      <w:r>
        <w:rPr>
          <w:u w:val="single"/>
        </w:rPr>
        <w:t>capitalist</w:t>
      </w:r>
    </w:p>
    <w:p>
      <w:r>
        <w:t>capitulate</w:t>
      </w:r>
    </w:p>
    <w:p>
      <w:r>
        <w:rPr>
          <w:u w:val="single"/>
        </w:rPr>
        <w:t>capitulate</w:t>
      </w:r>
    </w:p>
    <w:p>
      <w:r>
        <w:t>capitulation</w:t>
      </w:r>
    </w:p>
    <w:p>
      <w:r>
        <w:t>capricious</w:t>
      </w:r>
    </w:p>
    <w:p>
      <w:r>
        <w:rPr>
          <w:u w:val="single"/>
        </w:rPr>
        <w:t>capricious</w:t>
      </w:r>
    </w:p>
    <w:p>
      <w:r>
        <w:t>capsize</w:t>
      </w:r>
    </w:p>
    <w:p>
      <w:r>
        <w:rPr>
          <w:u w:val="single"/>
        </w:rPr>
        <w:t>capsize</w:t>
      </w:r>
    </w:p>
    <w:p>
      <w:r>
        <w:t>capsule</w:t>
      </w:r>
    </w:p>
    <w:p>
      <w:r>
        <w:t>captain</w:t>
      </w:r>
    </w:p>
    <w:p>
      <w:r>
        <w:rPr>
          <w:u w:val="single"/>
        </w:rPr>
        <w:t>captain</w:t>
      </w:r>
    </w:p>
    <w:p>
      <w:r>
        <w:t>captainship</w:t>
      </w:r>
    </w:p>
    <w:p>
      <w:r>
        <w:rPr>
          <w:u w:val="single"/>
        </w:rPr>
        <w:t>captainship</w:t>
      </w:r>
    </w:p>
    <w:p>
      <w:r>
        <w:t>captivate</w:t>
      </w:r>
    </w:p>
    <w:p>
      <w:r>
        <w:t>captivated by</w:t>
      </w:r>
    </w:p>
    <w:p>
      <w:r>
        <w:t>captivating</w:t>
      </w:r>
    </w:p>
    <w:p>
      <w:r>
        <w:t>captive</w:t>
      </w:r>
    </w:p>
    <w:p>
      <w:r>
        <w:t>captivity</w:t>
      </w:r>
    </w:p>
    <w:p>
      <w:r>
        <w:t>capture</w:t>
      </w:r>
    </w:p>
    <w:p>
      <w:r>
        <w:rPr>
          <w:u w:val="single"/>
        </w:rPr>
        <w:t>capture</w:t>
      </w:r>
    </w:p>
    <w:p>
      <w:r>
        <w:rPr>
          <w:u w:val="single"/>
        </w:rPr>
        <w:t>capture</w:t>
      </w:r>
    </w:p>
    <w:p>
      <w:r>
        <w:t>car</w:t>
      </w:r>
    </w:p>
    <w:p>
      <w:r>
        <w:rPr>
          <w:u w:val="single"/>
        </w:rPr>
        <w:t>car</w:t>
      </w:r>
    </w:p>
    <w:p>
      <w:r>
        <w:rPr>
          <w:u w:val="single"/>
        </w:rPr>
        <w:t>car</w:t>
      </w:r>
    </w:p>
    <w:p>
      <w:r>
        <w:rPr>
          <w:u w:val="single"/>
        </w:rPr>
        <w:t>car</w:t>
      </w:r>
    </w:p>
    <w:p>
      <w:r>
        <w:t>car mechanic</w:t>
      </w:r>
    </w:p>
    <w:p>
      <w:r>
        <w:t>car mechanics</w:t>
      </w:r>
    </w:p>
    <w:p>
      <w:r>
        <w:t>car park</w:t>
      </w:r>
    </w:p>
    <w:p>
      <w:r>
        <w:t>carafe</w:t>
      </w:r>
    </w:p>
    <w:p>
      <w:r>
        <w:t>caramel</w:t>
      </w:r>
    </w:p>
    <w:p>
      <w:r>
        <w:t>caramel sticks</w:t>
      </w:r>
    </w:p>
    <w:p>
      <w:r>
        <w:t>Caranx</w:t>
      </w:r>
    </w:p>
    <w:p>
      <w:r>
        <w:t>carapace</w:t>
      </w:r>
    </w:p>
    <w:p>
      <w:r>
        <w:t>caravan</w:t>
      </w:r>
    </w:p>
    <w:p>
      <w:r>
        <w:rPr>
          <w:u w:val="single"/>
        </w:rPr>
        <w:t>caravan</w:t>
      </w:r>
    </w:p>
    <w:p>
      <w:r>
        <w:t>caravan camp</w:t>
      </w:r>
    </w:p>
    <w:p>
      <w:r>
        <w:t>caravan leader</w:t>
      </w:r>
    </w:p>
    <w:p>
      <w:r>
        <w:t>caravan of people on foot</w:t>
      </w:r>
    </w:p>
    <w:p>
      <w:r>
        <w:t>caravan porter</w:t>
      </w:r>
    </w:p>
    <w:p>
      <w:r>
        <w:t>caravan porter work</w:t>
      </w:r>
    </w:p>
    <w:p>
      <w:r>
        <w:t>caraway</w:t>
      </w:r>
    </w:p>
    <w:p>
      <w:r>
        <w:t>carb</w:t>
      </w:r>
    </w:p>
    <w:p>
      <w:r>
        <w:t>carbohydrate</w:t>
      </w:r>
    </w:p>
    <w:p>
      <w:r>
        <w:t>carbon</w:t>
      </w:r>
    </w:p>
    <w:p>
      <w:r>
        <w:t>carbon dioxide</w:t>
      </w:r>
    </w:p>
    <w:p>
      <w:r>
        <w:t>carbon paper</w:t>
      </w:r>
    </w:p>
    <w:p>
      <w:r>
        <w:t>carburetor</w:t>
      </w:r>
    </w:p>
    <w:p>
      <w:r>
        <w:t>carcass</w:t>
      </w:r>
    </w:p>
    <w:p>
      <w:r>
        <w:t>card</w:t>
      </w:r>
    </w:p>
    <w:p>
      <w:r>
        <w:rPr>
          <w:u w:val="single"/>
        </w:rPr>
        <w:t>card</w:t>
      </w:r>
    </w:p>
    <w:p>
      <w:r>
        <w:t>card game</w:t>
      </w:r>
    </w:p>
    <w:p>
      <w:r>
        <w:rPr>
          <w:u w:val="single"/>
        </w:rPr>
        <w:t>card game</w:t>
      </w:r>
    </w:p>
    <w:p>
      <w:r>
        <w:t>cardamom</w:t>
      </w:r>
    </w:p>
    <w:p>
      <w:r>
        <w:t>cardiac</w:t>
      </w:r>
    </w:p>
    <w:p>
      <w:r>
        <w:rPr>
          <w:u w:val="single"/>
        </w:rPr>
        <w:t>cardiac</w:t>
      </w:r>
    </w:p>
    <w:p>
      <w:r>
        <w:t>cardigan</w:t>
      </w:r>
    </w:p>
    <w:p>
      <w:r>
        <w:t>cardinal</w:t>
      </w:r>
    </w:p>
    <w:p>
      <w:r>
        <w:t>cardinal point</w:t>
      </w:r>
    </w:p>
    <w:p>
      <w:r>
        <w:t>care</w:t>
      </w:r>
    </w:p>
    <w:p>
      <w:r>
        <w:rPr>
          <w:u w:val="single"/>
        </w:rPr>
        <w:t>care</w:t>
      </w:r>
    </w:p>
    <w:p>
      <w:r>
        <w:rPr>
          <w:u w:val="single"/>
        </w:rPr>
        <w:t>care</w:t>
      </w:r>
    </w:p>
    <w:p>
      <w:r>
        <w:rPr>
          <w:u w:val="single"/>
        </w:rPr>
        <w:t>care</w:t>
      </w:r>
    </w:p>
    <w:p>
      <w:r>
        <w:rPr>
          <w:u w:val="single"/>
        </w:rPr>
        <w:t>care</w:t>
      </w:r>
    </w:p>
    <w:p>
      <w:r>
        <w:rPr>
          <w:u w:val="single"/>
        </w:rPr>
        <w:t>care</w:t>
      </w:r>
    </w:p>
    <w:p>
      <w:r>
        <w:rPr>
          <w:u w:val="single"/>
        </w:rPr>
        <w:t>care</w:t>
      </w:r>
    </w:p>
    <w:p>
      <w:r>
        <w:rPr>
          <w:u w:val="single"/>
        </w:rPr>
        <w:t>care</w:t>
      </w:r>
    </w:p>
    <w:p>
      <w:r>
        <w:rPr>
          <w:u w:val="single"/>
        </w:rPr>
        <w:t>care</w:t>
      </w:r>
    </w:p>
    <w:p>
      <w:r>
        <w:t>care about</w:t>
      </w:r>
    </w:p>
    <w:p>
      <w:r>
        <w:t>careen</w:t>
      </w:r>
    </w:p>
    <w:p>
      <w:r>
        <w:t>career</w:t>
      </w:r>
    </w:p>
    <w:p>
      <w:r>
        <w:t>careful</w:t>
      </w:r>
    </w:p>
    <w:p>
      <w:r>
        <w:rPr>
          <w:u w:val="single"/>
        </w:rPr>
        <w:t>careful</w:t>
      </w:r>
    </w:p>
    <w:p>
      <w:r>
        <w:rPr>
          <w:u w:val="single"/>
        </w:rPr>
        <w:t>careful</w:t>
      </w:r>
    </w:p>
    <w:p>
      <w:r>
        <w:rPr>
          <w:u w:val="single"/>
        </w:rPr>
        <w:t>careful</w:t>
      </w:r>
    </w:p>
    <w:p>
      <w:r>
        <w:rPr>
          <w:u w:val="single"/>
        </w:rPr>
        <w:t>careful</w:t>
      </w:r>
    </w:p>
    <w:p>
      <w:r>
        <w:t>careful handling</w:t>
      </w:r>
    </w:p>
    <w:p>
      <w:r>
        <w:t>careful!</w:t>
      </w:r>
    </w:p>
    <w:p>
      <w:r>
        <w:t>carefully</w:t>
      </w:r>
    </w:p>
    <w:p>
      <w:r>
        <w:rPr>
          <w:u w:val="single"/>
        </w:rPr>
        <w:t>carefully</w:t>
      </w:r>
    </w:p>
    <w:p>
      <w:r>
        <w:rPr>
          <w:u w:val="single"/>
        </w:rPr>
        <w:t>carefully</w:t>
      </w:r>
    </w:p>
    <w:p>
      <w:r>
        <w:rPr>
          <w:u w:val="single"/>
        </w:rPr>
        <w:t>carefully</w:t>
      </w:r>
    </w:p>
    <w:p>
      <w:r>
        <w:t>carefulness</w:t>
      </w:r>
    </w:p>
    <w:p>
      <w:r>
        <w:rPr>
          <w:u w:val="single"/>
        </w:rPr>
        <w:t>carefulness</w:t>
      </w:r>
    </w:p>
    <w:p>
      <w:r>
        <w:rPr>
          <w:u w:val="single"/>
        </w:rPr>
        <w:t>carefulness</w:t>
      </w:r>
    </w:p>
    <w:p>
      <w:r>
        <w:rPr>
          <w:u w:val="single"/>
        </w:rPr>
        <w:t>carefulness</w:t>
      </w:r>
    </w:p>
    <w:p>
      <w:r>
        <w:t>careless</w:t>
      </w:r>
    </w:p>
    <w:p>
      <w:r>
        <w:rPr>
          <w:u w:val="single"/>
        </w:rPr>
        <w:t>careless</w:t>
      </w:r>
    </w:p>
    <w:p>
      <w:r>
        <w:rPr>
          <w:u w:val="single"/>
        </w:rPr>
        <w:t>careless</w:t>
      </w:r>
    </w:p>
    <w:p>
      <w:r>
        <w:rPr>
          <w:u w:val="single"/>
        </w:rPr>
        <w:t>careless</w:t>
      </w:r>
    </w:p>
    <w:p>
      <w:r>
        <w:rPr>
          <w:u w:val="single"/>
        </w:rPr>
        <w:t>careless</w:t>
      </w:r>
    </w:p>
    <w:p>
      <w:r>
        <w:t>carelessly</w:t>
      </w:r>
    </w:p>
    <w:p>
      <w:r>
        <w:t>carelessness</w:t>
      </w:r>
    </w:p>
    <w:p>
      <w:r>
        <w:rPr>
          <w:u w:val="single"/>
        </w:rPr>
        <w:t>carelessness</w:t>
      </w:r>
    </w:p>
    <w:p>
      <w:r>
        <w:rPr>
          <w:u w:val="single"/>
        </w:rPr>
        <w:t>carelessness</w:t>
      </w:r>
    </w:p>
    <w:p>
      <w:r>
        <w:t>caress</w:t>
      </w:r>
    </w:p>
    <w:p>
      <w:r>
        <w:t>caretaker</w:t>
      </w:r>
    </w:p>
    <w:p>
      <w:r>
        <w:rPr>
          <w:u w:val="single"/>
        </w:rPr>
        <w:t>caretaker</w:t>
      </w:r>
    </w:p>
    <w:p>
      <w:r>
        <w:t>caretaking</w:t>
      </w:r>
    </w:p>
    <w:p>
      <w:r>
        <w:t>cargo</w:t>
      </w:r>
    </w:p>
    <w:p>
      <w:r>
        <w:rPr>
          <w:u w:val="single"/>
        </w:rPr>
        <w:t>cargo</w:t>
      </w:r>
    </w:p>
    <w:p>
      <w:r>
        <w:rPr>
          <w:u w:val="single"/>
        </w:rPr>
        <w:t>cargo</w:t>
      </w:r>
    </w:p>
    <w:p>
      <w:r>
        <w:rPr>
          <w:u w:val="single"/>
        </w:rPr>
        <w:t>cargo</w:t>
      </w:r>
    </w:p>
    <w:p>
      <w:r>
        <w:t>caricature</w:t>
      </w:r>
    </w:p>
    <w:p>
      <w:r>
        <w:t>caricaturist</w:t>
      </w:r>
    </w:p>
    <w:p>
      <w:r>
        <w:t>caries</w:t>
      </w:r>
    </w:p>
    <w:p>
      <w:r>
        <w:t>carilla fruit</w:t>
      </w:r>
    </w:p>
    <w:p>
      <w:r>
        <w:t>carjack</w:t>
      </w:r>
    </w:p>
    <w:p>
      <w:r>
        <w:t>carjacker</w:t>
      </w:r>
    </w:p>
    <w:p>
      <w:r>
        <w:t>carjacking</w:t>
      </w:r>
    </w:p>
    <w:p>
      <w:r>
        <w:t>carnal</w:t>
      </w:r>
    </w:p>
    <w:p>
      <w:r>
        <w:t>carnally</w:t>
      </w:r>
    </w:p>
    <w:p>
      <w:r>
        <w:t>carnival</w:t>
      </w:r>
    </w:p>
    <w:p>
      <w:r>
        <w:rPr>
          <w:u w:val="single"/>
        </w:rPr>
        <w:t>carnival</w:t>
      </w:r>
    </w:p>
    <w:p>
      <w:r>
        <w:t>carnivore</w:t>
      </w:r>
    </w:p>
    <w:p>
      <w:r>
        <w:t>carol</w:t>
      </w:r>
    </w:p>
    <w:p>
      <w:r>
        <w:t>carotene</w:t>
      </w:r>
    </w:p>
    <w:p>
      <w:r>
        <w:t>carpel</w:t>
      </w:r>
    </w:p>
    <w:p>
      <w:r>
        <w:t>carpenter</w:t>
      </w:r>
    </w:p>
    <w:p>
      <w:r>
        <w:t>carpenter’s drill</w:t>
      </w:r>
    </w:p>
    <w:p>
      <w:r>
        <w:t>carpenter’s gauge</w:t>
      </w:r>
    </w:p>
    <w:p>
      <w:r>
        <w:t>carpenter’s glue</w:t>
      </w:r>
    </w:p>
    <w:p>
      <w:r>
        <w:t>carpenter’s mallet</w:t>
      </w:r>
    </w:p>
    <w:p>
      <w:r>
        <w:t>carpenter’s molding plane</w:t>
      </w:r>
    </w:p>
    <w:p>
      <w:r>
        <w:t>carpenters’ square</w:t>
      </w:r>
    </w:p>
    <w:p>
      <w:r>
        <w:t>carpentry</w:t>
      </w:r>
    </w:p>
    <w:p>
      <w:r>
        <w:t>carpet</w:t>
      </w:r>
    </w:p>
    <w:p>
      <w:r>
        <w:t>carrier</w:t>
      </w:r>
    </w:p>
    <w:p>
      <w:r>
        <w:rPr>
          <w:u w:val="single"/>
        </w:rPr>
        <w:t>carrier</w:t>
      </w:r>
    </w:p>
    <w:p>
      <w:r>
        <w:t>carrion</w:t>
      </w:r>
    </w:p>
    <w:p>
      <w:r>
        <w:t>carrot</w:t>
      </w:r>
    </w:p>
    <w:p>
      <w:r>
        <w:t>carry</w:t>
      </w:r>
    </w:p>
    <w:p>
      <w:r>
        <w:rPr>
          <w:u w:val="single"/>
        </w:rPr>
        <w:t>carry</w:t>
      </w:r>
    </w:p>
    <w:p>
      <w:r>
        <w:t>carry a heap</w:t>
      </w:r>
    </w:p>
    <w:p>
      <w:r>
        <w:t>carry a load on the head</w:t>
      </w:r>
    </w:p>
    <w:p>
      <w:r>
        <w:t>carry a load on the head or shoulder</w:t>
      </w:r>
    </w:p>
    <w:p>
      <w:r>
        <w:t>carry across</w:t>
      </w:r>
    </w:p>
    <w:p>
      <w:r>
        <w:t>carry away</w:t>
      </w:r>
    </w:p>
    <w:p>
      <w:r>
        <w:rPr>
          <w:u w:val="single"/>
        </w:rPr>
        <w:t>carry away</w:t>
      </w:r>
    </w:p>
    <w:p>
      <w:r>
        <w:t>carry heavy loads</w:t>
      </w:r>
    </w:p>
    <w:p>
      <w:r>
        <w:t>carry in turns</w:t>
      </w:r>
    </w:p>
    <w:p>
      <w:r>
        <w:t>carry many things</w:t>
      </w:r>
    </w:p>
    <w:p>
      <w:r>
        <w:t>carry on</w:t>
      </w:r>
    </w:p>
    <w:p>
      <w:r>
        <w:t>carry on the back</w:t>
      </w:r>
    </w:p>
    <w:p>
      <w:r>
        <w:t>carry on the shoulders</w:t>
      </w:r>
    </w:p>
    <w:p>
      <w:r>
        <w:t>carry out</w:t>
      </w:r>
    </w:p>
    <w:p>
      <w:r>
        <w:rPr>
          <w:u w:val="single"/>
        </w:rPr>
        <w:t>carry out</w:t>
      </w:r>
    </w:p>
    <w:p>
      <w:r>
        <w:t>carry sb shoulder high</w:t>
      </w:r>
    </w:p>
    <w:p>
      <w:r>
        <w:t>carry sth in turns</w:t>
      </w:r>
    </w:p>
    <w:p>
      <w:r>
        <w:t>carry sth with difficulty</w:t>
      </w:r>
    </w:p>
    <w:p>
      <w:r>
        <w:t>carrycot</w:t>
      </w:r>
    </w:p>
    <w:p>
      <w:r>
        <w:t>carrying</w:t>
      </w:r>
    </w:p>
    <w:p>
      <w:r>
        <w:t>carrying across</w:t>
      </w:r>
    </w:p>
    <w:p>
      <w:r>
        <w:t>carrying on the back</w:t>
      </w:r>
    </w:p>
    <w:p>
      <w:r>
        <w:t>carrying two things using a yoke</w:t>
      </w:r>
    </w:p>
    <w:p>
      <w:r>
        <w:t>carry-out</w:t>
      </w:r>
    </w:p>
    <w:p>
      <w:r>
        <w:t>cart</w:t>
      </w:r>
    </w:p>
    <w:p>
      <w:r>
        <w:t>cartel</w:t>
      </w:r>
    </w:p>
    <w:p>
      <w:r>
        <w:t>cartilage</w:t>
      </w:r>
    </w:p>
    <w:p>
      <w:r>
        <w:t>cartographer</w:t>
      </w:r>
    </w:p>
    <w:p>
      <w:r>
        <w:t>cartography</w:t>
      </w:r>
    </w:p>
    <w:p>
      <w:r>
        <w:t>carton</w:t>
      </w:r>
    </w:p>
    <w:p>
      <w:r>
        <w:t>cartoon</w:t>
      </w:r>
    </w:p>
    <w:p>
      <w:r>
        <w:t>cartoonist</w:t>
      </w:r>
    </w:p>
    <w:p>
      <w:r>
        <w:t>cartridge</w:t>
      </w:r>
    </w:p>
    <w:p>
      <w:r>
        <w:rPr>
          <w:u w:val="single"/>
        </w:rPr>
        <w:t>cartridge</w:t>
      </w:r>
    </w:p>
    <w:p>
      <w:r>
        <w:t>cartridge belt</w:t>
      </w:r>
    </w:p>
    <w:p>
      <w:r>
        <w:t>carve</w:t>
      </w:r>
    </w:p>
    <w:p>
      <w:r>
        <w:rPr>
          <w:u w:val="single"/>
        </w:rPr>
        <w:t>carve</w:t>
      </w:r>
    </w:p>
    <w:p>
      <w:r>
        <w:t>carved decoration</w:t>
      </w:r>
    </w:p>
    <w:p>
      <w:r>
        <w:t>carved ornamental board on the bow</w:t>
      </w:r>
    </w:p>
    <w:p>
      <w:r>
        <w:t>carved ornaments on the front of a boat</w:t>
      </w:r>
    </w:p>
    <w:p>
      <w:r>
        <w:t>carver</w:t>
      </w:r>
    </w:p>
    <w:p>
      <w:r>
        <w:t>carving</w:t>
      </w:r>
    </w:p>
    <w:p>
      <w:r>
        <w:rPr>
          <w:u w:val="single"/>
        </w:rPr>
        <w:t>carving</w:t>
      </w:r>
    </w:p>
    <w:p>
      <w:r>
        <w:t>cascade</w:t>
      </w:r>
    </w:p>
    <w:p>
      <w:r>
        <w:rPr>
          <w:u w:val="single"/>
        </w:rPr>
        <w:t>cascade</w:t>
      </w:r>
    </w:p>
    <w:p>
      <w:r>
        <w:t>case</w:t>
      </w:r>
    </w:p>
    <w:p>
      <w:r>
        <w:rPr>
          <w:u w:val="single"/>
        </w:rPr>
        <w:t>case</w:t>
      </w:r>
    </w:p>
    <w:p>
      <w:r>
        <w:rPr>
          <w:u w:val="single"/>
        </w:rPr>
        <w:t>case</w:t>
      </w:r>
    </w:p>
    <w:p>
      <w:r>
        <w:rPr>
          <w:u w:val="single"/>
        </w:rPr>
        <w:t>case</w:t>
      </w:r>
    </w:p>
    <w:p>
      <w:r>
        <w:rPr>
          <w:u w:val="single"/>
        </w:rPr>
        <w:t>case</w:t>
      </w:r>
    </w:p>
    <w:p>
      <w:r>
        <w:rPr>
          <w:u w:val="single"/>
        </w:rPr>
        <w:t>case</w:t>
      </w:r>
    </w:p>
    <w:p>
      <w:r>
        <w:rPr>
          <w:u w:val="single"/>
        </w:rPr>
        <w:t>case</w:t>
      </w:r>
    </w:p>
    <w:p>
      <w:r>
        <w:t>case study</w:t>
      </w:r>
    </w:p>
    <w:p>
      <w:r>
        <w:t>cash</w:t>
      </w:r>
    </w:p>
    <w:p>
      <w:r>
        <w:rPr>
          <w:u w:val="single"/>
        </w:rPr>
        <w:t>cash</w:t>
      </w:r>
    </w:p>
    <w:p>
      <w:r>
        <w:rPr>
          <w:u w:val="single"/>
        </w:rPr>
        <w:t>cash</w:t>
      </w:r>
    </w:p>
    <w:p>
      <w:r>
        <w:rPr>
          <w:u w:val="single"/>
        </w:rPr>
        <w:t>cash</w:t>
      </w:r>
    </w:p>
    <w:p>
      <w:r>
        <w:rPr>
          <w:u w:val="single"/>
        </w:rPr>
        <w:t>cash</w:t>
      </w:r>
    </w:p>
    <w:p>
      <w:r>
        <w:t>cash book</w:t>
      </w:r>
    </w:p>
    <w:p>
      <w:r>
        <w:t>cash dispenser</w:t>
      </w:r>
    </w:p>
    <w:p>
      <w:r>
        <w:t>cash flow</w:t>
      </w:r>
    </w:p>
    <w:p>
      <w:r>
        <w:t>cash register</w:t>
      </w:r>
    </w:p>
    <w:p>
      <w:r>
        <w:t>cash till</w:t>
      </w:r>
    </w:p>
    <w:p>
      <w:r>
        <w:t>cashew</w:t>
      </w:r>
    </w:p>
    <w:p>
      <w:r>
        <w:rPr>
          <w:u w:val="single"/>
        </w:rPr>
        <w:t>cashew</w:t>
      </w:r>
    </w:p>
    <w:p>
      <w:r>
        <w:t>cashew apple wine</w:t>
      </w:r>
    </w:p>
    <w:p>
      <w:r>
        <w:t>cashew nut</w:t>
      </w:r>
    </w:p>
    <w:p>
      <w:r>
        <w:rPr>
          <w:u w:val="single"/>
        </w:rPr>
        <w:t>cashew nut</w:t>
      </w:r>
    </w:p>
    <w:p>
      <w:r>
        <w:t>cashier</w:t>
      </w:r>
    </w:p>
    <w:p>
      <w:r>
        <w:t>cashier’s desk</w:t>
      </w:r>
    </w:p>
    <w:p>
      <w:r>
        <w:t>cashmere</w:t>
      </w:r>
    </w:p>
    <w:p>
      <w:r>
        <w:t>cashpoint</w:t>
      </w:r>
    </w:p>
    <w:p>
      <w:r>
        <w:t>casino</w:t>
      </w:r>
    </w:p>
    <w:p>
      <w:r>
        <w:t>cask</w:t>
      </w:r>
    </w:p>
    <w:p>
      <w:r>
        <w:t>casket</w:t>
      </w:r>
    </w:p>
    <w:p>
      <w:r>
        <w:t>cassava</w:t>
      </w:r>
    </w:p>
    <w:p>
      <w:r>
        <w:rPr>
          <w:u w:val="single"/>
        </w:rPr>
        <w:t>cassava</w:t>
      </w:r>
    </w:p>
    <w:p>
      <w:r>
        <w:rPr>
          <w:u w:val="single"/>
        </w:rPr>
        <w:t>cassava</w:t>
      </w:r>
    </w:p>
    <w:p>
      <w:r>
        <w:t>cassava bread</w:t>
      </w:r>
    </w:p>
    <w:p>
      <w:r>
        <w:t>cassava leaves</w:t>
      </w:r>
    </w:p>
    <w:p>
      <w:r>
        <w:t>casserole</w:t>
      </w:r>
    </w:p>
    <w:p>
      <w:r>
        <w:t>cassette</w:t>
      </w:r>
    </w:p>
    <w:p>
      <w:r>
        <w:t>cassette player</w:t>
      </w:r>
    </w:p>
    <w:p>
      <w:r>
        <w:t>cassock</w:t>
      </w:r>
    </w:p>
    <w:p>
      <w:r>
        <w:t>cast</w:t>
      </w:r>
    </w:p>
    <w:p>
      <w:r>
        <w:rPr>
          <w:u w:val="single"/>
        </w:rPr>
        <w:t>cast</w:t>
      </w:r>
    </w:p>
    <w:p>
      <w:r>
        <w:rPr>
          <w:u w:val="single"/>
        </w:rPr>
        <w:t>cast</w:t>
      </w:r>
    </w:p>
    <w:p>
      <w:r>
        <w:rPr>
          <w:u w:val="single"/>
        </w:rPr>
        <w:t>cast</w:t>
      </w:r>
    </w:p>
    <w:p>
      <w:r>
        <w:t>cast a glance</w:t>
      </w:r>
    </w:p>
    <w:p>
      <w:r>
        <w:t>cast a vote</w:t>
      </w:r>
    </w:p>
    <w:p>
      <w:r>
        <w:t>cast aside</w:t>
      </w:r>
    </w:p>
    <w:p>
      <w:r>
        <w:t>cast iron</w:t>
      </w:r>
    </w:p>
    <w:p>
      <w:r>
        <w:t>cast metal in a mold</w:t>
      </w:r>
    </w:p>
    <w:p>
      <w:r>
        <w:t>caste</w:t>
      </w:r>
    </w:p>
    <w:p>
      <w:r>
        <w:t>casting</w:t>
      </w:r>
    </w:p>
    <w:p>
      <w:r>
        <w:t>castle</w:t>
      </w:r>
    </w:p>
    <w:p>
      <w:r>
        <w:t>cast-off</w:t>
      </w:r>
    </w:p>
    <w:p>
      <w:r>
        <w:rPr>
          <w:u w:val="single"/>
        </w:rPr>
        <w:t>cast-off</w:t>
      </w:r>
    </w:p>
    <w:p>
      <w:r>
        <w:t>castor oil</w:t>
      </w:r>
    </w:p>
    <w:p>
      <w:r>
        <w:rPr>
          <w:u w:val="single"/>
        </w:rPr>
        <w:t>castor oil</w:t>
      </w:r>
    </w:p>
    <w:p>
      <w:r>
        <w:t>castor oil seed</w:t>
      </w:r>
    </w:p>
    <w:p>
      <w:r>
        <w:t>castrate</w:t>
      </w:r>
    </w:p>
    <w:p>
      <w:r>
        <w:t>castrated person</w:t>
      </w:r>
    </w:p>
    <w:p>
      <w:r>
        <w:t>casual</w:t>
      </w:r>
    </w:p>
    <w:p>
      <w:r>
        <w:t>casual sex</w:t>
      </w:r>
    </w:p>
    <w:p>
      <w:r>
        <w:t>casualty</w:t>
      </w:r>
    </w:p>
    <w:p>
      <w:r>
        <w:rPr>
          <w:u w:val="single"/>
        </w:rPr>
        <w:t>casualty</w:t>
      </w:r>
    </w:p>
    <w:p>
      <w:r>
        <w:rPr>
          <w:u w:val="single"/>
        </w:rPr>
        <w:t>casualty</w:t>
      </w:r>
    </w:p>
    <w:p>
      <w:r>
        <w:t>cat</w:t>
      </w:r>
    </w:p>
    <w:p>
      <w:r>
        <w:rPr>
          <w:u w:val="single"/>
        </w:rPr>
        <w:t>cat</w:t>
      </w:r>
    </w:p>
    <w:p>
      <w:r>
        <w:t>cataclysm</w:t>
      </w:r>
    </w:p>
    <w:p>
      <w:r>
        <w:t>catalepsy</w:t>
      </w:r>
    </w:p>
    <w:p>
      <w:r>
        <w:t>catalogue</w:t>
      </w:r>
    </w:p>
    <w:p>
      <w:r>
        <w:rPr>
          <w:u w:val="single"/>
        </w:rPr>
        <w:t>catalogue</w:t>
      </w:r>
    </w:p>
    <w:p>
      <w:r>
        <w:t>catalyst</w:t>
      </w:r>
    </w:p>
    <w:p>
      <w:r>
        <w:t>catapult</w:t>
      </w:r>
    </w:p>
    <w:p>
      <w:r>
        <w:t>cataract</w:t>
      </w:r>
    </w:p>
    <w:p>
      <w:r>
        <w:rPr>
          <w:u w:val="single"/>
        </w:rPr>
        <w:t>cataract</w:t>
      </w:r>
    </w:p>
    <w:p>
      <w:r>
        <w:t>catastrophe</w:t>
      </w:r>
    </w:p>
    <w:p>
      <w:r>
        <w:rPr>
          <w:u w:val="single"/>
        </w:rPr>
        <w:t>catastrophe</w:t>
      </w:r>
    </w:p>
    <w:p>
      <w:r>
        <w:t>catcall</w:t>
      </w:r>
    </w:p>
    <w:p>
      <w:r>
        <w:t>catch</w:t>
      </w:r>
    </w:p>
    <w:p>
      <w:r>
        <w:rPr>
          <w:u w:val="single"/>
        </w:rPr>
        <w:t>catch</w:t>
      </w:r>
    </w:p>
    <w:p>
      <w:r>
        <w:rPr>
          <w:u w:val="single"/>
        </w:rPr>
        <w:t>catch</w:t>
      </w:r>
    </w:p>
    <w:p>
      <w:r>
        <w:rPr>
          <w:u w:val="single"/>
        </w:rPr>
        <w:t>catch</w:t>
      </w:r>
    </w:p>
    <w:p>
      <w:r>
        <w:rPr>
          <w:u w:val="single"/>
        </w:rPr>
        <w:t>catch</w:t>
      </w:r>
    </w:p>
    <w:p>
      <w:r>
        <w:rPr>
          <w:u w:val="single"/>
        </w:rPr>
        <w:t>catch</w:t>
      </w:r>
    </w:p>
    <w:p>
      <w:r>
        <w:t>catch contract</w:t>
      </w:r>
    </w:p>
    <w:p>
      <w:r>
        <w:t>catch fire</w:t>
      </w:r>
    </w:p>
    <w:p>
      <w:r>
        <w:t>catch fish</w:t>
      </w:r>
    </w:p>
    <w:p>
      <w:r>
        <w:t>catch in</w:t>
      </w:r>
    </w:p>
    <w:p>
      <w:r>
        <w:t>catch in the act</w:t>
      </w:r>
    </w:p>
    <w:p>
      <w:r>
        <w:t>catch in the air</w:t>
      </w:r>
    </w:p>
    <w:p>
      <w:r>
        <w:t>catch red-handed</w:t>
      </w:r>
    </w:p>
    <w:p>
      <w:r>
        <w:t>catch sardines using a large piece of calico</w:t>
      </w:r>
    </w:p>
    <w:p>
      <w:r>
        <w:t>catch unawares</w:t>
      </w:r>
    </w:p>
    <w:p>
      <w:r>
        <w:t>catchphrase</w:t>
      </w:r>
    </w:p>
    <w:p>
      <w:r>
        <w:t>catchword</w:t>
      </w:r>
    </w:p>
    <w:p>
      <w:r>
        <w:t>catechism</w:t>
      </w:r>
    </w:p>
    <w:p>
      <w:r>
        <w:t>catechist</w:t>
      </w:r>
    </w:p>
    <w:p>
      <w:r>
        <w:t>categorical</w:t>
      </w:r>
    </w:p>
    <w:p>
      <w:r>
        <w:t>categorically</w:t>
      </w:r>
    </w:p>
    <w:p>
      <w:r>
        <w:rPr>
          <w:u w:val="single"/>
        </w:rPr>
        <w:t>categorically</w:t>
      </w:r>
    </w:p>
    <w:p>
      <w:r>
        <w:t>categorization</w:t>
      </w:r>
    </w:p>
    <w:p>
      <w:r>
        <w:t>categorize</w:t>
      </w:r>
    </w:p>
    <w:p>
      <w:r>
        <w:t>category</w:t>
      </w:r>
    </w:p>
    <w:p>
      <w:r>
        <w:rPr>
          <w:u w:val="single"/>
        </w:rPr>
        <w:t>category</w:t>
      </w:r>
    </w:p>
    <w:p>
      <w:r>
        <w:t>category in strength</w:t>
      </w:r>
    </w:p>
    <w:p>
      <w:r>
        <w:t>category of size</w:t>
      </w:r>
    </w:p>
    <w:p>
      <w:r>
        <w:t>cater</w:t>
      </w:r>
    </w:p>
    <w:p>
      <w:r>
        <w:t>caterpillar</w:t>
      </w:r>
    </w:p>
    <w:p>
      <w:r>
        <w:rPr>
          <w:u w:val="single"/>
        </w:rPr>
        <w:t>caterpillar</w:t>
      </w:r>
    </w:p>
    <w:p>
      <w:r>
        <w:t>catfish</w:t>
      </w:r>
    </w:p>
    <w:p>
      <w:r>
        <w:t>cathead on a ship's bow</w:t>
      </w:r>
    </w:p>
    <w:p>
      <w:r>
        <w:t>cathedral</w:t>
      </w:r>
    </w:p>
    <w:p>
      <w:r>
        <w:t>catheter</w:t>
      </w:r>
    </w:p>
    <w:p>
      <w:r>
        <w:rPr>
          <w:u w:val="single"/>
        </w:rPr>
        <w:t>catheter</w:t>
      </w:r>
    </w:p>
    <w:p>
      <w:r>
        <w:t>Catholic</w:t>
      </w:r>
    </w:p>
    <w:p>
      <w:r>
        <w:t>catnap</w:t>
      </w:r>
    </w:p>
    <w:p>
      <w:r>
        <w:t>cattle</w:t>
      </w:r>
    </w:p>
    <w:p>
      <w:r>
        <w:rPr>
          <w:u w:val="single"/>
        </w:rPr>
        <w:t>cattle</w:t>
      </w:r>
    </w:p>
    <w:p>
      <w:r>
        <w:t>cattle tick bird</w:t>
      </w:r>
    </w:p>
    <w:p>
      <w:r>
        <w:t>caught</w:t>
      </w:r>
    </w:p>
    <w:p>
      <w:r>
        <w:t>cauliflower</w:t>
      </w:r>
    </w:p>
    <w:p>
      <w:r>
        <w:t>caulk</w:t>
      </w:r>
    </w:p>
    <w:p>
      <w:r>
        <w:rPr>
          <w:u w:val="single"/>
        </w:rPr>
        <w:t>caulk</w:t>
      </w:r>
    </w:p>
    <w:p>
      <w:r>
        <w:rPr>
          <w:u w:val="single"/>
        </w:rPr>
        <w:t>caulk</w:t>
      </w:r>
    </w:p>
    <w:p>
      <w:r>
        <w:t>caulking</w:t>
      </w:r>
    </w:p>
    <w:p>
      <w:r>
        <w:t>caulking chisel</w:t>
      </w:r>
    </w:p>
    <w:p>
      <w:r>
        <w:t>caulking grease</w:t>
      </w:r>
    </w:p>
    <w:p>
      <w:r>
        <w:t>cause</w:t>
      </w:r>
    </w:p>
    <w:p>
      <w:r>
        <w:rPr>
          <w:u w:val="single"/>
        </w:rPr>
        <w:t>cause</w:t>
      </w:r>
    </w:p>
    <w:p>
      <w:r>
        <w:rPr>
          <w:u w:val="single"/>
        </w:rPr>
        <w:t>cause</w:t>
      </w:r>
    </w:p>
    <w:p>
      <w:r>
        <w:rPr>
          <w:u w:val="single"/>
        </w:rPr>
        <w:t>cause</w:t>
      </w:r>
    </w:p>
    <w:p>
      <w:r>
        <w:rPr>
          <w:u w:val="single"/>
        </w:rPr>
        <w:t>cause</w:t>
      </w:r>
    </w:p>
    <w:p>
      <w:r>
        <w:t>cause bad omen</w:t>
      </w:r>
    </w:p>
    <w:p>
      <w:r>
        <w:t>cause blindness</w:t>
      </w:r>
    </w:p>
    <w:p>
      <w:r>
        <w:t>cause diarrhea</w:t>
      </w:r>
    </w:p>
    <w:p>
      <w:r>
        <w:t>cause harm</w:t>
      </w:r>
    </w:p>
    <w:p>
      <w:r>
        <w:t>cause of contention</w:t>
      </w:r>
    </w:p>
    <w:p>
      <w:r>
        <w:t>cause of delay</w:t>
      </w:r>
    </w:p>
    <w:p>
      <w:r>
        <w:t>cause of invalidation</w:t>
      </w:r>
    </w:p>
    <w:p>
      <w:r>
        <w:t>cause pain to</w:t>
      </w:r>
    </w:p>
    <w:p>
      <w:r>
        <w:t>cause sb have a miscarriage</w:t>
      </w:r>
    </w:p>
    <w:p>
      <w:r>
        <w:t>cause sb to bathe</w:t>
      </w:r>
    </w:p>
    <w:p>
      <w:r>
        <w:t>cause sb to cry</w:t>
      </w:r>
    </w:p>
    <w:p>
      <w:r>
        <w:t>cause sb to stop</w:t>
      </w:r>
    </w:p>
    <w:p>
      <w:r>
        <w:t>cause sorrow</w:t>
      </w:r>
    </w:p>
    <w:p>
      <w:r>
        <w:t>cause to</w:t>
      </w:r>
    </w:p>
    <w:p>
      <w:r>
        <w:rPr>
          <w:u w:val="single"/>
        </w:rPr>
        <w:t>cause to</w:t>
      </w:r>
    </w:p>
    <w:p>
      <w:r>
        <w:t>caused by</w:t>
      </w:r>
    </w:p>
    <w:p>
      <w:r>
        <w:rPr>
          <w:u w:val="single"/>
        </w:rPr>
        <w:t>caused by</w:t>
      </w:r>
    </w:p>
    <w:p>
      <w:r>
        <w:t>cauterize</w:t>
      </w:r>
    </w:p>
    <w:p>
      <w:r>
        <w:t>cautery</w:t>
      </w:r>
    </w:p>
    <w:p>
      <w:r>
        <w:t>caution</w:t>
      </w:r>
    </w:p>
    <w:p>
      <w:r>
        <w:rPr>
          <w:u w:val="single"/>
        </w:rPr>
        <w:t>caution</w:t>
      </w:r>
    </w:p>
    <w:p>
      <w:r>
        <w:rPr>
          <w:u w:val="single"/>
        </w:rPr>
        <w:t>caution</w:t>
      </w:r>
    </w:p>
    <w:p>
      <w:r>
        <w:rPr>
          <w:u w:val="single"/>
        </w:rPr>
        <w:t>caution</w:t>
      </w:r>
    </w:p>
    <w:p>
      <w:r>
        <w:rPr>
          <w:u w:val="single"/>
        </w:rPr>
        <w:t>caution</w:t>
      </w:r>
    </w:p>
    <w:p>
      <w:r>
        <w:t>cautious</w:t>
      </w:r>
    </w:p>
    <w:p>
      <w:r>
        <w:rPr>
          <w:u w:val="single"/>
        </w:rPr>
        <w:t>cautious</w:t>
      </w:r>
    </w:p>
    <w:p>
      <w:r>
        <w:rPr>
          <w:u w:val="single"/>
        </w:rPr>
        <w:t>cautious</w:t>
      </w:r>
    </w:p>
    <w:p>
      <w:r>
        <w:rPr>
          <w:u w:val="single"/>
        </w:rPr>
        <w:t>cautious</w:t>
      </w:r>
    </w:p>
    <w:p>
      <w:r>
        <w:rPr>
          <w:u w:val="single"/>
        </w:rPr>
        <w:t>cautious</w:t>
      </w:r>
    </w:p>
    <w:p>
      <w:r>
        <w:t>cautiously</w:t>
      </w:r>
    </w:p>
    <w:p>
      <w:r>
        <w:rPr>
          <w:u w:val="single"/>
        </w:rPr>
        <w:t>cautiously</w:t>
      </w:r>
    </w:p>
    <w:p>
      <w:r>
        <w:rPr>
          <w:u w:val="single"/>
        </w:rPr>
        <w:t>cautiously</w:t>
      </w:r>
    </w:p>
    <w:p>
      <w:r>
        <w:rPr>
          <w:u w:val="single"/>
        </w:rPr>
        <w:t>cautiously</w:t>
      </w:r>
    </w:p>
    <w:p>
      <w:r>
        <w:t>cave</w:t>
      </w:r>
    </w:p>
    <w:p>
      <w:r>
        <w:rPr>
          <w:u w:val="single"/>
        </w:rPr>
        <w:t>cave</w:t>
      </w:r>
    </w:p>
    <w:p>
      <w:r>
        <w:rPr>
          <w:u w:val="single"/>
        </w:rPr>
        <w:t>cave</w:t>
      </w:r>
    </w:p>
    <w:p>
      <w:r>
        <w:rPr>
          <w:u w:val="single"/>
        </w:rPr>
        <w:t>cave</w:t>
      </w:r>
    </w:p>
    <w:p>
      <w:r>
        <w:t>cave in</w:t>
      </w:r>
    </w:p>
    <w:p>
      <w:r>
        <w:rPr>
          <w:u w:val="single"/>
        </w:rPr>
        <w:t>cave in</w:t>
      </w:r>
    </w:p>
    <w:p>
      <w:r>
        <w:rPr>
          <w:u w:val="single"/>
        </w:rPr>
        <w:t>cave in</w:t>
      </w:r>
    </w:p>
    <w:p>
      <w:r>
        <w:t>cavern</w:t>
      </w:r>
    </w:p>
    <w:p>
      <w:r>
        <w:rPr>
          <w:u w:val="single"/>
        </w:rPr>
        <w:t>cavern</w:t>
      </w:r>
    </w:p>
    <w:p>
      <w:r>
        <w:t>caving</w:t>
      </w:r>
    </w:p>
    <w:p>
      <w:r>
        <w:t>cavity</w:t>
      </w:r>
    </w:p>
    <w:p>
      <w:r>
        <w:rPr>
          <w:u w:val="single"/>
        </w:rPr>
        <w:t>cavity</w:t>
      </w:r>
    </w:p>
    <w:p>
      <w:r>
        <w:rPr>
          <w:u w:val="single"/>
        </w:rPr>
        <w:t>cavity</w:t>
      </w:r>
    </w:p>
    <w:p>
      <w:r>
        <w:rPr>
          <w:u w:val="single"/>
        </w:rPr>
        <w:t>cavity</w:t>
      </w:r>
    </w:p>
    <w:p>
      <w:r>
        <w:rPr>
          <w:u w:val="single"/>
        </w:rPr>
        <w:t>cavity</w:t>
      </w:r>
    </w:p>
    <w:p>
      <w:r>
        <w:t>CD</w:t>
      </w:r>
    </w:p>
    <w:p>
      <w:r>
        <w:t>CD-ROM</w:t>
      </w:r>
    </w:p>
    <w:p>
      <w:r>
        <w:t>cease</w:t>
      </w:r>
    </w:p>
    <w:p>
      <w:r>
        <w:rPr>
          <w:u w:val="single"/>
        </w:rPr>
        <w:t>cease</w:t>
      </w:r>
    </w:p>
    <w:p>
      <w:r>
        <w:rPr>
          <w:u w:val="single"/>
        </w:rPr>
        <w:t>cease</w:t>
      </w:r>
    </w:p>
    <w:p>
      <w:r>
        <w:rPr>
          <w:u w:val="single"/>
        </w:rPr>
        <w:t>cease</w:t>
      </w:r>
    </w:p>
    <w:p>
      <w:r>
        <w:t>ceasefire</w:t>
      </w:r>
    </w:p>
    <w:p>
      <w:r>
        <w:t>cedar</w:t>
      </w:r>
    </w:p>
    <w:p>
      <w:r>
        <w:t>cedar mangrove</w:t>
      </w:r>
    </w:p>
    <w:p>
      <w:r>
        <w:t>cedar wood</w:t>
      </w:r>
    </w:p>
    <w:p>
      <w:r>
        <w:t>cede</w:t>
      </w:r>
    </w:p>
    <w:p>
      <w:r>
        <w:t>ceiling</w:t>
      </w:r>
    </w:p>
    <w:p>
      <w:r>
        <w:t>celebrate</w:t>
      </w:r>
    </w:p>
    <w:p>
      <w:r>
        <w:rPr>
          <w:u w:val="single"/>
        </w:rPr>
        <w:t>celebrate</w:t>
      </w:r>
    </w:p>
    <w:p>
      <w:r>
        <w:t>celebration</w:t>
      </w:r>
    </w:p>
    <w:p>
      <w:r>
        <w:rPr>
          <w:u w:val="single"/>
        </w:rPr>
        <w:t>celebration</w:t>
      </w:r>
    </w:p>
    <w:p>
      <w:r>
        <w:rPr>
          <w:u w:val="single"/>
        </w:rPr>
        <w:t>celebration</w:t>
      </w:r>
    </w:p>
    <w:p>
      <w:r>
        <w:t>celebrations</w:t>
      </w:r>
    </w:p>
    <w:p>
      <w:r>
        <w:t>celebratory</w:t>
      </w:r>
    </w:p>
    <w:p>
      <w:r>
        <w:t>celebratory mood</w:t>
      </w:r>
    </w:p>
    <w:p>
      <w:r>
        <w:t>celebratory noises</w:t>
      </w:r>
    </w:p>
    <w:p>
      <w:r>
        <w:t>celebrity</w:t>
      </w:r>
    </w:p>
    <w:p>
      <w:r>
        <w:rPr>
          <w:u w:val="single"/>
        </w:rPr>
        <w:t>celebrity</w:t>
      </w:r>
    </w:p>
    <w:p>
      <w:r>
        <w:t>celery</w:t>
      </w:r>
    </w:p>
    <w:p>
      <w:r>
        <w:rPr>
          <w:u w:val="single"/>
        </w:rPr>
        <w:t>celery</w:t>
      </w:r>
    </w:p>
    <w:p>
      <w:r>
        <w:t>celibacy</w:t>
      </w:r>
    </w:p>
    <w:p>
      <w:r>
        <w:t>cell</w:t>
      </w:r>
    </w:p>
    <w:p>
      <w:r>
        <w:rPr>
          <w:u w:val="single"/>
        </w:rPr>
        <w:t>cell</w:t>
      </w:r>
    </w:p>
    <w:p>
      <w:r>
        <w:rPr>
          <w:u w:val="single"/>
        </w:rPr>
        <w:t>cell</w:t>
      </w:r>
    </w:p>
    <w:p>
      <w:r>
        <w:rPr>
          <w:u w:val="single"/>
        </w:rPr>
        <w:t>cell</w:t>
      </w:r>
    </w:p>
    <w:p>
      <w:r>
        <w:t>cell phone</w:t>
      </w:r>
    </w:p>
    <w:p>
      <w:r>
        <w:t>cellulitis</w:t>
      </w:r>
    </w:p>
    <w:p>
      <w:r>
        <w:t>cement</w:t>
      </w:r>
    </w:p>
    <w:p>
      <w:r>
        <w:rPr>
          <w:u w:val="single"/>
        </w:rPr>
        <w:t>cement</w:t>
      </w:r>
    </w:p>
    <w:p>
      <w:r>
        <w:t>cemetery</w:t>
      </w:r>
    </w:p>
    <w:p>
      <w:r>
        <w:t>censer</w:t>
      </w:r>
    </w:p>
    <w:p>
      <w:r>
        <w:t>censure</w:t>
      </w:r>
    </w:p>
    <w:p>
      <w:r>
        <w:t>census</w:t>
      </w:r>
    </w:p>
    <w:p>
      <w:r>
        <w:t>cent</w:t>
      </w:r>
    </w:p>
    <w:p>
      <w:r>
        <w:t>center</w:t>
      </w:r>
    </w:p>
    <w:p>
      <w:r>
        <w:rPr>
          <w:u w:val="single"/>
        </w:rPr>
        <w:t>center</w:t>
      </w:r>
    </w:p>
    <w:p>
      <w:r>
        <w:rPr>
          <w:u w:val="single"/>
        </w:rPr>
        <w:t>center</w:t>
      </w:r>
    </w:p>
    <w:p>
      <w:r>
        <w:rPr>
          <w:u w:val="single"/>
        </w:rPr>
        <w:t>center</w:t>
      </w:r>
    </w:p>
    <w:p>
      <w:r>
        <w:t>center part</w:t>
      </w:r>
    </w:p>
    <w:p>
      <w:r>
        <w:t>centerpiece of a two-flap door</w:t>
      </w:r>
    </w:p>
    <w:p>
      <w:r>
        <w:t>centigrade</w:t>
      </w:r>
    </w:p>
    <w:p>
      <w:r>
        <w:t>centigram</w:t>
      </w:r>
    </w:p>
    <w:p>
      <w:r>
        <w:t>centimeter</w:t>
      </w:r>
    </w:p>
    <w:p>
      <w:r>
        <w:t>centipede</w:t>
      </w:r>
    </w:p>
    <w:p>
      <w:r>
        <w:t>central</w:t>
      </w:r>
    </w:p>
    <w:p>
      <w:r>
        <w:rPr>
          <w:u w:val="single"/>
        </w:rPr>
        <w:t>central</w:t>
      </w:r>
    </w:p>
    <w:p>
      <w:r>
        <w:t>Central African Republic</w:t>
      </w:r>
    </w:p>
    <w:p>
      <w:r>
        <w:t>central area</w:t>
      </w:r>
    </w:p>
    <w:p>
      <w:r>
        <w:t>central heating</w:t>
      </w:r>
    </w:p>
    <w:p>
      <w:r>
        <w:t>central part of a khanga</w:t>
      </w:r>
    </w:p>
    <w:p>
      <w:r>
        <w:t>central rib of a coconut palm leaf</w:t>
      </w:r>
    </w:p>
    <w:p>
      <w:r>
        <w:t>centre</w:t>
      </w:r>
    </w:p>
    <w:p>
      <w:r>
        <w:rPr>
          <w:u w:val="single"/>
        </w:rPr>
        <w:t>centre</w:t>
      </w:r>
    </w:p>
    <w:p>
      <w:r>
        <w:rPr>
          <w:u w:val="single"/>
        </w:rPr>
        <w:t>centre</w:t>
      </w:r>
    </w:p>
    <w:p>
      <w:r>
        <w:t>century</w:t>
      </w:r>
    </w:p>
    <w:p>
      <w:r>
        <w:t>CEO</w:t>
      </w:r>
    </w:p>
    <w:p>
      <w:r>
        <w:t>ceramic</w:t>
      </w:r>
    </w:p>
    <w:p>
      <w:r>
        <w:rPr>
          <w:u w:val="single"/>
        </w:rPr>
        <w:t>ceramic</w:t>
      </w:r>
    </w:p>
    <w:p>
      <w:r>
        <w:t>ceramics</w:t>
      </w:r>
    </w:p>
    <w:p>
      <w:r>
        <w:t>cereal</w:t>
      </w:r>
    </w:p>
    <w:p>
      <w:r>
        <w:rPr>
          <w:u w:val="single"/>
        </w:rPr>
        <w:t>cereal</w:t>
      </w:r>
    </w:p>
    <w:p>
      <w:r>
        <w:t>cereal brew</w:t>
      </w:r>
    </w:p>
    <w:p>
      <w:r>
        <w:t>cereal grain</w:t>
      </w:r>
    </w:p>
    <w:p>
      <w:r>
        <w:rPr>
          <w:u w:val="single"/>
        </w:rPr>
        <w:t>cereal grain</w:t>
      </w:r>
    </w:p>
    <w:p>
      <w:r>
        <w:t>cereal husk</w:t>
      </w:r>
    </w:p>
    <w:p>
      <w:r>
        <w:rPr>
          <w:u w:val="single"/>
        </w:rPr>
        <w:t>cereal husk</w:t>
      </w:r>
    </w:p>
    <w:p>
      <w:r>
        <w:t>cerebral</w:t>
      </w:r>
    </w:p>
    <w:p>
      <w:r>
        <w:t>ceremonial</w:t>
      </w:r>
    </w:p>
    <w:p>
      <w:r>
        <w:t>ceremonial garment</w:t>
      </w:r>
    </w:p>
    <w:p>
      <w:r>
        <w:t>ceremonial hide</w:t>
      </w:r>
    </w:p>
    <w:p>
      <w:r>
        <w:t>ceremonial mace</w:t>
      </w:r>
    </w:p>
    <w:p>
      <w:r>
        <w:t>ceremonial platter</w:t>
      </w:r>
    </w:p>
    <w:p>
      <w:r>
        <w:t>ceremonial staff</w:t>
      </w:r>
    </w:p>
    <w:p>
      <w:r>
        <w:t>ceremony</w:t>
      </w:r>
    </w:p>
    <w:p>
      <w:r>
        <w:rPr>
          <w:u w:val="single"/>
        </w:rPr>
        <w:t>ceremony</w:t>
      </w:r>
    </w:p>
    <w:p>
      <w:r>
        <w:t>certain</w:t>
      </w:r>
    </w:p>
    <w:p>
      <w:r>
        <w:rPr>
          <w:u w:val="single"/>
        </w:rPr>
        <w:t>certain</w:t>
      </w:r>
    </w:p>
    <w:p>
      <w:r>
        <w:rPr>
          <w:u w:val="single"/>
        </w:rPr>
        <w:t>certain</w:t>
      </w:r>
    </w:p>
    <w:p>
      <w:r>
        <w:rPr>
          <w:u w:val="single"/>
        </w:rPr>
        <w:t>certain</w:t>
      </w:r>
    </w:p>
    <w:p>
      <w:r>
        <w:t>certain number</w:t>
      </w:r>
    </w:p>
    <w:p>
      <w:r>
        <w:t>certainly</w:t>
      </w:r>
    </w:p>
    <w:p>
      <w:r>
        <w:rPr>
          <w:u w:val="single"/>
        </w:rPr>
        <w:t>certainly</w:t>
      </w:r>
    </w:p>
    <w:p>
      <w:r>
        <w:t>certainly not</w:t>
      </w:r>
    </w:p>
    <w:p>
      <w:r>
        <w:t>certainty</w:t>
      </w:r>
    </w:p>
    <w:p>
      <w:r>
        <w:rPr>
          <w:u w:val="single"/>
        </w:rPr>
        <w:t>certainty</w:t>
      </w:r>
    </w:p>
    <w:p>
      <w:r>
        <w:t>certificate</w:t>
      </w:r>
    </w:p>
    <w:p>
      <w:r>
        <w:rPr>
          <w:u w:val="single"/>
        </w:rPr>
        <w:t>certificate</w:t>
      </w:r>
    </w:p>
    <w:p>
      <w:r>
        <w:t>certificate of ownership</w:t>
      </w:r>
    </w:p>
    <w:p>
      <w:r>
        <w:t>certification</w:t>
      </w:r>
    </w:p>
    <w:p>
      <w:r>
        <w:t>certified</w:t>
      </w:r>
    </w:p>
    <w:p>
      <w:r>
        <w:t>certifier</w:t>
      </w:r>
    </w:p>
    <w:p>
      <w:r>
        <w:t>certify</w:t>
      </w:r>
    </w:p>
    <w:p>
      <w:r>
        <w:rPr>
          <w:u w:val="single"/>
        </w:rPr>
        <w:t>certify</w:t>
      </w:r>
    </w:p>
    <w:p>
      <w:r>
        <w:rPr>
          <w:u w:val="single"/>
        </w:rPr>
        <w:t>certify</w:t>
      </w:r>
    </w:p>
    <w:p>
      <w:r>
        <w:rPr>
          <w:u w:val="single"/>
        </w:rPr>
        <w:t>certify</w:t>
      </w:r>
    </w:p>
    <w:p>
      <w:r>
        <w:t>certify to</w:t>
      </w:r>
    </w:p>
    <w:p>
      <w:r>
        <w:t>cervical</w:t>
      </w:r>
    </w:p>
    <w:p>
      <w:r>
        <w:t>cervix</w:t>
      </w:r>
    </w:p>
    <w:p>
      <w:r>
        <w:t>cessation</w:t>
      </w:r>
    </w:p>
    <w:p>
      <w:r>
        <w:t>cesspit</w:t>
      </w:r>
    </w:p>
    <w:p>
      <w:r>
        <w:t>cesspool</w:t>
      </w:r>
    </w:p>
    <w:p>
      <w:r>
        <w:t>cha-cha</w:t>
      </w:r>
    </w:p>
    <w:p>
      <w:r>
        <w:t>cha-cha-cha</w:t>
      </w:r>
    </w:p>
    <w:p>
      <w:r>
        <w:t>chaff</w:t>
      </w:r>
    </w:p>
    <w:p>
      <w:r>
        <w:rPr>
          <w:u w:val="single"/>
        </w:rPr>
        <w:t>chaff</w:t>
      </w:r>
    </w:p>
    <w:p>
      <w:r>
        <w:rPr>
          <w:u w:val="single"/>
        </w:rPr>
        <w:t>chaff</w:t>
      </w:r>
    </w:p>
    <w:p>
      <w:r>
        <w:rPr>
          <w:u w:val="single"/>
        </w:rPr>
        <w:t>chaff</w:t>
      </w:r>
    </w:p>
    <w:p>
      <w:r>
        <w:rPr>
          <w:u w:val="single"/>
        </w:rPr>
        <w:t>chaff</w:t>
      </w:r>
    </w:p>
    <w:p>
      <w:r>
        <w:rPr>
          <w:u w:val="single"/>
        </w:rPr>
        <w:t>chaff</w:t>
      </w:r>
    </w:p>
    <w:p>
      <w:r>
        <w:t>chafing dish</w:t>
      </w:r>
    </w:p>
    <w:p>
      <w:r>
        <w:t>chagrin</w:t>
      </w:r>
    </w:p>
    <w:p>
      <w:r>
        <w:t>chain</w:t>
      </w:r>
    </w:p>
    <w:p>
      <w:r>
        <w:rPr>
          <w:u w:val="single"/>
        </w:rPr>
        <w:t>chain</w:t>
      </w:r>
    </w:p>
    <w:p>
      <w:r>
        <w:rPr>
          <w:u w:val="single"/>
        </w:rPr>
        <w:t>chain</w:t>
      </w:r>
    </w:p>
    <w:p>
      <w:r>
        <w:t>chain necklace</w:t>
      </w:r>
    </w:p>
    <w:p>
      <w:r>
        <w:t>chain store</w:t>
      </w:r>
    </w:p>
    <w:p>
      <w:r>
        <w:t>chair</w:t>
      </w:r>
    </w:p>
    <w:p>
      <w:r>
        <w:rPr>
          <w:u w:val="single"/>
        </w:rPr>
        <w:t>chair</w:t>
      </w:r>
    </w:p>
    <w:p>
      <w:r>
        <w:rPr>
          <w:u w:val="single"/>
        </w:rPr>
        <w:t>chair</w:t>
      </w:r>
    </w:p>
    <w:p>
      <w:r>
        <w:rPr>
          <w:u w:val="single"/>
        </w:rPr>
        <w:t>chair</w:t>
      </w:r>
    </w:p>
    <w:p>
      <w:r>
        <w:t>chair made of stone or clay</w:t>
      </w:r>
    </w:p>
    <w:p>
      <w:r>
        <w:t>chairman</w:t>
      </w:r>
    </w:p>
    <w:p>
      <w:r>
        <w:t>chairmanship</w:t>
      </w:r>
    </w:p>
    <w:p>
      <w:r>
        <w:t>chairperson</w:t>
      </w:r>
    </w:p>
    <w:p>
      <w:r>
        <w:t>chalice</w:t>
      </w:r>
    </w:p>
    <w:p>
      <w:r>
        <w:t>chalk</w:t>
      </w:r>
    </w:p>
    <w:p>
      <w:r>
        <w:rPr>
          <w:u w:val="single"/>
        </w:rPr>
        <w:t>chalk</w:t>
      </w:r>
    </w:p>
    <w:p>
      <w:r>
        <w:t>chalkboard</w:t>
      </w:r>
    </w:p>
    <w:p>
      <w:r>
        <w:t>challenge</w:t>
      </w:r>
    </w:p>
    <w:p>
      <w:r>
        <w:rPr>
          <w:u w:val="single"/>
        </w:rPr>
        <w:t>challenge</w:t>
      </w:r>
    </w:p>
    <w:p>
      <w:r>
        <w:rPr>
          <w:u w:val="single"/>
        </w:rPr>
        <w:t>challenge</w:t>
      </w:r>
    </w:p>
    <w:p>
      <w:r>
        <w:rPr>
          <w:u w:val="single"/>
        </w:rPr>
        <w:t>challenge</w:t>
      </w:r>
    </w:p>
    <w:p>
      <w:r>
        <w:t>challenge each other</w:t>
      </w:r>
    </w:p>
    <w:p>
      <w:r>
        <w:t>challenger</w:t>
      </w:r>
    </w:p>
    <w:p>
      <w:r>
        <w:t>chamber</w:t>
      </w:r>
    </w:p>
    <w:p>
      <w:r>
        <w:t>chameleon</w:t>
      </w:r>
    </w:p>
    <w:p>
      <w:r>
        <w:rPr>
          <w:u w:val="single"/>
        </w:rPr>
        <w:t>chameleon</w:t>
      </w:r>
    </w:p>
    <w:p>
      <w:r>
        <w:t>champagne</w:t>
      </w:r>
    </w:p>
    <w:p>
      <w:r>
        <w:t>champion</w:t>
      </w:r>
    </w:p>
    <w:p>
      <w:r>
        <w:t>championship</w:t>
      </w:r>
    </w:p>
    <w:p>
      <w:r>
        <w:rPr>
          <w:u w:val="single"/>
        </w:rPr>
        <w:t>championship</w:t>
      </w:r>
    </w:p>
    <w:p>
      <w:r>
        <w:t>chance</w:t>
      </w:r>
    </w:p>
    <w:p>
      <w:r>
        <w:rPr>
          <w:u w:val="single"/>
        </w:rPr>
        <w:t>chance</w:t>
      </w:r>
    </w:p>
    <w:p>
      <w:r>
        <w:rPr>
          <w:u w:val="single"/>
        </w:rPr>
        <w:t>chance</w:t>
      </w:r>
    </w:p>
    <w:p>
      <w:r>
        <w:rPr>
          <w:u w:val="single"/>
        </w:rPr>
        <w:t>chance</w:t>
      </w:r>
    </w:p>
    <w:p>
      <w:r>
        <w:t>chance to</w:t>
      </w:r>
    </w:p>
    <w:p>
      <w:r>
        <w:t>chancellor of the exchequer</w:t>
      </w:r>
    </w:p>
    <w:p>
      <w:r>
        <w:t>chancre</w:t>
      </w:r>
    </w:p>
    <w:p>
      <w:r>
        <w:t>change</w:t>
      </w:r>
    </w:p>
    <w:p>
      <w:r>
        <w:rPr>
          <w:u w:val="single"/>
        </w:rPr>
        <w:t>change</w:t>
      </w:r>
    </w:p>
    <w:p>
      <w:r>
        <w:rPr>
          <w:u w:val="single"/>
        </w:rPr>
        <w:t>change</w:t>
      </w:r>
    </w:p>
    <w:p>
      <w:r>
        <w:rPr>
          <w:u w:val="single"/>
        </w:rPr>
        <w:t>change</w:t>
      </w:r>
    </w:p>
    <w:p>
      <w:r>
        <w:rPr>
          <w:u w:val="single"/>
        </w:rPr>
        <w:t>change</w:t>
      </w:r>
    </w:p>
    <w:p>
      <w:r>
        <w:rPr>
          <w:u w:val="single"/>
        </w:rPr>
        <w:t>change</w:t>
      </w:r>
    </w:p>
    <w:p>
      <w:r>
        <w:rPr>
          <w:u w:val="single"/>
        </w:rPr>
        <w:t>change</w:t>
      </w:r>
    </w:p>
    <w:p>
      <w:r>
        <w:rPr>
          <w:u w:val="single"/>
        </w:rPr>
        <w:t>change</w:t>
      </w:r>
    </w:p>
    <w:p>
      <w:r>
        <w:rPr>
          <w:u w:val="single"/>
        </w:rPr>
        <w:t>change</w:t>
      </w:r>
    </w:p>
    <w:p>
      <w:r>
        <w:rPr>
          <w:u w:val="single"/>
        </w:rPr>
        <w:t>change</w:t>
      </w:r>
    </w:p>
    <w:p>
      <w:r>
        <w:rPr>
          <w:u w:val="single"/>
        </w:rPr>
        <w:t>change</w:t>
      </w:r>
    </w:p>
    <w:p>
      <w:r>
        <w:rPr>
          <w:u w:val="single"/>
        </w:rPr>
        <w:t>change</w:t>
      </w:r>
    </w:p>
    <w:p>
      <w:r>
        <w:rPr>
          <w:u w:val="single"/>
        </w:rPr>
        <w:t>change</w:t>
      </w:r>
    </w:p>
    <w:p>
      <w:r>
        <w:rPr>
          <w:u w:val="single"/>
        </w:rPr>
        <w:t>change</w:t>
      </w:r>
    </w:p>
    <w:p>
      <w:r>
        <w:t>change direction</w:t>
      </w:r>
    </w:p>
    <w:p>
      <w:r>
        <w:t>change drastically</w:t>
      </w:r>
    </w:p>
    <w:p>
      <w:r>
        <w:t>change money</w:t>
      </w:r>
    </w:p>
    <w:p>
      <w:r>
        <w:t>change one’s mind</w:t>
      </w:r>
    </w:p>
    <w:p>
      <w:r>
        <w:t>change plans</w:t>
      </w:r>
    </w:p>
    <w:p>
      <w:r>
        <w:rPr>
          <w:u w:val="single"/>
        </w:rPr>
        <w:t>change plans</w:t>
      </w:r>
    </w:p>
    <w:p>
      <w:r>
        <w:t>change route</w:t>
      </w:r>
    </w:p>
    <w:p>
      <w:r>
        <w:t>changeability</w:t>
      </w:r>
    </w:p>
    <w:p>
      <w:r>
        <w:rPr>
          <w:u w:val="single"/>
        </w:rPr>
        <w:t>changeability</w:t>
      </w:r>
    </w:p>
    <w:p>
      <w:r>
        <w:t>changeable</w:t>
      </w:r>
    </w:p>
    <w:p>
      <w:r>
        <w:rPr>
          <w:u w:val="single"/>
        </w:rPr>
        <w:t>changeable</w:t>
      </w:r>
    </w:p>
    <w:p>
      <w:r>
        <w:rPr>
          <w:u w:val="single"/>
        </w:rPr>
        <w:t>changeable</w:t>
      </w:r>
    </w:p>
    <w:p>
      <w:r>
        <w:rPr>
          <w:u w:val="single"/>
        </w:rPr>
        <w:t>changeable</w:t>
      </w:r>
    </w:p>
    <w:p>
      <w:r>
        <w:t>changing</w:t>
      </w:r>
    </w:p>
    <w:p>
      <w:r>
        <w:rPr>
          <w:u w:val="single"/>
        </w:rPr>
        <w:t>changing</w:t>
      </w:r>
    </w:p>
    <w:p>
      <w:r>
        <w:t>changing winds</w:t>
      </w:r>
    </w:p>
    <w:p>
      <w:r>
        <w:t>channel</w:t>
      </w:r>
    </w:p>
    <w:p>
      <w:r>
        <w:rPr>
          <w:u w:val="single"/>
        </w:rPr>
        <w:t>channel</w:t>
      </w:r>
    </w:p>
    <w:p>
      <w:r>
        <w:rPr>
          <w:u w:val="single"/>
        </w:rPr>
        <w:t>channel</w:t>
      </w:r>
    </w:p>
    <w:p>
      <w:r>
        <w:t>chant</w:t>
      </w:r>
    </w:p>
    <w:p>
      <w:r>
        <w:t>chant the uniqueness of God</w:t>
      </w:r>
    </w:p>
    <w:p>
      <w:r>
        <w:t>chaos</w:t>
      </w:r>
    </w:p>
    <w:p>
      <w:r>
        <w:rPr>
          <w:u w:val="single"/>
        </w:rPr>
        <w:t>chaos</w:t>
      </w:r>
    </w:p>
    <w:p>
      <w:r>
        <w:rPr>
          <w:u w:val="single"/>
        </w:rPr>
        <w:t>chaos</w:t>
      </w:r>
    </w:p>
    <w:p>
      <w:r>
        <w:rPr>
          <w:u w:val="single"/>
        </w:rPr>
        <w:t>chaos</w:t>
      </w:r>
    </w:p>
    <w:p>
      <w:r>
        <w:rPr>
          <w:u w:val="single"/>
        </w:rPr>
        <w:t>chaos</w:t>
      </w:r>
    </w:p>
    <w:p>
      <w:r>
        <w:t>chaotic</w:t>
      </w:r>
    </w:p>
    <w:p>
      <w:r>
        <w:rPr>
          <w:u w:val="single"/>
        </w:rPr>
        <w:t>chaotic</w:t>
      </w:r>
    </w:p>
    <w:p>
      <w:r>
        <w:t>chaotic activities</w:t>
      </w:r>
    </w:p>
    <w:p>
      <w:r>
        <w:t>chaotic person</w:t>
      </w:r>
    </w:p>
    <w:p>
      <w:r>
        <w:t>chaotically</w:t>
      </w:r>
    </w:p>
    <w:p>
      <w:r>
        <w:rPr>
          <w:u w:val="single"/>
        </w:rPr>
        <w:t>chaotically</w:t>
      </w:r>
    </w:p>
    <w:p>
      <w:r>
        <w:t>chapatti</w:t>
      </w:r>
    </w:p>
    <w:p>
      <w:r>
        <w:t>chapel</w:t>
      </w:r>
    </w:p>
    <w:p>
      <w:r>
        <w:t>chaplain</w:t>
      </w:r>
    </w:p>
    <w:p>
      <w:r>
        <w:t>chapter</w:t>
      </w:r>
    </w:p>
    <w:p>
      <w:r>
        <w:rPr>
          <w:u w:val="single"/>
        </w:rPr>
        <w:t>chapter</w:t>
      </w:r>
    </w:p>
    <w:p>
      <w:r>
        <w:t>char</w:t>
      </w:r>
    </w:p>
    <w:p>
      <w:r>
        <w:t>character</w:t>
      </w:r>
    </w:p>
    <w:p>
      <w:r>
        <w:rPr>
          <w:u w:val="single"/>
        </w:rPr>
        <w:t>character</w:t>
      </w:r>
    </w:p>
    <w:p>
      <w:r>
        <w:rPr>
          <w:u w:val="single"/>
        </w:rPr>
        <w:t>character</w:t>
      </w:r>
    </w:p>
    <w:p>
      <w:r>
        <w:rPr>
          <w:u w:val="single"/>
        </w:rPr>
        <w:t>character</w:t>
      </w:r>
    </w:p>
    <w:p>
      <w:r>
        <w:t>characteristic</w:t>
      </w:r>
    </w:p>
    <w:p>
      <w:r>
        <w:t>characterize</w:t>
      </w:r>
    </w:p>
    <w:p>
      <w:r>
        <w:t>charade</w:t>
      </w:r>
    </w:p>
    <w:p>
      <w:r>
        <w:t>charcoal</w:t>
      </w:r>
    </w:p>
    <w:p>
      <w:r>
        <w:t>charcoal stove</w:t>
      </w:r>
    </w:p>
    <w:p>
      <w:r>
        <w:t>charcoal-heated urn</w:t>
      </w:r>
    </w:p>
    <w:p>
      <w:r>
        <w:rPr>
          <w:u w:val="single"/>
        </w:rPr>
        <w:t>charcoal-heated urn</w:t>
      </w:r>
    </w:p>
    <w:p>
      <w:r>
        <w:t>charge</w:t>
      </w:r>
    </w:p>
    <w:p>
      <w:r>
        <w:rPr>
          <w:u w:val="single"/>
        </w:rPr>
        <w:t>charge</w:t>
      </w:r>
    </w:p>
    <w:p>
      <w:r>
        <w:rPr>
          <w:u w:val="single"/>
        </w:rPr>
        <w:t>charge</w:t>
      </w:r>
    </w:p>
    <w:p>
      <w:r>
        <w:rPr>
          <w:u w:val="single"/>
        </w:rPr>
        <w:t>charge</w:t>
      </w:r>
    </w:p>
    <w:p>
      <w:r>
        <w:rPr>
          <w:u w:val="single"/>
        </w:rPr>
        <w:t>charge</w:t>
      </w:r>
    </w:p>
    <w:p>
      <w:r>
        <w:rPr>
          <w:u w:val="single"/>
        </w:rPr>
        <w:t>charge</w:t>
      </w:r>
    </w:p>
    <w:p>
      <w:r>
        <w:rPr>
          <w:u w:val="single"/>
        </w:rPr>
        <w:t>charge</w:t>
      </w:r>
    </w:p>
    <w:p>
      <w:r>
        <w:rPr>
          <w:u w:val="single"/>
        </w:rPr>
        <w:t>charge</w:t>
      </w:r>
    </w:p>
    <w:p>
      <w:r>
        <w:rPr>
          <w:u w:val="single"/>
        </w:rPr>
        <w:t>charge</w:t>
      </w:r>
    </w:p>
    <w:p>
      <w:r>
        <w:rPr>
          <w:u w:val="single"/>
        </w:rPr>
        <w:t>charge</w:t>
      </w:r>
    </w:p>
    <w:p>
      <w:r>
        <w:rPr>
          <w:u w:val="single"/>
        </w:rPr>
        <w:t>charge</w:t>
      </w:r>
    </w:p>
    <w:p>
      <w:r>
        <w:t>charger</w:t>
      </w:r>
    </w:p>
    <w:p>
      <w:r>
        <w:t>charges</w:t>
      </w:r>
    </w:p>
    <w:p>
      <w:r>
        <w:t>charisma</w:t>
      </w:r>
    </w:p>
    <w:p>
      <w:r>
        <w:t>charismatic</w:t>
      </w:r>
    </w:p>
    <w:p>
      <w:r>
        <w:t>charity</w:t>
      </w:r>
    </w:p>
    <w:p>
      <w:r>
        <w:rPr>
          <w:u w:val="single"/>
        </w:rPr>
        <w:t>charity</w:t>
      </w:r>
    </w:p>
    <w:p>
      <w:r>
        <w:rPr>
          <w:u w:val="single"/>
        </w:rPr>
        <w:t>charity</w:t>
      </w:r>
    </w:p>
    <w:p>
      <w:r>
        <w:t>charlatan</w:t>
      </w:r>
    </w:p>
    <w:p>
      <w:r>
        <w:rPr>
          <w:u w:val="single"/>
        </w:rPr>
        <w:t>charlatan</w:t>
      </w:r>
    </w:p>
    <w:p>
      <w:r>
        <w:t>charm</w:t>
      </w:r>
    </w:p>
    <w:p>
      <w:r>
        <w:rPr>
          <w:u w:val="single"/>
        </w:rPr>
        <w:t>charm</w:t>
      </w:r>
    </w:p>
    <w:p>
      <w:r>
        <w:rPr>
          <w:u w:val="single"/>
        </w:rPr>
        <w:t>charm</w:t>
      </w:r>
    </w:p>
    <w:p>
      <w:r>
        <w:rPr>
          <w:u w:val="single"/>
        </w:rPr>
        <w:t>charm</w:t>
      </w:r>
    </w:p>
    <w:p>
      <w:r>
        <w:t>charming</w:t>
      </w:r>
    </w:p>
    <w:p>
      <w:r>
        <w:t>chart</w:t>
      </w:r>
    </w:p>
    <w:p>
      <w:r>
        <w:rPr>
          <w:u w:val="single"/>
        </w:rPr>
        <w:t>chart</w:t>
      </w:r>
    </w:p>
    <w:p>
      <w:r>
        <w:t>charter</w:t>
      </w:r>
    </w:p>
    <w:p>
      <w:r>
        <w:rPr>
          <w:u w:val="single"/>
        </w:rPr>
        <w:t>charter</w:t>
      </w:r>
    </w:p>
    <w:p>
      <w:r>
        <w:rPr>
          <w:u w:val="single"/>
        </w:rPr>
        <w:t>charter</w:t>
      </w:r>
    </w:p>
    <w:p>
      <w:r>
        <w:rPr>
          <w:u w:val="single"/>
        </w:rPr>
        <w:t>charter</w:t>
      </w:r>
    </w:p>
    <w:p>
      <w:r>
        <w:rPr>
          <w:u w:val="single"/>
        </w:rPr>
        <w:t>charter</w:t>
      </w:r>
    </w:p>
    <w:p>
      <w:r>
        <w:t>chartered plane</w:t>
      </w:r>
    </w:p>
    <w:p>
      <w:r>
        <w:t>chase</w:t>
      </w:r>
    </w:p>
    <w:p>
      <w:r>
        <w:t>chase away</w:t>
      </w:r>
    </w:p>
    <w:p>
      <w:r>
        <w:rPr>
          <w:u w:val="single"/>
        </w:rPr>
        <w:t>chase away</w:t>
      </w:r>
    </w:p>
    <w:p>
      <w:r>
        <w:t>chasing game</w:t>
      </w:r>
    </w:p>
    <w:p>
      <w:r>
        <w:t>chassis</w:t>
      </w:r>
    </w:p>
    <w:p>
      <w:r>
        <w:t>chaste</w:t>
      </w:r>
    </w:p>
    <w:p>
      <w:r>
        <w:t>chastise</w:t>
      </w:r>
    </w:p>
    <w:p>
      <w:r>
        <w:rPr>
          <w:u w:val="single"/>
        </w:rPr>
        <w:t>chastise</w:t>
      </w:r>
    </w:p>
    <w:p>
      <w:r>
        <w:rPr>
          <w:u w:val="single"/>
        </w:rPr>
        <w:t>chastise</w:t>
      </w:r>
    </w:p>
    <w:p>
      <w:r>
        <w:t>chastisement</w:t>
      </w:r>
    </w:p>
    <w:p>
      <w:r>
        <w:rPr>
          <w:u w:val="single"/>
        </w:rPr>
        <w:t>chastisement</w:t>
      </w:r>
    </w:p>
    <w:p>
      <w:r>
        <w:t>chat</w:t>
      </w:r>
    </w:p>
    <w:p>
      <w:r>
        <w:rPr>
          <w:u w:val="single"/>
        </w:rPr>
        <w:t>chat</w:t>
      </w:r>
    </w:p>
    <w:p>
      <w:r>
        <w:rPr>
          <w:u w:val="single"/>
        </w:rPr>
        <w:t>chat</w:t>
      </w:r>
    </w:p>
    <w:p>
      <w:r>
        <w:rPr>
          <w:u w:val="single"/>
        </w:rPr>
        <w:t>chat</w:t>
      </w:r>
    </w:p>
    <w:p>
      <w:r>
        <w:rPr>
          <w:u w:val="single"/>
        </w:rPr>
        <w:t>chat</w:t>
      </w:r>
    </w:p>
    <w:p>
      <w:r>
        <w:rPr>
          <w:u w:val="single"/>
        </w:rPr>
        <w:t>chat</w:t>
      </w:r>
    </w:p>
    <w:p>
      <w:r>
        <w:t>chat up</w:t>
      </w:r>
    </w:p>
    <w:p>
      <w:r>
        <w:t>chatter forum</w:t>
      </w:r>
    </w:p>
    <w:p>
      <w:r>
        <w:t>chatterbox</w:t>
      </w:r>
    </w:p>
    <w:p>
      <w:r>
        <w:t>chatterer</w:t>
      </w:r>
    </w:p>
    <w:p>
      <w:r>
        <w:t>chattering</w:t>
      </w:r>
    </w:p>
    <w:p>
      <w:r>
        <w:t>chauvinism</w:t>
      </w:r>
    </w:p>
    <w:p>
      <w:r>
        <w:t>cheap</w:t>
      </w:r>
    </w:p>
    <w:p>
      <w:r>
        <w:rPr>
          <w:u w:val="single"/>
        </w:rPr>
        <w:t>cheap</w:t>
      </w:r>
    </w:p>
    <w:p>
      <w:r>
        <w:t>cheapen</w:t>
      </w:r>
    </w:p>
    <w:p>
      <w:r>
        <w:rPr>
          <w:u w:val="single"/>
        </w:rPr>
        <w:t>cheapen</w:t>
      </w:r>
    </w:p>
    <w:p>
      <w:r>
        <w:t>cheapness</w:t>
      </w:r>
    </w:p>
    <w:p>
      <w:r>
        <w:t>cheat</w:t>
      </w:r>
    </w:p>
    <w:p>
      <w:r>
        <w:rPr>
          <w:u w:val="single"/>
        </w:rPr>
        <w:t>cheat</w:t>
      </w:r>
    </w:p>
    <w:p>
      <w:r>
        <w:rPr>
          <w:u w:val="single"/>
        </w:rPr>
        <w:t>cheat</w:t>
      </w:r>
    </w:p>
    <w:p>
      <w:r>
        <w:rPr>
          <w:u w:val="single"/>
        </w:rPr>
        <w:t>cheat</w:t>
      </w:r>
    </w:p>
    <w:p>
      <w:r>
        <w:rPr>
          <w:u w:val="single"/>
        </w:rPr>
        <w:t>cheat</w:t>
      </w:r>
    </w:p>
    <w:p>
      <w:r>
        <w:rPr>
          <w:u w:val="single"/>
        </w:rPr>
        <w:t>cheat</w:t>
      </w:r>
    </w:p>
    <w:p>
      <w:r>
        <w:rPr>
          <w:u w:val="single"/>
        </w:rPr>
        <w:t>cheat</w:t>
      </w:r>
    </w:p>
    <w:p>
      <w:r>
        <w:rPr>
          <w:u w:val="single"/>
        </w:rPr>
        <w:t>cheat</w:t>
      </w:r>
    </w:p>
    <w:p>
      <w:r>
        <w:rPr>
          <w:u w:val="single"/>
        </w:rPr>
        <w:t>cheat</w:t>
      </w:r>
    </w:p>
    <w:p>
      <w:r>
        <w:rPr>
          <w:u w:val="single"/>
        </w:rPr>
        <w:t>cheat</w:t>
      </w:r>
    </w:p>
    <w:p>
      <w:r>
        <w:t>cheat on</w:t>
      </w:r>
    </w:p>
    <w:p>
      <w:r>
        <w:t>cheat sb in a transaction</w:t>
      </w:r>
    </w:p>
    <w:p>
      <w:r>
        <w:rPr>
          <w:u w:val="single"/>
        </w:rPr>
        <w:t>cheat sb in a transaction</w:t>
      </w:r>
    </w:p>
    <w:p>
      <w:r>
        <w:t>cheated</w:t>
      </w:r>
    </w:p>
    <w:p>
      <w:r>
        <w:t>cheated in a transaction</w:t>
      </w:r>
    </w:p>
    <w:p>
      <w:r>
        <w:t>cheater</w:t>
      </w:r>
    </w:p>
    <w:p>
      <w:r>
        <w:rPr>
          <w:u w:val="single"/>
        </w:rPr>
        <w:t>cheater</w:t>
      </w:r>
    </w:p>
    <w:p>
      <w:r>
        <w:t>cheating</w:t>
      </w:r>
    </w:p>
    <w:p>
      <w:r>
        <w:rPr>
          <w:u w:val="single"/>
        </w:rPr>
        <w:t>cheating</w:t>
      </w:r>
    </w:p>
    <w:p>
      <w:r>
        <w:t>cheating sb in a transaction</w:t>
      </w:r>
    </w:p>
    <w:p>
      <w:r>
        <w:t>check</w:t>
      </w:r>
    </w:p>
    <w:p>
      <w:r>
        <w:rPr>
          <w:u w:val="single"/>
        </w:rPr>
        <w:t>check</w:t>
      </w:r>
    </w:p>
    <w:p>
      <w:r>
        <w:rPr>
          <w:u w:val="single"/>
        </w:rPr>
        <w:t>check</w:t>
      </w:r>
    </w:p>
    <w:p>
      <w:r>
        <w:rPr>
          <w:u w:val="single"/>
        </w:rPr>
        <w:t>check</w:t>
      </w:r>
    </w:p>
    <w:p>
      <w:r>
        <w:rPr>
          <w:u w:val="single"/>
        </w:rPr>
        <w:t>check</w:t>
      </w:r>
    </w:p>
    <w:p>
      <w:r>
        <w:rPr>
          <w:u w:val="single"/>
        </w:rPr>
        <w:t>check</w:t>
      </w:r>
    </w:p>
    <w:p>
      <w:r>
        <w:rPr>
          <w:u w:val="single"/>
        </w:rPr>
        <w:t>check</w:t>
      </w:r>
    </w:p>
    <w:p>
      <w:r>
        <w:rPr>
          <w:u w:val="single"/>
        </w:rPr>
        <w:t>check</w:t>
      </w:r>
    </w:p>
    <w:p>
      <w:r>
        <w:rPr>
          <w:u w:val="single"/>
        </w:rPr>
        <w:t>check</w:t>
      </w:r>
    </w:p>
    <w:p>
      <w:r>
        <w:rPr>
          <w:u w:val="single"/>
        </w:rPr>
        <w:t>check</w:t>
      </w:r>
    </w:p>
    <w:p>
      <w:r>
        <w:t>check in</w:t>
      </w:r>
    </w:p>
    <w:p>
      <w:r>
        <w:t>check out</w:t>
      </w:r>
    </w:p>
    <w:p>
      <w:r>
        <w:rPr>
          <w:u w:val="single"/>
        </w:rPr>
        <w:t>check out</w:t>
      </w:r>
    </w:p>
    <w:p>
      <w:r>
        <w:rPr>
          <w:u w:val="single"/>
        </w:rPr>
        <w:t>check out</w:t>
      </w:r>
    </w:p>
    <w:p>
      <w:r>
        <w:t>checked fabric</w:t>
      </w:r>
    </w:p>
    <w:p>
      <w:r>
        <w:t>checker</w:t>
      </w:r>
    </w:p>
    <w:p>
      <w:r>
        <w:rPr>
          <w:u w:val="single"/>
        </w:rPr>
        <w:t>checker</w:t>
      </w:r>
    </w:p>
    <w:p>
      <w:r>
        <w:t>checkers</w:t>
      </w:r>
    </w:p>
    <w:p>
      <w:r>
        <w:t>check-in</w:t>
      </w:r>
    </w:p>
    <w:p>
      <w:r>
        <w:rPr>
          <w:u w:val="single"/>
        </w:rPr>
        <w:t>check-in</w:t>
      </w:r>
    </w:p>
    <w:p>
      <w:r>
        <w:t>checkout</w:t>
      </w:r>
    </w:p>
    <w:p>
      <w:r>
        <w:rPr>
          <w:u w:val="single"/>
        </w:rPr>
        <w:t>checkout</w:t>
      </w:r>
    </w:p>
    <w:p>
      <w:r>
        <w:t>checkpoint</w:t>
      </w:r>
    </w:p>
    <w:p>
      <w:r>
        <w:t>checkup</w:t>
      </w:r>
    </w:p>
    <w:p>
      <w:r>
        <w:t>cheek</w:t>
      </w:r>
    </w:p>
    <w:p>
      <w:r>
        <w:t>cheekbone</w:t>
      </w:r>
    </w:p>
    <w:p>
      <w:r>
        <w:t>cheeky</w:t>
      </w:r>
    </w:p>
    <w:p>
      <w:r>
        <w:t>cheer</w:t>
      </w:r>
    </w:p>
    <w:p>
      <w:r>
        <w:rPr>
          <w:u w:val="single"/>
        </w:rPr>
        <w:t>cheer</w:t>
      </w:r>
    </w:p>
    <w:p>
      <w:r>
        <w:t>cheer on</w:t>
      </w:r>
    </w:p>
    <w:p>
      <w:r>
        <w:t>cheer sb up</w:t>
      </w:r>
    </w:p>
    <w:p>
      <w:r>
        <w:t>cheer up</w:t>
      </w:r>
    </w:p>
    <w:p>
      <w:r>
        <w:t>cheerful</w:t>
      </w:r>
    </w:p>
    <w:p>
      <w:r>
        <w:rPr>
          <w:u w:val="single"/>
        </w:rPr>
        <w:t>cheerful</w:t>
      </w:r>
    </w:p>
    <w:p>
      <w:r>
        <w:rPr>
          <w:u w:val="single"/>
        </w:rPr>
        <w:t>cheerful</w:t>
      </w:r>
    </w:p>
    <w:p>
      <w:r>
        <w:rPr>
          <w:u w:val="single"/>
        </w:rPr>
        <w:t>cheerful</w:t>
      </w:r>
    </w:p>
    <w:p>
      <w:r>
        <w:rPr>
          <w:u w:val="single"/>
        </w:rPr>
        <w:t>cheerful</w:t>
      </w:r>
    </w:p>
    <w:p>
      <w:r>
        <w:rPr>
          <w:u w:val="single"/>
        </w:rPr>
        <w:t>cheerful</w:t>
      </w:r>
    </w:p>
    <w:p>
      <w:r>
        <w:rPr>
          <w:u w:val="single"/>
        </w:rPr>
        <w:t>cheerful</w:t>
      </w:r>
    </w:p>
    <w:p>
      <w:r>
        <w:rPr>
          <w:u w:val="single"/>
        </w:rPr>
        <w:t>cheerful</w:t>
      </w:r>
    </w:p>
    <w:p>
      <w:r>
        <w:rPr>
          <w:u w:val="single"/>
        </w:rPr>
        <w:t>cheerful</w:t>
      </w:r>
    </w:p>
    <w:p>
      <w:r>
        <w:rPr>
          <w:u w:val="single"/>
        </w:rPr>
        <w:t>cheerful</w:t>
      </w:r>
    </w:p>
    <w:p>
      <w:r>
        <w:rPr>
          <w:u w:val="single"/>
        </w:rPr>
        <w:t>cheerful</w:t>
      </w:r>
    </w:p>
    <w:p>
      <w:r>
        <w:rPr>
          <w:u w:val="single"/>
        </w:rPr>
        <w:t>cheerful</w:t>
      </w:r>
    </w:p>
    <w:p>
      <w:r>
        <w:t>cheerful pers</w:t>
      </w:r>
    </w:p>
    <w:p>
      <w:r>
        <w:t>cheerfully</w:t>
      </w:r>
    </w:p>
    <w:p>
      <w:r>
        <w:t>cheerfulness</w:t>
      </w:r>
    </w:p>
    <w:p>
      <w:r>
        <w:rPr>
          <w:u w:val="single"/>
        </w:rPr>
        <w:t>cheerfulness</w:t>
      </w:r>
    </w:p>
    <w:p>
      <w:r>
        <w:rPr>
          <w:u w:val="single"/>
        </w:rPr>
        <w:t>cheerfulness</w:t>
      </w:r>
    </w:p>
    <w:p>
      <w:r>
        <w:rPr>
          <w:u w:val="single"/>
        </w:rPr>
        <w:t>cheerfulness</w:t>
      </w:r>
    </w:p>
    <w:p>
      <w:r>
        <w:rPr>
          <w:u w:val="single"/>
        </w:rPr>
        <w:t>cheerfulness</w:t>
      </w:r>
    </w:p>
    <w:p>
      <w:r>
        <w:t>cheerless</w:t>
      </w:r>
    </w:p>
    <w:p>
      <w:r>
        <w:rPr>
          <w:u w:val="single"/>
        </w:rPr>
        <w:t>cheerless</w:t>
      </w:r>
    </w:p>
    <w:p>
      <w:r>
        <w:rPr>
          <w:u w:val="single"/>
        </w:rPr>
        <w:t>cheerless</w:t>
      </w:r>
    </w:p>
    <w:p>
      <w:r>
        <w:rPr>
          <w:u w:val="single"/>
        </w:rPr>
        <w:t>cheerless</w:t>
      </w:r>
    </w:p>
    <w:p>
      <w:r>
        <w:t>cheers</w:t>
      </w:r>
    </w:p>
    <w:p>
      <w:r>
        <w:rPr>
          <w:u w:val="single"/>
        </w:rPr>
        <w:t>cheers</w:t>
      </w:r>
    </w:p>
    <w:p>
      <w:r>
        <w:t>cheers!</w:t>
      </w:r>
    </w:p>
    <w:p>
      <w:r>
        <w:t>cheese</w:t>
      </w:r>
    </w:p>
    <w:p>
      <w:r>
        <w:t>cheetah</w:t>
      </w:r>
    </w:p>
    <w:p>
      <w:r>
        <w:t>chef</w:t>
      </w:r>
    </w:p>
    <w:p>
      <w:r>
        <w:t>chemical</w:t>
      </w:r>
    </w:p>
    <w:p>
      <w:r>
        <w:rPr>
          <w:u w:val="single"/>
        </w:rPr>
        <w:t>chemical</w:t>
      </w:r>
    </w:p>
    <w:p>
      <w:r>
        <w:t>chemise</w:t>
      </w:r>
    </w:p>
    <w:p>
      <w:r>
        <w:t>chemist</w:t>
      </w:r>
    </w:p>
    <w:p>
      <w:r>
        <w:rPr>
          <w:u w:val="single"/>
        </w:rPr>
        <w:t>chemist</w:t>
      </w:r>
    </w:p>
    <w:p>
      <w:r>
        <w:t>chemistry</w:t>
      </w:r>
    </w:p>
    <w:p>
      <w:r>
        <w:t>chemotherapy</w:t>
      </w:r>
    </w:p>
    <w:p>
      <w:r>
        <w:t>cheque</w:t>
      </w:r>
    </w:p>
    <w:p>
      <w:r>
        <w:t>cherished</w:t>
      </w:r>
    </w:p>
    <w:p>
      <w:r>
        <w:rPr>
          <w:u w:val="single"/>
        </w:rPr>
        <w:t>cherished</w:t>
      </w:r>
    </w:p>
    <w:p>
      <w:r>
        <w:t>cherry</w:t>
      </w:r>
    </w:p>
    <w:p>
      <w:r>
        <w:t>cherry tomato</w:t>
      </w:r>
    </w:p>
    <w:p>
      <w:r>
        <w:rPr>
          <w:u w:val="single"/>
        </w:rPr>
        <w:t>cherry tomato</w:t>
      </w:r>
    </w:p>
    <w:p>
      <w:r>
        <w:t>chess</w:t>
      </w:r>
    </w:p>
    <w:p>
      <w:r>
        <w:t>chest</w:t>
      </w:r>
    </w:p>
    <w:p>
      <w:r>
        <w:rPr>
          <w:u w:val="single"/>
        </w:rPr>
        <w:t>chest</w:t>
      </w:r>
    </w:p>
    <w:p>
      <w:r>
        <w:rPr>
          <w:u w:val="single"/>
        </w:rPr>
        <w:t>chest</w:t>
      </w:r>
    </w:p>
    <w:p>
      <w:r>
        <w:rPr>
          <w:u w:val="single"/>
        </w:rPr>
        <w:t>chest</w:t>
      </w:r>
    </w:p>
    <w:p>
      <w:r>
        <w:rPr>
          <w:u w:val="single"/>
        </w:rPr>
        <w:t>chest</w:t>
      </w:r>
    </w:p>
    <w:p>
      <w:r>
        <w:rPr>
          <w:u w:val="single"/>
        </w:rPr>
        <w:t>chest</w:t>
      </w:r>
    </w:p>
    <w:p>
      <w:r>
        <w:rPr>
          <w:u w:val="single"/>
        </w:rPr>
        <w:t>chest</w:t>
      </w:r>
    </w:p>
    <w:p>
      <w:r>
        <w:rPr>
          <w:u w:val="single"/>
        </w:rPr>
        <w:t>chest</w:t>
      </w:r>
    </w:p>
    <w:p>
      <w:r>
        <w:t>chest of drawers</w:t>
      </w:r>
    </w:p>
    <w:p>
      <w:r>
        <w:t>chestnut</w:t>
      </w:r>
    </w:p>
    <w:p>
      <w:r>
        <w:t>chew</w:t>
      </w:r>
    </w:p>
    <w:p>
      <w:r>
        <w:rPr>
          <w:u w:val="single"/>
        </w:rPr>
        <w:t>chew</w:t>
      </w:r>
    </w:p>
    <w:p>
      <w:r>
        <w:rPr>
          <w:u w:val="single"/>
        </w:rPr>
        <w:t>chew</w:t>
      </w:r>
    </w:p>
    <w:p>
      <w:r>
        <w:rPr>
          <w:u w:val="single"/>
        </w:rPr>
        <w:t>chew</w:t>
      </w:r>
    </w:p>
    <w:p>
      <w:r>
        <w:t>chew sth hard</w:t>
      </w:r>
    </w:p>
    <w:p>
      <w:r>
        <w:t>chew sth tough</w:t>
      </w:r>
    </w:p>
    <w:p>
      <w:r>
        <w:t>chew the cud</w:t>
      </w:r>
    </w:p>
    <w:p>
      <w:r>
        <w:t>chew uncooked grains</w:t>
      </w:r>
    </w:p>
    <w:p>
      <w:r>
        <w:t>chewing</w:t>
      </w:r>
    </w:p>
    <w:p>
      <w:r>
        <w:t>chewing gum</w:t>
      </w:r>
    </w:p>
    <w:p>
      <w:r>
        <w:t>chic</w:t>
      </w:r>
    </w:p>
    <w:p>
      <w:r>
        <w:rPr>
          <w:u w:val="single"/>
        </w:rPr>
        <w:t>chic</w:t>
      </w:r>
    </w:p>
    <w:p>
      <w:r>
        <w:t>chick</w:t>
      </w:r>
    </w:p>
    <w:p>
      <w:r>
        <w:t>chicken</w:t>
      </w:r>
    </w:p>
    <w:p>
      <w:r>
        <w:t>chicken lice</w:t>
      </w:r>
    </w:p>
    <w:p>
      <w:r>
        <w:t>chicken wing</w:t>
      </w:r>
    </w:p>
    <w:p>
      <w:r>
        <w:t>chickenpox</w:t>
      </w:r>
    </w:p>
    <w:p>
      <w:r>
        <w:t>chickpea</w:t>
      </w:r>
    </w:p>
    <w:p>
      <w:r>
        <w:rPr>
          <w:u w:val="single"/>
        </w:rPr>
        <w:t>chickpea</w:t>
      </w:r>
    </w:p>
    <w:p>
      <w:r>
        <w:t>chickpea flour</w:t>
      </w:r>
    </w:p>
    <w:p>
      <w:r>
        <w:t>chide</w:t>
      </w:r>
    </w:p>
    <w:p>
      <w:r>
        <w:t>chief</w:t>
      </w:r>
    </w:p>
    <w:p>
      <w:r>
        <w:rPr>
          <w:u w:val="single"/>
        </w:rPr>
        <w:t>chief</w:t>
      </w:r>
    </w:p>
    <w:p>
      <w:r>
        <w:t>chief executive</w:t>
      </w:r>
    </w:p>
    <w:p>
      <w:r>
        <w:t>chief executive officer</w:t>
      </w:r>
    </w:p>
    <w:p>
      <w:r>
        <w:t>chief instructor of initiation</w:t>
      </w:r>
    </w:p>
    <w:p>
      <w:r>
        <w:t>chief justice</w:t>
      </w:r>
    </w:p>
    <w:p>
      <w:r>
        <w:t>chief of staff</w:t>
      </w:r>
    </w:p>
    <w:p>
      <w:r>
        <w:t>chiefly</w:t>
      </w:r>
    </w:p>
    <w:p>
      <w:r>
        <w:t>chigger</w:t>
      </w:r>
    </w:p>
    <w:p>
      <w:r>
        <w:t>chignon</w:t>
      </w:r>
    </w:p>
    <w:p>
      <w:r>
        <w:t>child</w:t>
      </w:r>
    </w:p>
    <w:p>
      <w:r>
        <w:rPr>
          <w:u w:val="single"/>
        </w:rPr>
        <w:t>child</w:t>
      </w:r>
    </w:p>
    <w:p>
      <w:r>
        <w:rPr>
          <w:u w:val="single"/>
        </w:rPr>
        <w:t>child</w:t>
      </w:r>
    </w:p>
    <w:p>
      <w:r>
        <w:rPr>
          <w:u w:val="single"/>
        </w:rPr>
        <w:t>child</w:t>
      </w:r>
    </w:p>
    <w:p>
      <w:r>
        <w:t>child born in wedlock</w:t>
      </w:r>
    </w:p>
    <w:p>
      <w:r>
        <w:t>child born out of wedlock</w:t>
      </w:r>
    </w:p>
    <w:p>
      <w:r>
        <w:t>child born with formed teeth</w:t>
      </w:r>
    </w:p>
    <w:p>
      <w:r>
        <w:t>child cap</w:t>
      </w:r>
    </w:p>
    <w:p>
      <w:r>
        <w:t>child of a noble family</w:t>
      </w:r>
    </w:p>
    <w:p>
      <w:r>
        <w:t>childbearing</w:t>
      </w:r>
    </w:p>
    <w:p>
      <w:r>
        <w:t>child-bearing</w:t>
      </w:r>
    </w:p>
    <w:p>
      <w:r>
        <w:t>childhood</w:t>
      </w:r>
    </w:p>
    <w:p>
      <w:r>
        <w:t>childish</w:t>
      </w:r>
    </w:p>
    <w:p>
      <w:r>
        <w:t>childish behavior</w:t>
      </w:r>
    </w:p>
    <w:p>
      <w:r>
        <w:t>childishly</w:t>
      </w:r>
    </w:p>
    <w:p>
      <w:r>
        <w:t>childless</w:t>
      </w:r>
    </w:p>
    <w:p>
      <w:r>
        <w:t>children stomach swelling</w:t>
      </w:r>
    </w:p>
    <w:p>
      <w:r>
        <w:t>children together</w:t>
      </w:r>
    </w:p>
    <w:p>
      <w:r>
        <w:t>children up to five year old</w:t>
      </w:r>
    </w:p>
    <w:p>
      <w:r>
        <w:t>children’s game</w:t>
      </w:r>
    </w:p>
    <w:p>
      <w:r>
        <w:t>chili</w:t>
      </w:r>
    </w:p>
    <w:p>
      <w:r>
        <w:t>chill</w:t>
      </w:r>
    </w:p>
    <w:p>
      <w:r>
        <w:t>chilled</w:t>
      </w:r>
    </w:p>
    <w:p>
      <w:r>
        <w:t>chilli</w:t>
      </w:r>
    </w:p>
    <w:p>
      <w:r>
        <w:t>chilly</w:t>
      </w:r>
    </w:p>
    <w:p>
      <w:r>
        <w:rPr>
          <w:u w:val="single"/>
        </w:rPr>
        <w:t>chilly</w:t>
      </w:r>
    </w:p>
    <w:p>
      <w:r>
        <w:t>chimney</w:t>
      </w:r>
    </w:p>
    <w:p>
      <w:r>
        <w:rPr>
          <w:u w:val="single"/>
        </w:rPr>
        <w:t>chimney</w:t>
      </w:r>
    </w:p>
    <w:p>
      <w:r>
        <w:rPr>
          <w:u w:val="single"/>
        </w:rPr>
        <w:t>chimney</w:t>
      </w:r>
    </w:p>
    <w:p>
      <w:r>
        <w:t>chimpanzee</w:t>
      </w:r>
    </w:p>
    <w:p>
      <w:r>
        <w:t>chin</w:t>
      </w:r>
    </w:p>
    <w:p>
      <w:r>
        <w:t>china</w:t>
      </w:r>
    </w:p>
    <w:p>
      <w:r>
        <w:t>Chinese date</w:t>
      </w:r>
    </w:p>
    <w:p>
      <w:r>
        <w:t>Chinese lantern</w:t>
      </w:r>
    </w:p>
    <w:p>
      <w:r>
        <w:t>chip</w:t>
      </w:r>
    </w:p>
    <w:p>
      <w:r>
        <w:rPr>
          <w:u w:val="single"/>
        </w:rPr>
        <w:t>chip</w:t>
      </w:r>
    </w:p>
    <w:p>
      <w:r>
        <w:rPr>
          <w:u w:val="single"/>
        </w:rPr>
        <w:t>chip</w:t>
      </w:r>
    </w:p>
    <w:p>
      <w:r>
        <w:rPr>
          <w:u w:val="single"/>
        </w:rPr>
        <w:t>chip</w:t>
      </w:r>
    </w:p>
    <w:p>
      <w:r>
        <w:t>chip off</w:t>
      </w:r>
    </w:p>
    <w:p>
      <w:r>
        <w:t>chipboard</w:t>
      </w:r>
    </w:p>
    <w:p>
      <w:r>
        <w:t>chips</w:t>
      </w:r>
    </w:p>
    <w:p>
      <w:r>
        <w:t>chiropractic</w:t>
      </w:r>
    </w:p>
    <w:p>
      <w:r>
        <w:t>chiropractor</w:t>
      </w:r>
    </w:p>
    <w:p>
      <w:r>
        <w:t>chirp</w:t>
      </w:r>
    </w:p>
    <w:p>
      <w:r>
        <w:t>chirping sound</w:t>
      </w:r>
    </w:p>
    <w:p>
      <w:r>
        <w:t>chisel</w:t>
      </w:r>
    </w:p>
    <w:p>
      <w:r>
        <w:rPr>
          <w:u w:val="single"/>
        </w:rPr>
        <w:t>chisel</w:t>
      </w:r>
    </w:p>
    <w:p>
      <w:r>
        <w:rPr>
          <w:u w:val="single"/>
        </w:rPr>
        <w:t>chisel</w:t>
      </w:r>
    </w:p>
    <w:p>
      <w:r>
        <w:t>chit</w:t>
      </w:r>
    </w:p>
    <w:p>
      <w:r>
        <w:t>chitchat</w:t>
      </w:r>
    </w:p>
    <w:p>
      <w:r>
        <w:t>chlorine</w:t>
      </w:r>
    </w:p>
    <w:p>
      <w:r>
        <w:t>chloroform</w:t>
      </w:r>
    </w:p>
    <w:p>
      <w:r>
        <w:t>chlorophyll</w:t>
      </w:r>
    </w:p>
    <w:p>
      <w:r>
        <w:t>chock-full</w:t>
      </w:r>
    </w:p>
    <w:p>
      <w:r>
        <w:t>chocolate</w:t>
      </w:r>
    </w:p>
    <w:p>
      <w:r>
        <w:t>chocolate weed</w:t>
      </w:r>
    </w:p>
    <w:p>
      <w:r>
        <w:t>choice</w:t>
      </w:r>
    </w:p>
    <w:p>
      <w:r>
        <w:rPr>
          <w:u w:val="single"/>
        </w:rPr>
        <w:t>choice</w:t>
      </w:r>
    </w:p>
    <w:p>
      <w:r>
        <w:t>choice appointment</w:t>
      </w:r>
    </w:p>
    <w:p>
      <w:r>
        <w:t>choice chosen</w:t>
      </w:r>
    </w:p>
    <w:p>
      <w:r>
        <w:t>choir</w:t>
      </w:r>
    </w:p>
    <w:p>
      <w:r>
        <w:t>choke</w:t>
      </w:r>
    </w:p>
    <w:p>
      <w:r>
        <w:rPr>
          <w:u w:val="single"/>
        </w:rPr>
        <w:t>choke</w:t>
      </w:r>
    </w:p>
    <w:p>
      <w:r>
        <w:t>choke on</w:t>
      </w:r>
    </w:p>
    <w:p>
      <w:r>
        <w:t>cholera</w:t>
      </w:r>
    </w:p>
    <w:p>
      <w:r>
        <w:t>choose</w:t>
      </w:r>
    </w:p>
    <w:p>
      <w:r>
        <w:rPr>
          <w:u w:val="single"/>
        </w:rPr>
        <w:t>choose</w:t>
      </w:r>
    </w:p>
    <w:p>
      <w:r>
        <w:rPr>
          <w:u w:val="single"/>
        </w:rPr>
        <w:t>choose</w:t>
      </w:r>
    </w:p>
    <w:p>
      <w:r>
        <w:t>choose to</w:t>
      </w:r>
    </w:p>
    <w:p>
      <w:r>
        <w:t>choosy</w:t>
      </w:r>
    </w:p>
    <w:p>
      <w:r>
        <w:t>choosy pers</w:t>
      </w:r>
    </w:p>
    <w:p>
      <w:r>
        <w:t>chop</w:t>
      </w:r>
    </w:p>
    <w:p>
      <w:r>
        <w:rPr>
          <w:u w:val="single"/>
        </w:rPr>
        <w:t>chop</w:t>
      </w:r>
    </w:p>
    <w:p>
      <w:r>
        <w:rPr>
          <w:u w:val="single"/>
        </w:rPr>
        <w:t>chop</w:t>
      </w:r>
    </w:p>
    <w:p>
      <w:r>
        <w:t>chop finely</w:t>
      </w:r>
    </w:p>
    <w:p>
      <w:r>
        <w:t>chop off</w:t>
      </w:r>
    </w:p>
    <w:p>
      <w:r>
        <w:t>chopper</w:t>
      </w:r>
    </w:p>
    <w:p>
      <w:r>
        <w:rPr>
          <w:u w:val="single"/>
        </w:rPr>
        <w:t>chopper</w:t>
      </w:r>
    </w:p>
    <w:p>
      <w:r>
        <w:t>chopping</w:t>
      </w:r>
    </w:p>
    <w:p>
      <w:r>
        <w:rPr>
          <w:u w:val="single"/>
        </w:rPr>
        <w:t>chopping</w:t>
      </w:r>
    </w:p>
    <w:p>
      <w:r>
        <w:t>chopstick</w:t>
      </w:r>
    </w:p>
    <w:p>
      <w:r>
        <w:t>chore</w:t>
      </w:r>
    </w:p>
    <w:p>
      <w:r>
        <w:t>choreography</w:t>
      </w:r>
    </w:p>
    <w:p>
      <w:r>
        <w:t>chortle</w:t>
      </w:r>
    </w:p>
    <w:p>
      <w:r>
        <w:t>chorus</w:t>
      </w:r>
    </w:p>
    <w:p>
      <w:r>
        <w:rPr>
          <w:u w:val="single"/>
        </w:rPr>
        <w:t>chorus</w:t>
      </w:r>
    </w:p>
    <w:p>
      <w:r>
        <w:t>chosen</w:t>
      </w:r>
    </w:p>
    <w:p>
      <w:r>
        <w:rPr>
          <w:u w:val="single"/>
        </w:rPr>
        <w:t>chosen</w:t>
      </w:r>
    </w:p>
    <w:p>
      <w:r>
        <w:rPr>
          <w:u w:val="single"/>
        </w:rPr>
        <w:t>chosen</w:t>
      </w:r>
    </w:p>
    <w:p>
      <w:r>
        <w:t>Christ</w:t>
      </w:r>
    </w:p>
    <w:p>
      <w:r>
        <w:t>christen</w:t>
      </w:r>
    </w:p>
    <w:p>
      <w:r>
        <w:t>Christian</w:t>
      </w:r>
    </w:p>
    <w:p>
      <w:r>
        <w:rPr>
          <w:u w:val="single"/>
        </w:rPr>
        <w:t>Christian</w:t>
      </w:r>
    </w:p>
    <w:p>
      <w:r>
        <w:t>Christianity</w:t>
      </w:r>
    </w:p>
    <w:p>
      <w:r>
        <w:t>Christmas</w:t>
      </w:r>
    </w:p>
    <w:p>
      <w:r>
        <w:t>chrome</w:t>
      </w:r>
    </w:p>
    <w:p>
      <w:r>
        <w:t>chronic</w:t>
      </w:r>
    </w:p>
    <w:p>
      <w:r>
        <w:t>chronic disease</w:t>
      </w:r>
    </w:p>
    <w:p>
      <w:r>
        <w:t>chronicle</w:t>
      </w:r>
    </w:p>
    <w:p>
      <w:r>
        <w:rPr>
          <w:u w:val="single"/>
        </w:rPr>
        <w:t>chronicle</w:t>
      </w:r>
    </w:p>
    <w:p>
      <w:r>
        <w:t>chrysalis</w:t>
      </w:r>
    </w:p>
    <w:p>
      <w:r>
        <w:t>chubby</w:t>
      </w:r>
    </w:p>
    <w:p>
      <w:r>
        <w:rPr>
          <w:u w:val="single"/>
        </w:rPr>
        <w:t>chubby</w:t>
      </w:r>
    </w:p>
    <w:p>
      <w:r>
        <w:t>chuckle</w:t>
      </w:r>
    </w:p>
    <w:p>
      <w:r>
        <w:t>chunk</w:t>
      </w:r>
    </w:p>
    <w:p>
      <w:r>
        <w:rPr>
          <w:u w:val="single"/>
        </w:rPr>
        <w:t>chunk</w:t>
      </w:r>
    </w:p>
    <w:p>
      <w:r>
        <w:rPr>
          <w:u w:val="single"/>
        </w:rPr>
        <w:t>chunk</w:t>
      </w:r>
    </w:p>
    <w:p>
      <w:r>
        <w:t>church</w:t>
      </w:r>
    </w:p>
    <w:p>
      <w:r>
        <w:t>churn</w:t>
      </w:r>
    </w:p>
    <w:p>
      <w:r>
        <w:rPr>
          <w:u w:val="single"/>
        </w:rPr>
        <w:t>churn</w:t>
      </w:r>
    </w:p>
    <w:p>
      <w:r>
        <w:t>chutney</w:t>
      </w:r>
    </w:p>
    <w:p>
      <w:r>
        <w:t>ciborium</w:t>
      </w:r>
    </w:p>
    <w:p>
      <w:r>
        <w:t>cicerone</w:t>
      </w:r>
    </w:p>
    <w:p>
      <w:r>
        <w:t>cigar</w:t>
      </w:r>
    </w:p>
    <w:p>
      <w:r>
        <w:t>cigar wrasse</w:t>
      </w:r>
    </w:p>
    <w:p>
      <w:r>
        <w:t>cigarette</w:t>
      </w:r>
    </w:p>
    <w:p>
      <w:r>
        <w:rPr>
          <w:u w:val="single"/>
        </w:rPr>
        <w:t>cigarette</w:t>
      </w:r>
    </w:p>
    <w:p>
      <w:r>
        <w:t>cigarette filter</w:t>
      </w:r>
    </w:p>
    <w:p>
      <w:r>
        <w:t>cigarette paper</w:t>
      </w:r>
    </w:p>
    <w:p>
      <w:r>
        <w:t>cigarette stub</w:t>
      </w:r>
    </w:p>
    <w:p>
      <w:r>
        <w:t>cilantro</w:t>
      </w:r>
    </w:p>
    <w:p>
      <w:r>
        <w:t>cilium</w:t>
      </w:r>
    </w:p>
    <w:p>
      <w:r>
        <w:rPr>
          <w:u w:val="single"/>
        </w:rPr>
        <w:t>cilium</w:t>
      </w:r>
    </w:p>
    <w:p>
      <w:r>
        <w:t>cinchona</w:t>
      </w:r>
    </w:p>
    <w:p>
      <w:r>
        <w:t>cinema</w:t>
      </w:r>
    </w:p>
    <w:p>
      <w:r>
        <w:t>cinnamon</w:t>
      </w:r>
    </w:p>
    <w:p>
      <w:r>
        <w:rPr>
          <w:u w:val="single"/>
        </w:rPr>
        <w:t>cinnamon</w:t>
      </w:r>
    </w:p>
    <w:p>
      <w:r>
        <w:t>cinnamon bark</w:t>
      </w:r>
    </w:p>
    <w:p>
      <w:r>
        <w:t>circle</w:t>
      </w:r>
    </w:p>
    <w:p>
      <w:r>
        <w:rPr>
          <w:u w:val="single"/>
        </w:rPr>
        <w:t>circle</w:t>
      </w:r>
    </w:p>
    <w:p>
      <w:r>
        <w:rPr>
          <w:u w:val="single"/>
        </w:rPr>
        <w:t>circle</w:t>
      </w:r>
    </w:p>
    <w:p>
      <w:r>
        <w:t>circles</w:t>
      </w:r>
    </w:p>
    <w:p>
      <w:r>
        <w:t>circuit</w:t>
      </w:r>
    </w:p>
    <w:p>
      <w:r>
        <w:rPr>
          <w:u w:val="single"/>
        </w:rPr>
        <w:t>circuit</w:t>
      </w:r>
    </w:p>
    <w:p>
      <w:r>
        <w:t>circular</w:t>
      </w:r>
    </w:p>
    <w:p>
      <w:r>
        <w:t>circulate</w:t>
      </w:r>
    </w:p>
    <w:p>
      <w:r>
        <w:rPr>
          <w:u w:val="single"/>
        </w:rPr>
        <w:t>circulate</w:t>
      </w:r>
    </w:p>
    <w:p>
      <w:r>
        <w:rPr>
          <w:u w:val="single"/>
        </w:rPr>
        <w:t>circulate</w:t>
      </w:r>
    </w:p>
    <w:p>
      <w:r>
        <w:rPr>
          <w:u w:val="single"/>
        </w:rPr>
        <w:t>circulate</w:t>
      </w:r>
    </w:p>
    <w:p>
      <w:r>
        <w:t>circulation</w:t>
      </w:r>
    </w:p>
    <w:p>
      <w:r>
        <w:rPr>
          <w:u w:val="single"/>
        </w:rPr>
        <w:t>circulation</w:t>
      </w:r>
    </w:p>
    <w:p>
      <w:r>
        <w:t>circulatory</w:t>
      </w:r>
    </w:p>
    <w:p>
      <w:r>
        <w:t>circulatory system</w:t>
      </w:r>
    </w:p>
    <w:p>
      <w:r>
        <w:t>circumambulate</w:t>
      </w:r>
    </w:p>
    <w:p>
      <w:r>
        <w:t>circumcise</w:t>
      </w:r>
    </w:p>
    <w:p>
      <w:r>
        <w:t>circumcised</w:t>
      </w:r>
    </w:p>
    <w:p>
      <w:r>
        <w:rPr>
          <w:u w:val="single"/>
        </w:rPr>
        <w:t>circumcised</w:t>
      </w:r>
    </w:p>
    <w:p>
      <w:r>
        <w:t>circumciser</w:t>
      </w:r>
    </w:p>
    <w:p>
      <w:r>
        <w:t>circumciser’s board</w:t>
      </w:r>
    </w:p>
    <w:p>
      <w:r>
        <w:t>circumcision</w:t>
      </w:r>
    </w:p>
    <w:p>
      <w:r>
        <w:t>circumcision rites</w:t>
      </w:r>
    </w:p>
    <w:p>
      <w:r>
        <w:t>circumference</w:t>
      </w:r>
    </w:p>
    <w:p>
      <w:r>
        <w:rPr>
          <w:u w:val="single"/>
        </w:rPr>
        <w:t>circumference</w:t>
      </w:r>
    </w:p>
    <w:p>
      <w:r>
        <w:t>circumstances</w:t>
      </w:r>
    </w:p>
    <w:p>
      <w:r>
        <w:t>circus</w:t>
      </w:r>
    </w:p>
    <w:p>
      <w:r>
        <w:t>cirrhosis</w:t>
      </w:r>
    </w:p>
    <w:p>
      <w:r>
        <w:rPr>
          <w:u w:val="single"/>
        </w:rPr>
        <w:t>cirrhosis</w:t>
      </w:r>
    </w:p>
    <w:p>
      <w:r>
        <w:t>cirrus</w:t>
      </w:r>
    </w:p>
    <w:p>
      <w:r>
        <w:t>cistern</w:t>
      </w:r>
    </w:p>
    <w:p>
      <w:r>
        <w:t>citadel</w:t>
      </w:r>
    </w:p>
    <w:p>
      <w:r>
        <w:t>citation</w:t>
      </w:r>
    </w:p>
    <w:p>
      <w:r>
        <w:t>cite</w:t>
      </w:r>
    </w:p>
    <w:p>
      <w:r>
        <w:t>citizen</w:t>
      </w:r>
    </w:p>
    <w:p>
      <w:r>
        <w:rPr>
          <w:u w:val="single"/>
        </w:rPr>
        <w:t>citizen</w:t>
      </w:r>
    </w:p>
    <w:p>
      <w:r>
        <w:t>citizenship</w:t>
      </w:r>
    </w:p>
    <w:p>
      <w:r>
        <w:rPr>
          <w:u w:val="single"/>
        </w:rPr>
        <w:t>citizenship</w:t>
      </w:r>
    </w:p>
    <w:p>
      <w:r>
        <w:t>citron</w:t>
      </w:r>
    </w:p>
    <w:p>
      <w:r>
        <w:rPr>
          <w:u w:val="single"/>
        </w:rPr>
        <w:t>citron</w:t>
      </w:r>
    </w:p>
    <w:p>
      <w:r>
        <w:t>citrus</w:t>
      </w:r>
    </w:p>
    <w:p>
      <w:r>
        <w:t>city</w:t>
      </w:r>
    </w:p>
    <w:p>
      <w:r>
        <w:rPr>
          <w:u w:val="single"/>
        </w:rPr>
        <w:t>city</w:t>
      </w:r>
    </w:p>
    <w:p>
      <w:r>
        <w:t>city center</w:t>
      </w:r>
    </w:p>
    <w:p>
      <w:r>
        <w:t>city council</w:t>
      </w:r>
    </w:p>
    <w:p>
      <w:r>
        <w:t>city hall</w:t>
      </w:r>
    </w:p>
    <w:p>
      <w:r>
        <w:t>city pigeon</w:t>
      </w:r>
    </w:p>
    <w:p>
      <w:r>
        <w:t>civet cat</w:t>
      </w:r>
    </w:p>
    <w:p>
      <w:r>
        <w:t>civics</w:t>
      </w:r>
    </w:p>
    <w:p>
      <w:r>
        <w:t>civil</w:t>
      </w:r>
    </w:p>
    <w:p>
      <w:r>
        <w:rPr>
          <w:u w:val="single"/>
        </w:rPr>
        <w:t>civil</w:t>
      </w:r>
    </w:p>
    <w:p>
      <w:r>
        <w:rPr>
          <w:u w:val="single"/>
        </w:rPr>
        <w:t>civil</w:t>
      </w:r>
    </w:p>
    <w:p>
      <w:r>
        <w:rPr>
          <w:u w:val="single"/>
        </w:rPr>
        <w:t>civil</w:t>
      </w:r>
    </w:p>
    <w:p>
      <w:r>
        <w:rPr>
          <w:u w:val="single"/>
        </w:rPr>
        <w:t>civil</w:t>
      </w:r>
    </w:p>
    <w:p>
      <w:r>
        <w:t>civil registry service</w:t>
      </w:r>
    </w:p>
    <w:p>
      <w:r>
        <w:t>civil servant</w:t>
      </w:r>
    </w:p>
    <w:p>
      <w:r>
        <w:t>civil suit</w:t>
      </w:r>
    </w:p>
    <w:p>
      <w:r>
        <w:t>civilian</w:t>
      </w:r>
    </w:p>
    <w:p>
      <w:r>
        <w:rPr>
          <w:u w:val="single"/>
        </w:rPr>
        <w:t>civilian</w:t>
      </w:r>
    </w:p>
    <w:p>
      <w:r>
        <w:t>civility</w:t>
      </w:r>
    </w:p>
    <w:p>
      <w:r>
        <w:rPr>
          <w:u w:val="single"/>
        </w:rPr>
        <w:t>civility</w:t>
      </w:r>
    </w:p>
    <w:p>
      <w:r>
        <w:t>civilization</w:t>
      </w:r>
    </w:p>
    <w:p>
      <w:r>
        <w:t>civilize</w:t>
      </w:r>
    </w:p>
    <w:p>
      <w:r>
        <w:t>civilized</w:t>
      </w:r>
    </w:p>
    <w:p>
      <w:r>
        <w:rPr>
          <w:u w:val="single"/>
        </w:rPr>
        <w:t>civilized</w:t>
      </w:r>
    </w:p>
    <w:p>
      <w:r>
        <w:t>clack</w:t>
      </w:r>
    </w:p>
    <w:p>
      <w:r>
        <w:t>claim</w:t>
      </w:r>
    </w:p>
    <w:p>
      <w:r>
        <w:rPr>
          <w:u w:val="single"/>
        </w:rPr>
        <w:t>claim</w:t>
      </w:r>
    </w:p>
    <w:p>
      <w:r>
        <w:rPr>
          <w:u w:val="single"/>
        </w:rPr>
        <w:t>claim</w:t>
      </w:r>
    </w:p>
    <w:p>
      <w:r>
        <w:rPr>
          <w:u w:val="single"/>
        </w:rPr>
        <w:t>claim</w:t>
      </w:r>
    </w:p>
    <w:p>
      <w:r>
        <w:rPr>
          <w:u w:val="single"/>
        </w:rPr>
        <w:t>claim</w:t>
      </w:r>
    </w:p>
    <w:p>
      <w:r>
        <w:t>claim on</w:t>
      </w:r>
    </w:p>
    <w:p>
      <w:r>
        <w:t>claimant</w:t>
      </w:r>
    </w:p>
    <w:p>
      <w:r>
        <w:t>claimed</w:t>
      </w:r>
    </w:p>
    <w:p>
      <w:r>
        <w:rPr>
          <w:u w:val="single"/>
        </w:rPr>
        <w:t>claimed</w:t>
      </w:r>
    </w:p>
    <w:p>
      <w:r>
        <w:t>claims</w:t>
      </w:r>
    </w:p>
    <w:p>
      <w:r>
        <w:t>clairvoyance</w:t>
      </w:r>
    </w:p>
    <w:p>
      <w:r>
        <w:t>clairvoyant</w:t>
      </w:r>
    </w:p>
    <w:p>
      <w:r>
        <w:t>clam</w:t>
      </w:r>
    </w:p>
    <w:p>
      <w:r>
        <w:t>clamber</w:t>
      </w:r>
    </w:p>
    <w:p>
      <w:r>
        <w:rPr>
          <w:u w:val="single"/>
        </w:rPr>
        <w:t>clamber</w:t>
      </w:r>
    </w:p>
    <w:p>
      <w:r>
        <w:rPr>
          <w:u w:val="single"/>
        </w:rPr>
        <w:t>clamber</w:t>
      </w:r>
    </w:p>
    <w:p>
      <w:r>
        <w:t>clamor</w:t>
      </w:r>
    </w:p>
    <w:p>
      <w:r>
        <w:rPr>
          <w:u w:val="single"/>
        </w:rPr>
        <w:t>clamor</w:t>
      </w:r>
    </w:p>
    <w:p>
      <w:r>
        <w:t>clamp</w:t>
      </w:r>
    </w:p>
    <w:p>
      <w:r>
        <w:t>clamp down</w:t>
      </w:r>
    </w:p>
    <w:p>
      <w:r>
        <w:t>clan</w:t>
      </w:r>
    </w:p>
    <w:p>
      <w:r>
        <w:rPr>
          <w:u w:val="single"/>
        </w:rPr>
        <w:t>clan</w:t>
      </w:r>
    </w:p>
    <w:p>
      <w:r>
        <w:t>clandestine</w:t>
      </w:r>
    </w:p>
    <w:p>
      <w:r>
        <w:t>clandestinely</w:t>
      </w:r>
    </w:p>
    <w:p>
      <w:r>
        <w:t>clap</w:t>
      </w:r>
    </w:p>
    <w:p>
      <w:r>
        <w:t>clapping</w:t>
      </w:r>
    </w:p>
    <w:p>
      <w:r>
        <w:t>clarification</w:t>
      </w:r>
    </w:p>
    <w:p>
      <w:r>
        <w:t>clarified</w:t>
      </w:r>
    </w:p>
    <w:p>
      <w:r>
        <w:t>clarify</w:t>
      </w:r>
    </w:p>
    <w:p>
      <w:r>
        <w:rPr>
          <w:u w:val="single"/>
        </w:rPr>
        <w:t>clarify</w:t>
      </w:r>
    </w:p>
    <w:p>
      <w:r>
        <w:rPr>
          <w:u w:val="single"/>
        </w:rPr>
        <w:t>clarify</w:t>
      </w:r>
    </w:p>
    <w:p>
      <w:r>
        <w:rPr>
          <w:u w:val="single"/>
        </w:rPr>
        <w:t>clarify</w:t>
      </w:r>
    </w:p>
    <w:p>
      <w:r>
        <w:t>clarinet</w:t>
      </w:r>
    </w:p>
    <w:p>
      <w:r>
        <w:t>clarinetist</w:t>
      </w:r>
    </w:p>
    <w:p>
      <w:r>
        <w:t>clarion</w:t>
      </w:r>
    </w:p>
    <w:p>
      <w:r>
        <w:rPr>
          <w:u w:val="single"/>
        </w:rPr>
        <w:t>clarion</w:t>
      </w:r>
    </w:p>
    <w:p>
      <w:r>
        <w:t>clarity</w:t>
      </w:r>
    </w:p>
    <w:p>
      <w:r>
        <w:t>clash</w:t>
      </w:r>
    </w:p>
    <w:p>
      <w:r>
        <w:rPr>
          <w:u w:val="single"/>
        </w:rPr>
        <w:t>clash</w:t>
      </w:r>
    </w:p>
    <w:p>
      <w:r>
        <w:rPr>
          <w:u w:val="single"/>
        </w:rPr>
        <w:t>clash</w:t>
      </w:r>
    </w:p>
    <w:p>
      <w:r>
        <w:rPr>
          <w:u w:val="single"/>
        </w:rPr>
        <w:t>clash</w:t>
      </w:r>
    </w:p>
    <w:p>
      <w:r>
        <w:t>clasp</w:t>
      </w:r>
    </w:p>
    <w:p>
      <w:r>
        <w:rPr>
          <w:u w:val="single"/>
        </w:rPr>
        <w:t>clasp</w:t>
      </w:r>
    </w:p>
    <w:p>
      <w:r>
        <w:t>class</w:t>
      </w:r>
    </w:p>
    <w:p>
      <w:r>
        <w:rPr>
          <w:u w:val="single"/>
        </w:rPr>
        <w:t>class</w:t>
      </w:r>
    </w:p>
    <w:p>
      <w:r>
        <w:rPr>
          <w:u w:val="single"/>
        </w:rPr>
        <w:t>class</w:t>
      </w:r>
    </w:p>
    <w:p>
      <w:r>
        <w:rPr>
          <w:u w:val="single"/>
        </w:rPr>
        <w:t>class</w:t>
      </w:r>
    </w:p>
    <w:p>
      <w:r>
        <w:rPr>
          <w:u w:val="single"/>
        </w:rPr>
        <w:t>class</w:t>
      </w:r>
    </w:p>
    <w:p>
      <w:r>
        <w:rPr>
          <w:u w:val="single"/>
        </w:rPr>
        <w:t>class</w:t>
      </w:r>
    </w:p>
    <w:p>
      <w:r>
        <w:rPr>
          <w:u w:val="single"/>
        </w:rPr>
        <w:t>class</w:t>
      </w:r>
    </w:p>
    <w:p>
      <w:r>
        <w:t>classical</w:t>
      </w:r>
    </w:p>
    <w:p>
      <w:r>
        <w:t>classification</w:t>
      </w:r>
    </w:p>
    <w:p>
      <w:r>
        <w:t>classified</w:t>
      </w:r>
    </w:p>
    <w:p>
      <w:r>
        <w:t>classify</w:t>
      </w:r>
    </w:p>
    <w:p>
      <w:r>
        <w:rPr>
          <w:u w:val="single"/>
        </w:rPr>
        <w:t>classify</w:t>
      </w:r>
    </w:p>
    <w:p>
      <w:r>
        <w:t>classify texts</w:t>
      </w:r>
    </w:p>
    <w:p>
      <w:r>
        <w:t>classmate</w:t>
      </w:r>
    </w:p>
    <w:p>
      <w:r>
        <w:t>classroom</w:t>
      </w:r>
    </w:p>
    <w:p>
      <w:r>
        <w:t>clause</w:t>
      </w:r>
    </w:p>
    <w:p>
      <w:r>
        <w:rPr>
          <w:u w:val="single"/>
        </w:rPr>
        <w:t>clause</w:t>
      </w:r>
    </w:p>
    <w:p>
      <w:r>
        <w:t>clavicle</w:t>
      </w:r>
    </w:p>
    <w:p>
      <w:r>
        <w:t>claw</w:t>
      </w:r>
    </w:p>
    <w:p>
      <w:r>
        <w:rPr>
          <w:u w:val="single"/>
        </w:rPr>
        <w:t>claw</w:t>
      </w:r>
    </w:p>
    <w:p>
      <w:r>
        <w:rPr>
          <w:u w:val="single"/>
        </w:rPr>
        <w:t>claw</w:t>
      </w:r>
    </w:p>
    <w:p>
      <w:r>
        <w:t>clay</w:t>
      </w:r>
    </w:p>
    <w:p>
      <w:r>
        <w:t>clay leveling</w:t>
      </w:r>
    </w:p>
    <w:p>
      <w:r>
        <w:t>clay pot</w:t>
      </w:r>
    </w:p>
    <w:p>
      <w:r>
        <w:rPr>
          <w:u w:val="single"/>
        </w:rPr>
        <w:t>clay pot</w:t>
      </w:r>
    </w:p>
    <w:p>
      <w:r>
        <w:t>clay water jar</w:t>
      </w:r>
    </w:p>
    <w:p>
      <w:r>
        <w:t>clean</w:t>
      </w:r>
    </w:p>
    <w:p>
      <w:r>
        <w:rPr>
          <w:u w:val="single"/>
        </w:rPr>
        <w:t>clean</w:t>
      </w:r>
    </w:p>
    <w:p>
      <w:r>
        <w:rPr>
          <w:u w:val="single"/>
        </w:rPr>
        <w:t>clean</w:t>
      </w:r>
    </w:p>
    <w:p>
      <w:r>
        <w:rPr>
          <w:u w:val="single"/>
        </w:rPr>
        <w:t>clean</w:t>
      </w:r>
    </w:p>
    <w:p>
      <w:r>
        <w:rPr>
          <w:u w:val="single"/>
        </w:rPr>
        <w:t>clean</w:t>
      </w:r>
    </w:p>
    <w:p>
      <w:r>
        <w:rPr>
          <w:u w:val="single"/>
        </w:rPr>
        <w:t>clean</w:t>
      </w:r>
    </w:p>
    <w:p>
      <w:r>
        <w:rPr>
          <w:u w:val="single"/>
        </w:rPr>
        <w:t>clean</w:t>
      </w:r>
    </w:p>
    <w:p>
      <w:r>
        <w:rPr>
          <w:u w:val="single"/>
        </w:rPr>
        <w:t>clean</w:t>
      </w:r>
    </w:p>
    <w:p>
      <w:r>
        <w:t>clean grains by picking out grit</w:t>
      </w:r>
    </w:p>
    <w:p>
      <w:r>
        <w:t>clean sb out</w:t>
      </w:r>
    </w:p>
    <w:p>
      <w:r>
        <w:t>clean sth hard until it shines</w:t>
      </w:r>
    </w:p>
    <w:p>
      <w:r>
        <w:t>clean transparent water</w:t>
      </w:r>
    </w:p>
    <w:p>
      <w:r>
        <w:t>clean with a toothpick</w:t>
      </w:r>
    </w:p>
    <w:p>
      <w:r>
        <w:t>cleaner</w:t>
      </w:r>
    </w:p>
    <w:p>
      <w:r>
        <w:t>cleaning</w:t>
      </w:r>
    </w:p>
    <w:p>
      <w:r>
        <w:t>cleanliness</w:t>
      </w:r>
    </w:p>
    <w:p>
      <w:r>
        <w:t>cleanse</w:t>
      </w:r>
    </w:p>
    <w:p>
      <w:r>
        <w:rPr>
          <w:u w:val="single"/>
        </w:rPr>
        <w:t>cleanse</w:t>
      </w:r>
    </w:p>
    <w:p>
      <w:r>
        <w:rPr>
          <w:u w:val="single"/>
        </w:rPr>
        <w:t>cleanse</w:t>
      </w:r>
    </w:p>
    <w:p>
      <w:r>
        <w:rPr>
          <w:u w:val="single"/>
        </w:rPr>
        <w:t>cleanse</w:t>
      </w:r>
    </w:p>
    <w:p>
      <w:r>
        <w:rPr>
          <w:u w:val="single"/>
        </w:rPr>
        <w:t>cleanse</w:t>
      </w:r>
    </w:p>
    <w:p>
      <w:r>
        <w:t>cleanse a corpse</w:t>
      </w:r>
    </w:p>
    <w:p>
      <w:r>
        <w:t>cleansed</w:t>
      </w:r>
    </w:p>
    <w:p>
      <w:r>
        <w:rPr>
          <w:u w:val="single"/>
        </w:rPr>
        <w:t>cleansed</w:t>
      </w:r>
    </w:p>
    <w:p>
      <w:r>
        <w:t>cleansing</w:t>
      </w:r>
    </w:p>
    <w:p>
      <w:r>
        <w:rPr>
          <w:u w:val="single"/>
        </w:rPr>
        <w:t>cleansing</w:t>
      </w:r>
    </w:p>
    <w:p>
      <w:r>
        <w:rPr>
          <w:u w:val="single"/>
        </w:rPr>
        <w:t>cleansing</w:t>
      </w:r>
    </w:p>
    <w:p>
      <w:r>
        <w:t>clear</w:t>
      </w:r>
    </w:p>
    <w:p>
      <w:r>
        <w:rPr>
          <w:u w:val="single"/>
        </w:rPr>
        <w:t>clear</w:t>
      </w:r>
    </w:p>
    <w:p>
      <w:r>
        <w:rPr>
          <w:u w:val="single"/>
        </w:rPr>
        <w:t>clear</w:t>
      </w:r>
    </w:p>
    <w:p>
      <w:r>
        <w:rPr>
          <w:u w:val="single"/>
        </w:rPr>
        <w:t>clear</w:t>
      </w:r>
    </w:p>
    <w:p>
      <w:r>
        <w:rPr>
          <w:u w:val="single"/>
        </w:rPr>
        <w:t>clear</w:t>
      </w:r>
    </w:p>
    <w:p>
      <w:r>
        <w:rPr>
          <w:u w:val="single"/>
        </w:rPr>
        <w:t>clear</w:t>
      </w:r>
    </w:p>
    <w:p>
      <w:r>
        <w:rPr>
          <w:u w:val="single"/>
        </w:rPr>
        <w:t>clear</w:t>
      </w:r>
    </w:p>
    <w:p>
      <w:r>
        <w:rPr>
          <w:u w:val="single"/>
        </w:rPr>
        <w:t>clear</w:t>
      </w:r>
    </w:p>
    <w:p>
      <w:r>
        <w:rPr>
          <w:u w:val="single"/>
        </w:rPr>
        <w:t>clear</w:t>
      </w:r>
    </w:p>
    <w:p>
      <w:r>
        <w:rPr>
          <w:u w:val="single"/>
        </w:rPr>
        <w:t>clear</w:t>
      </w:r>
    </w:p>
    <w:p>
      <w:r>
        <w:rPr>
          <w:u w:val="single"/>
        </w:rPr>
        <w:t>clear</w:t>
      </w:r>
    </w:p>
    <w:p>
      <w:r>
        <w:rPr>
          <w:u w:val="single"/>
        </w:rPr>
        <w:t>clear</w:t>
      </w:r>
    </w:p>
    <w:p>
      <w:r>
        <w:rPr>
          <w:u w:val="single"/>
        </w:rPr>
        <w:t>clear</w:t>
      </w:r>
    </w:p>
    <w:p>
      <w:r>
        <w:rPr>
          <w:u w:val="single"/>
        </w:rPr>
        <w:t>clear</w:t>
      </w:r>
    </w:p>
    <w:p>
      <w:r>
        <w:t>clear conscience</w:t>
      </w:r>
    </w:p>
    <w:p>
      <w:r>
        <w:t>clear from blame</w:t>
      </w:r>
    </w:p>
    <w:p>
      <w:r>
        <w:t>clear out</w:t>
      </w:r>
    </w:p>
    <w:p>
      <w:r>
        <w:t>clear sth up</w:t>
      </w:r>
    </w:p>
    <w:p>
      <w:r>
        <w:t>clear up</w:t>
      </w:r>
    </w:p>
    <w:p>
      <w:r>
        <w:rPr>
          <w:u w:val="single"/>
        </w:rPr>
        <w:t>clear up</w:t>
      </w:r>
    </w:p>
    <w:p>
      <w:r>
        <w:t>clear-cut</w:t>
      </w:r>
    </w:p>
    <w:p>
      <w:r>
        <w:t>cleared ground</w:t>
      </w:r>
    </w:p>
    <w:p>
      <w:r>
        <w:t>clearing up</w:t>
      </w:r>
    </w:p>
    <w:p>
      <w:r>
        <w:t>clearly</w:t>
      </w:r>
    </w:p>
    <w:p>
      <w:r>
        <w:rPr>
          <w:u w:val="single"/>
        </w:rPr>
        <w:t>clearly</w:t>
      </w:r>
    </w:p>
    <w:p>
      <w:r>
        <w:rPr>
          <w:u w:val="single"/>
        </w:rPr>
        <w:t>clearly</w:t>
      </w:r>
    </w:p>
    <w:p>
      <w:r>
        <w:rPr>
          <w:u w:val="single"/>
        </w:rPr>
        <w:t>clearly</w:t>
      </w:r>
    </w:p>
    <w:p>
      <w:r>
        <w:t>clearness</w:t>
      </w:r>
    </w:p>
    <w:p>
      <w:r>
        <w:t>clear-sighted</w:t>
      </w:r>
    </w:p>
    <w:p>
      <w:r>
        <w:rPr>
          <w:u w:val="single"/>
        </w:rPr>
        <w:t>clear-sighted</w:t>
      </w:r>
    </w:p>
    <w:p>
      <w:r>
        <w:t>clear-sightedness</w:t>
      </w:r>
    </w:p>
    <w:p>
      <w:r>
        <w:t>cleat</w:t>
      </w:r>
    </w:p>
    <w:p>
      <w:r>
        <w:t>cleat on the side of a boat</w:t>
      </w:r>
    </w:p>
    <w:p>
      <w:r>
        <w:t>cleat shoe</w:t>
      </w:r>
    </w:p>
    <w:p>
      <w:r>
        <w:t>cleavage</w:t>
      </w:r>
    </w:p>
    <w:p>
      <w:r>
        <w:rPr>
          <w:u w:val="single"/>
        </w:rPr>
        <w:t>cleavage</w:t>
      </w:r>
    </w:p>
    <w:p>
      <w:r>
        <w:t>cleave</w:t>
      </w:r>
    </w:p>
    <w:p>
      <w:r>
        <w:t>cleave to</w:t>
      </w:r>
    </w:p>
    <w:p>
      <w:r>
        <w:t>cleft</w:t>
      </w:r>
    </w:p>
    <w:p>
      <w:r>
        <w:t>cleft stick</w:t>
      </w:r>
    </w:p>
    <w:p>
      <w:r>
        <w:t>clemency</w:t>
      </w:r>
    </w:p>
    <w:p>
      <w:r>
        <w:rPr>
          <w:u w:val="single"/>
        </w:rPr>
        <w:t>clemency</w:t>
      </w:r>
    </w:p>
    <w:p>
      <w:r>
        <w:t>clench</w:t>
      </w:r>
    </w:p>
    <w:p>
      <w:r>
        <w:rPr>
          <w:u w:val="single"/>
        </w:rPr>
        <w:t>clench</w:t>
      </w:r>
    </w:p>
    <w:p>
      <w:r>
        <w:t>cleome</w:t>
      </w:r>
    </w:p>
    <w:p>
      <w:r>
        <w:t>clergy</w:t>
      </w:r>
    </w:p>
    <w:p>
      <w:r>
        <w:t>clergyman</w:t>
      </w:r>
    </w:p>
    <w:p>
      <w:r>
        <w:t>cleric</w:t>
      </w:r>
    </w:p>
    <w:p>
      <w:r>
        <w:rPr>
          <w:u w:val="single"/>
        </w:rPr>
        <w:t>cleric</w:t>
      </w:r>
    </w:p>
    <w:p>
      <w:r>
        <w:t>clerical work</w:t>
      </w:r>
    </w:p>
    <w:p>
      <w:r>
        <w:t>clerk</w:t>
      </w:r>
    </w:p>
    <w:p>
      <w:r>
        <w:t>clerkship</w:t>
      </w:r>
    </w:p>
    <w:p>
      <w:r>
        <w:t>clever</w:t>
      </w:r>
    </w:p>
    <w:p>
      <w:r>
        <w:rPr>
          <w:u w:val="single"/>
        </w:rPr>
        <w:t>clever</w:t>
      </w:r>
    </w:p>
    <w:p>
      <w:r>
        <w:rPr>
          <w:u w:val="single"/>
        </w:rPr>
        <w:t>clever</w:t>
      </w:r>
    </w:p>
    <w:p>
      <w:r>
        <w:rPr>
          <w:u w:val="single"/>
        </w:rPr>
        <w:t>clever</w:t>
      </w:r>
    </w:p>
    <w:p>
      <w:r>
        <w:t>cleverness</w:t>
      </w:r>
    </w:p>
    <w:p>
      <w:r>
        <w:t>cliché</w:t>
      </w:r>
    </w:p>
    <w:p>
      <w:r>
        <w:t>click</w:t>
      </w:r>
    </w:p>
    <w:p>
      <w:r>
        <w:t>click sound</w:t>
      </w:r>
    </w:p>
    <w:p>
      <w:r>
        <w:t>clicking</w:t>
      </w:r>
    </w:p>
    <w:p>
      <w:r>
        <w:t>clicking sound</w:t>
      </w:r>
    </w:p>
    <w:p>
      <w:r>
        <w:t>client</w:t>
      </w:r>
    </w:p>
    <w:p>
      <w:r>
        <w:t>cliff</w:t>
      </w:r>
    </w:p>
    <w:p>
      <w:r>
        <w:rPr>
          <w:u w:val="single"/>
        </w:rPr>
        <w:t>cliff</w:t>
      </w:r>
    </w:p>
    <w:p>
      <w:r>
        <w:t>climate</w:t>
      </w:r>
    </w:p>
    <w:p>
      <w:r>
        <w:t>climatology</w:t>
      </w:r>
    </w:p>
    <w:p>
      <w:r>
        <w:t>climax</w:t>
      </w:r>
    </w:p>
    <w:p>
      <w:r>
        <w:rPr>
          <w:u w:val="single"/>
        </w:rPr>
        <w:t>climax</w:t>
      </w:r>
    </w:p>
    <w:p>
      <w:r>
        <w:rPr>
          <w:u w:val="single"/>
        </w:rPr>
        <w:t>climax</w:t>
      </w:r>
    </w:p>
    <w:p>
      <w:r>
        <w:t>climb</w:t>
      </w:r>
    </w:p>
    <w:p>
      <w:r>
        <w:rPr>
          <w:u w:val="single"/>
        </w:rPr>
        <w:t>climb</w:t>
      </w:r>
    </w:p>
    <w:p>
      <w:r>
        <w:rPr>
          <w:u w:val="single"/>
        </w:rPr>
        <w:t>climb</w:t>
      </w:r>
    </w:p>
    <w:p>
      <w:r>
        <w:t>climb on</w:t>
      </w:r>
    </w:p>
    <w:p>
      <w:r>
        <w:t>climb up</w:t>
      </w:r>
    </w:p>
    <w:p>
      <w:r>
        <w:t>climber</w:t>
      </w:r>
    </w:p>
    <w:p>
      <w:r>
        <w:t>climbing</w:t>
      </w:r>
    </w:p>
    <w:p>
      <w:r>
        <w:rPr>
          <w:u w:val="single"/>
        </w:rPr>
        <w:t>climbing</w:t>
      </w:r>
    </w:p>
    <w:p>
      <w:r>
        <w:t>cling</w:t>
      </w:r>
    </w:p>
    <w:p>
      <w:r>
        <w:t>cling on</w:t>
      </w:r>
    </w:p>
    <w:p>
      <w:r>
        <w:t>cling to</w:t>
      </w:r>
    </w:p>
    <w:p>
      <w:r>
        <w:rPr>
          <w:u w:val="single"/>
        </w:rPr>
        <w:t>cling to</w:t>
      </w:r>
    </w:p>
    <w:p>
      <w:r>
        <w:t>clinic</w:t>
      </w:r>
    </w:p>
    <w:p>
      <w:r>
        <w:t>clink</w:t>
      </w:r>
    </w:p>
    <w:p>
      <w:r>
        <w:rPr>
          <w:u w:val="single"/>
        </w:rPr>
        <w:t>clink</w:t>
      </w:r>
    </w:p>
    <w:p>
      <w:r>
        <w:t>clip</w:t>
      </w:r>
    </w:p>
    <w:p>
      <w:r>
        <w:rPr>
          <w:u w:val="single"/>
        </w:rPr>
        <w:t>clip</w:t>
      </w:r>
    </w:p>
    <w:p>
      <w:r>
        <w:rPr>
          <w:u w:val="single"/>
        </w:rPr>
        <w:t>clip</w:t>
      </w:r>
    </w:p>
    <w:p>
      <w:r>
        <w:rPr>
          <w:u w:val="single"/>
        </w:rPr>
        <w:t>clip</w:t>
      </w:r>
    </w:p>
    <w:p>
      <w:r>
        <w:rPr>
          <w:u w:val="single"/>
        </w:rPr>
        <w:t>clip</w:t>
      </w:r>
    </w:p>
    <w:p>
      <w:r>
        <w:rPr>
          <w:u w:val="single"/>
        </w:rPr>
        <w:t>clip</w:t>
      </w:r>
    </w:p>
    <w:p>
      <w:r>
        <w:t>clippers</w:t>
      </w:r>
    </w:p>
    <w:p>
      <w:r>
        <w:t>clique</w:t>
      </w:r>
    </w:p>
    <w:p>
      <w:r>
        <w:t>clitoral wart</w:t>
      </w:r>
    </w:p>
    <w:p>
      <w:r>
        <w:t>clitoris</w:t>
      </w:r>
    </w:p>
    <w:p>
      <w:r>
        <w:t>cloaca</w:t>
      </w:r>
    </w:p>
    <w:p>
      <w:r>
        <w:t>cloak</w:t>
      </w:r>
    </w:p>
    <w:p>
      <w:r>
        <w:rPr>
          <w:u w:val="single"/>
        </w:rPr>
        <w:t>cloak</w:t>
      </w:r>
    </w:p>
    <w:p>
      <w:r>
        <w:t>cloak of golden colored silk</w:t>
      </w:r>
    </w:p>
    <w:p>
      <w:r>
        <w:t>clobber</w:t>
      </w:r>
    </w:p>
    <w:p>
      <w:r>
        <w:rPr>
          <w:u w:val="single"/>
        </w:rPr>
        <w:t>clobber</w:t>
      </w:r>
    </w:p>
    <w:p>
      <w:r>
        <w:t>clock</w:t>
      </w:r>
    </w:p>
    <w:p>
      <w:r>
        <w:t>clock hand</w:t>
      </w:r>
    </w:p>
    <w:p>
      <w:r>
        <w:t>clockwise</w:t>
      </w:r>
    </w:p>
    <w:p>
      <w:r>
        <w:t>clod</w:t>
      </w:r>
    </w:p>
    <w:p>
      <w:r>
        <w:t>clog</w:t>
      </w:r>
    </w:p>
    <w:p>
      <w:r>
        <w:rPr>
          <w:u w:val="single"/>
        </w:rPr>
        <w:t>clog</w:t>
      </w:r>
    </w:p>
    <w:p>
      <w:r>
        <w:t>clog up</w:t>
      </w:r>
    </w:p>
    <w:p>
      <w:r>
        <w:rPr>
          <w:u w:val="single"/>
        </w:rPr>
        <w:t>clog up</w:t>
      </w:r>
    </w:p>
    <w:p>
      <w:r>
        <w:t>clogged</w:t>
      </w:r>
    </w:p>
    <w:p>
      <w:r>
        <w:t>cloister</w:t>
      </w:r>
    </w:p>
    <w:p>
      <w:r>
        <w:rPr>
          <w:u w:val="single"/>
        </w:rPr>
        <w:t>cloister</w:t>
      </w:r>
    </w:p>
    <w:p>
      <w:r>
        <w:rPr>
          <w:u w:val="single"/>
        </w:rPr>
        <w:t>cloister</w:t>
      </w:r>
    </w:p>
    <w:p>
      <w:r>
        <w:t>cloistered</w:t>
      </w:r>
    </w:p>
    <w:p>
      <w:r>
        <w:t>close</w:t>
      </w:r>
    </w:p>
    <w:p>
      <w:r>
        <w:rPr>
          <w:u w:val="single"/>
        </w:rPr>
        <w:t>close</w:t>
      </w:r>
    </w:p>
    <w:p>
      <w:r>
        <w:rPr>
          <w:u w:val="single"/>
        </w:rPr>
        <w:t>close</w:t>
      </w:r>
    </w:p>
    <w:p>
      <w:r>
        <w:rPr>
          <w:u w:val="single"/>
        </w:rPr>
        <w:t>close</w:t>
      </w:r>
    </w:p>
    <w:p>
      <w:r>
        <w:rPr>
          <w:u w:val="single"/>
        </w:rPr>
        <w:t>close</w:t>
      </w:r>
    </w:p>
    <w:p>
      <w:r>
        <w:rPr>
          <w:u w:val="single"/>
        </w:rPr>
        <w:t>close</w:t>
      </w:r>
    </w:p>
    <w:p>
      <w:r>
        <w:rPr>
          <w:u w:val="single"/>
        </w:rPr>
        <w:t>close</w:t>
      </w:r>
    </w:p>
    <w:p>
      <w:r>
        <w:t>close tightly</w:t>
      </w:r>
    </w:p>
    <w:p>
      <w:r>
        <w:t>close to</w:t>
      </w:r>
    </w:p>
    <w:p>
      <w:r>
        <w:t>close without locking</w:t>
      </w:r>
    </w:p>
    <w:p>
      <w:r>
        <w:t>closed</w:t>
      </w:r>
    </w:p>
    <w:p>
      <w:r>
        <w:rPr>
          <w:u w:val="single"/>
        </w:rPr>
        <w:t>closed</w:t>
      </w:r>
    </w:p>
    <w:p>
      <w:r>
        <w:t>closed fist</w:t>
      </w:r>
    </w:p>
    <w:p>
      <w:r>
        <w:t>closed hand</w:t>
      </w:r>
    </w:p>
    <w:p>
      <w:r>
        <w:t>closely</w:t>
      </w:r>
    </w:p>
    <w:p>
      <w:r>
        <w:rPr>
          <w:u w:val="single"/>
        </w:rPr>
        <w:t>closely</w:t>
      </w:r>
    </w:p>
    <w:p>
      <w:r>
        <w:t>closeness</w:t>
      </w:r>
    </w:p>
    <w:p>
      <w:r>
        <w:t>closet</w:t>
      </w:r>
    </w:p>
    <w:p>
      <w:r>
        <w:t>closing</w:t>
      </w:r>
    </w:p>
    <w:p>
      <w:r>
        <w:rPr>
          <w:u w:val="single"/>
        </w:rPr>
        <w:t>closing</w:t>
      </w:r>
    </w:p>
    <w:p>
      <w:r>
        <w:t>closure</w:t>
      </w:r>
    </w:p>
    <w:p>
      <w:r>
        <w:t>clot</w:t>
      </w:r>
    </w:p>
    <w:p>
      <w:r>
        <w:rPr>
          <w:u w:val="single"/>
        </w:rPr>
        <w:t>clot</w:t>
      </w:r>
    </w:p>
    <w:p>
      <w:r>
        <w:rPr>
          <w:u w:val="single"/>
        </w:rPr>
        <w:t>clot</w:t>
      </w:r>
    </w:p>
    <w:p>
      <w:r>
        <w:t>cloth</w:t>
      </w:r>
    </w:p>
    <w:p>
      <w:r>
        <w:rPr>
          <w:u w:val="single"/>
        </w:rPr>
        <w:t>cloth</w:t>
      </w:r>
    </w:p>
    <w:p>
      <w:r>
        <w:rPr>
          <w:u w:val="single"/>
        </w:rPr>
        <w:t>cloth</w:t>
      </w:r>
    </w:p>
    <w:p>
      <w:r>
        <w:rPr>
          <w:u w:val="single"/>
        </w:rPr>
        <w:t>cloth</w:t>
      </w:r>
    </w:p>
    <w:p>
      <w:r>
        <w:t>cloth diaper</w:t>
      </w:r>
    </w:p>
    <w:p>
      <w:r>
        <w:t>cloth sanitary napkin</w:t>
      </w:r>
    </w:p>
    <w:p>
      <w:r>
        <w:t>clothe</w:t>
      </w:r>
    </w:p>
    <w:p>
      <w:r>
        <w:t>clothes</w:t>
      </w:r>
    </w:p>
    <w:p>
      <w:r>
        <w:t>clothes ~ hair pin</w:t>
      </w:r>
    </w:p>
    <w:p>
      <w:r>
        <w:t>clothes peg</w:t>
      </w:r>
    </w:p>
    <w:p>
      <w:r>
        <w:t>clothes used while preparing a corpse for burial</w:t>
      </w:r>
    </w:p>
    <w:p>
      <w:r>
        <w:t>clothing</w:t>
      </w:r>
    </w:p>
    <w:p>
      <w:r>
        <w:rPr>
          <w:u w:val="single"/>
        </w:rPr>
        <w:t>clothing</w:t>
      </w:r>
    </w:p>
    <w:p>
      <w:r>
        <w:rPr>
          <w:u w:val="single"/>
        </w:rPr>
        <w:t>clothing</w:t>
      </w:r>
    </w:p>
    <w:p>
      <w:r>
        <w:t>cloud</w:t>
      </w:r>
    </w:p>
    <w:p>
      <w:r>
        <w:t>cloud of dust</w:t>
      </w:r>
    </w:p>
    <w:p>
      <w:r>
        <w:t>cloudiness</w:t>
      </w:r>
    </w:p>
    <w:p>
      <w:r>
        <w:t>cloudy</w:t>
      </w:r>
    </w:p>
    <w:p>
      <w:r>
        <w:t>clove</w:t>
      </w:r>
    </w:p>
    <w:p>
      <w:r>
        <w:rPr>
          <w:u w:val="single"/>
        </w:rPr>
        <w:t>clove</w:t>
      </w:r>
    </w:p>
    <w:p>
      <w:r>
        <w:t>clove fallen from the</w:t>
      </w:r>
    </w:p>
    <w:p>
      <w:r>
        <w:t>clove flower bud</w:t>
      </w:r>
    </w:p>
    <w:p>
      <w:r>
        <w:t>clove parasitic</w:t>
      </w:r>
    </w:p>
    <w:p>
      <w:r>
        <w:t>clown</w:t>
      </w:r>
    </w:p>
    <w:p>
      <w:r>
        <w:rPr>
          <w:u w:val="single"/>
        </w:rPr>
        <w:t>clown</w:t>
      </w:r>
    </w:p>
    <w:p>
      <w:r>
        <w:t>cloy</w:t>
      </w:r>
    </w:p>
    <w:p>
      <w:r>
        <w:t>cloyed</w:t>
      </w:r>
    </w:p>
    <w:p>
      <w:r>
        <w:t>club</w:t>
      </w:r>
    </w:p>
    <w:p>
      <w:r>
        <w:rPr>
          <w:u w:val="single"/>
        </w:rPr>
        <w:t>club</w:t>
      </w:r>
    </w:p>
    <w:p>
      <w:r>
        <w:rPr>
          <w:u w:val="single"/>
        </w:rPr>
        <w:t>club</w:t>
      </w:r>
    </w:p>
    <w:p>
      <w:r>
        <w:t>club house</w:t>
      </w:r>
    </w:p>
    <w:p>
      <w:r>
        <w:t>clubbed stick</w:t>
      </w:r>
    </w:p>
    <w:p>
      <w:r>
        <w:t>clubs</w:t>
      </w:r>
    </w:p>
    <w:p>
      <w:r>
        <w:t>cluck</w:t>
      </w:r>
    </w:p>
    <w:p>
      <w:r>
        <w:t>clue</w:t>
      </w:r>
    </w:p>
    <w:p>
      <w:r>
        <w:rPr>
          <w:u w:val="single"/>
        </w:rPr>
        <w:t>clue</w:t>
      </w:r>
    </w:p>
    <w:p>
      <w:r>
        <w:rPr>
          <w:u w:val="single"/>
        </w:rPr>
        <w:t>clue</w:t>
      </w:r>
    </w:p>
    <w:p>
      <w:r>
        <w:t>clueless</w:t>
      </w:r>
    </w:p>
    <w:p>
      <w:r>
        <w:t>clump of trees</w:t>
      </w:r>
    </w:p>
    <w:p>
      <w:r>
        <w:t>clumps of threads</w:t>
      </w:r>
    </w:p>
    <w:p>
      <w:r>
        <w:t>clumsily</w:t>
      </w:r>
    </w:p>
    <w:p>
      <w:r>
        <w:t>clumsy</w:t>
      </w:r>
    </w:p>
    <w:p>
      <w:r>
        <w:t>cluster</w:t>
      </w:r>
    </w:p>
    <w:p>
      <w:r>
        <w:rPr>
          <w:u w:val="single"/>
        </w:rPr>
        <w:t>cluster</w:t>
      </w:r>
    </w:p>
    <w:p>
      <w:r>
        <w:rPr>
          <w:u w:val="single"/>
        </w:rPr>
        <w:t>cluster</w:t>
      </w:r>
    </w:p>
    <w:p>
      <w:r>
        <w:rPr>
          <w:u w:val="single"/>
        </w:rPr>
        <w:t>cluster</w:t>
      </w:r>
    </w:p>
    <w:p>
      <w:r>
        <w:rPr>
          <w:u w:val="single"/>
        </w:rPr>
        <w:t>cluster</w:t>
      </w:r>
    </w:p>
    <w:p>
      <w:r>
        <w:rPr>
          <w:u w:val="single"/>
        </w:rPr>
        <w:t>cluster</w:t>
      </w:r>
    </w:p>
    <w:p>
      <w:r>
        <w:rPr>
          <w:u w:val="single"/>
        </w:rPr>
        <w:t>cluster</w:t>
      </w:r>
    </w:p>
    <w:p>
      <w:r>
        <w:rPr>
          <w:u w:val="single"/>
        </w:rPr>
        <w:t>cluster</w:t>
      </w:r>
    </w:p>
    <w:p>
      <w:r>
        <w:rPr>
          <w:u w:val="single"/>
        </w:rPr>
        <w:t>cluster</w:t>
      </w:r>
    </w:p>
    <w:p>
      <w:r>
        <w:t>cluster bean</w:t>
      </w:r>
    </w:p>
    <w:p>
      <w:r>
        <w:t>cluster of bananas</w:t>
      </w:r>
    </w:p>
    <w:p>
      <w:r>
        <w:t>cluster of fruits</w:t>
      </w:r>
    </w:p>
    <w:p>
      <w:r>
        <w:t>clutch</w:t>
      </w:r>
    </w:p>
    <w:p>
      <w:r>
        <w:rPr>
          <w:u w:val="single"/>
        </w:rPr>
        <w:t>clutch</w:t>
      </w:r>
    </w:p>
    <w:p>
      <w:r>
        <w:rPr>
          <w:u w:val="single"/>
        </w:rPr>
        <w:t>clutch</w:t>
      </w:r>
    </w:p>
    <w:p>
      <w:r>
        <w:t>clutch in the hand</w:t>
      </w:r>
    </w:p>
    <w:p>
      <w:r>
        <w:t>co</w:t>
      </w:r>
    </w:p>
    <w:p>
      <w:r>
        <w:t>co-</w:t>
      </w:r>
    </w:p>
    <w:p>
      <w:r>
        <w:t>CO2</w:t>
      </w:r>
    </w:p>
    <w:p>
      <w:r>
        <w:t>coach</w:t>
      </w:r>
    </w:p>
    <w:p>
      <w:r>
        <w:rPr>
          <w:u w:val="single"/>
        </w:rPr>
        <w:t>coach</w:t>
      </w:r>
    </w:p>
    <w:p>
      <w:r>
        <w:rPr>
          <w:u w:val="single"/>
        </w:rPr>
        <w:t>coach</w:t>
      </w:r>
    </w:p>
    <w:p>
      <w:r>
        <w:rPr>
          <w:u w:val="single"/>
        </w:rPr>
        <w:t>coach</w:t>
      </w:r>
    </w:p>
    <w:p>
      <w:r>
        <w:rPr>
          <w:u w:val="single"/>
        </w:rPr>
        <w:t>coach</w:t>
      </w:r>
    </w:p>
    <w:p>
      <w:r>
        <w:rPr>
          <w:u w:val="single"/>
        </w:rPr>
        <w:t>coach</w:t>
      </w:r>
    </w:p>
    <w:p>
      <w:r>
        <w:rPr>
          <w:u w:val="single"/>
        </w:rPr>
        <w:t>coach</w:t>
      </w:r>
    </w:p>
    <w:p>
      <w:r>
        <w:rPr>
          <w:u w:val="single"/>
        </w:rPr>
        <w:t>coach</w:t>
      </w:r>
    </w:p>
    <w:p>
      <w:r>
        <w:t>coaching</w:t>
      </w:r>
    </w:p>
    <w:p>
      <w:r>
        <w:rPr>
          <w:u w:val="single"/>
        </w:rPr>
        <w:t>coaching</w:t>
      </w:r>
    </w:p>
    <w:p>
      <w:r>
        <w:t>coagulate</w:t>
      </w:r>
    </w:p>
    <w:p>
      <w:r>
        <w:rPr>
          <w:u w:val="single"/>
        </w:rPr>
        <w:t>coagulate</w:t>
      </w:r>
    </w:p>
    <w:p>
      <w:r>
        <w:rPr>
          <w:u w:val="single"/>
        </w:rPr>
        <w:t>coagulate</w:t>
      </w:r>
    </w:p>
    <w:p>
      <w:r>
        <w:t>coagulation</w:t>
      </w:r>
    </w:p>
    <w:p>
      <w:r>
        <w:rPr>
          <w:u w:val="single"/>
        </w:rPr>
        <w:t>coagulation</w:t>
      </w:r>
    </w:p>
    <w:p>
      <w:r>
        <w:t>coal</w:t>
      </w:r>
    </w:p>
    <w:p>
      <w:r>
        <w:rPr>
          <w:u w:val="single"/>
        </w:rPr>
        <w:t>coal</w:t>
      </w:r>
    </w:p>
    <w:p>
      <w:r>
        <w:t>coalesce</w:t>
      </w:r>
    </w:p>
    <w:p>
      <w:r>
        <w:rPr>
          <w:u w:val="single"/>
        </w:rPr>
        <w:t>coalesce</w:t>
      </w:r>
    </w:p>
    <w:p>
      <w:r>
        <w:rPr>
          <w:u w:val="single"/>
        </w:rPr>
        <w:t>coalesce</w:t>
      </w:r>
    </w:p>
    <w:p>
      <w:r>
        <w:t>coalition</w:t>
      </w:r>
    </w:p>
    <w:p>
      <w:r>
        <w:rPr>
          <w:u w:val="single"/>
        </w:rPr>
        <w:t>coalition</w:t>
      </w:r>
    </w:p>
    <w:p>
      <w:r>
        <w:rPr>
          <w:u w:val="single"/>
        </w:rPr>
        <w:t>coalition</w:t>
      </w:r>
    </w:p>
    <w:p>
      <w:r>
        <w:t>coalition government</w:t>
      </w:r>
    </w:p>
    <w:p>
      <w:r>
        <w:t>coarse</w:t>
      </w:r>
    </w:p>
    <w:p>
      <w:r>
        <w:rPr>
          <w:u w:val="single"/>
        </w:rPr>
        <w:t>coarse</w:t>
      </w:r>
    </w:p>
    <w:p>
      <w:r>
        <w:t>coarse silk</w:t>
      </w:r>
    </w:p>
    <w:p>
      <w:r>
        <w:t>coast</w:t>
      </w:r>
    </w:p>
    <w:p>
      <w:r>
        <w:rPr>
          <w:u w:val="single"/>
        </w:rPr>
        <w:t>coast</w:t>
      </w:r>
    </w:p>
    <w:p>
      <w:r>
        <w:rPr>
          <w:u w:val="single"/>
        </w:rPr>
        <w:t>coast</w:t>
      </w:r>
    </w:p>
    <w:p>
      <w:r>
        <w:t>coastal</w:t>
      </w:r>
    </w:p>
    <w:p>
      <w:r>
        <w:t>coastal circular dance</w:t>
      </w:r>
    </w:p>
    <w:p>
      <w:r>
        <w:t>coastguard</w:t>
      </w:r>
    </w:p>
    <w:p>
      <w:r>
        <w:t>coastguards</w:t>
      </w:r>
    </w:p>
    <w:p>
      <w:r>
        <w:t>coastline</w:t>
      </w:r>
    </w:p>
    <w:p>
      <w:r>
        <w:t>coat</w:t>
      </w:r>
    </w:p>
    <w:p>
      <w:r>
        <w:rPr>
          <w:u w:val="single"/>
        </w:rPr>
        <w:t>coat</w:t>
      </w:r>
    </w:p>
    <w:p>
      <w:r>
        <w:t>coat hanger</w:t>
      </w:r>
    </w:p>
    <w:p>
      <w:r>
        <w:t>coat of arms</w:t>
      </w:r>
    </w:p>
    <w:p>
      <w:r>
        <w:t>coating</w:t>
      </w:r>
    </w:p>
    <w:p>
      <w:r>
        <w:rPr>
          <w:u w:val="single"/>
        </w:rPr>
        <w:t>coating</w:t>
      </w:r>
    </w:p>
    <w:p>
      <w:r>
        <w:t>coax</w:t>
      </w:r>
    </w:p>
    <w:p>
      <w:r>
        <w:rPr>
          <w:u w:val="single"/>
        </w:rPr>
        <w:t>coax</w:t>
      </w:r>
    </w:p>
    <w:p>
      <w:r>
        <w:t>coaxer</w:t>
      </w:r>
    </w:p>
    <w:p>
      <w:r>
        <w:t>coaxing</w:t>
      </w:r>
    </w:p>
    <w:p>
      <w:r>
        <w:t>cob</w:t>
      </w:r>
    </w:p>
    <w:p>
      <w:r>
        <w:t>cobbler</w:t>
      </w:r>
    </w:p>
    <w:p>
      <w:r>
        <w:t>cobia</w:t>
      </w:r>
    </w:p>
    <w:p>
      <w:r>
        <w:t>cobra</w:t>
      </w:r>
    </w:p>
    <w:p>
      <w:r>
        <w:t>cocaine</w:t>
      </w:r>
    </w:p>
    <w:p>
      <w:r>
        <w:t>coccyx</w:t>
      </w:r>
    </w:p>
    <w:p>
      <w:r>
        <w:t>cochlea</w:t>
      </w:r>
    </w:p>
    <w:p>
      <w:r>
        <w:t>cock</w:t>
      </w:r>
    </w:p>
    <w:p>
      <w:r>
        <w:t>cock’s comb</w:t>
      </w:r>
    </w:p>
    <w:p>
      <w:r>
        <w:t>cock’s spur</w:t>
      </w:r>
    </w:p>
    <w:p>
      <w:r>
        <w:t>cockerel</w:t>
      </w:r>
    </w:p>
    <w:p>
      <w:r>
        <w:t>cockle</w:t>
      </w:r>
    </w:p>
    <w:p>
      <w:r>
        <w:t>cockpit</w:t>
      </w:r>
    </w:p>
    <w:p>
      <w:r>
        <w:t>cockroach</w:t>
      </w:r>
    </w:p>
    <w:p>
      <w:r>
        <w:t>cock's comb</w:t>
      </w:r>
    </w:p>
    <w:p>
      <w:r>
        <w:t>cocktail</w:t>
      </w:r>
    </w:p>
    <w:p>
      <w:r>
        <w:t>coco pea</w:t>
      </w:r>
    </w:p>
    <w:p>
      <w:r>
        <w:t>coco pea pod</w:t>
      </w:r>
    </w:p>
    <w:p>
      <w:r>
        <w:t>coco yam</w:t>
      </w:r>
    </w:p>
    <w:p>
      <w:r>
        <w:rPr>
          <w:u w:val="single"/>
        </w:rPr>
        <w:t>coco yam</w:t>
      </w:r>
    </w:p>
    <w:p>
      <w:r>
        <w:t>cocoa</w:t>
      </w:r>
    </w:p>
    <w:p>
      <w:r>
        <w:rPr>
          <w:u w:val="single"/>
        </w:rPr>
        <w:t>cocoa</w:t>
      </w:r>
    </w:p>
    <w:p>
      <w:r>
        <w:t>coconut</w:t>
      </w:r>
    </w:p>
    <w:p>
      <w:r>
        <w:rPr>
          <w:u w:val="single"/>
        </w:rPr>
        <w:t>coconut</w:t>
      </w:r>
    </w:p>
    <w:p>
      <w:r>
        <w:t>coconut coir</w:t>
      </w:r>
    </w:p>
    <w:p>
      <w:r>
        <w:t>coconut cream</w:t>
      </w:r>
    </w:p>
    <w:p>
      <w:r>
        <w:t>coconut deformation</w:t>
      </w:r>
    </w:p>
    <w:p>
      <w:r>
        <w:t>coconut fibrous outer husk</w:t>
      </w:r>
    </w:p>
    <w:p>
      <w:r>
        <w:t>coconut flesh in early stages</w:t>
      </w:r>
    </w:p>
    <w:p>
      <w:r>
        <w:t>coconut flower</w:t>
      </w:r>
    </w:p>
    <w:p>
      <w:r>
        <w:t>coconut flower sheath</w:t>
      </w:r>
    </w:p>
    <w:p>
      <w:r>
        <w:t>coconut flower stem sheath</w:t>
      </w:r>
    </w:p>
    <w:p>
      <w:r>
        <w:t>coconut from this kind of palm</w:t>
      </w:r>
    </w:p>
    <w:p>
      <w:r>
        <w:t>coconut grater</w:t>
      </w:r>
    </w:p>
    <w:p>
      <w:r>
        <w:t>coconut husk balm</w:t>
      </w:r>
    </w:p>
    <w:p>
      <w:r>
        <w:t>coconut husk sieve</w:t>
      </w:r>
    </w:p>
    <w:p>
      <w:r>
        <w:t>coconut husker</w:t>
      </w:r>
    </w:p>
    <w:p>
      <w:r>
        <w:t>coconut kernel</w:t>
      </w:r>
    </w:p>
    <w:p>
      <w:r>
        <w:t>coconut milk</w:t>
      </w:r>
    </w:p>
    <w:p>
      <w:r>
        <w:t>coconut necrosis</w:t>
      </w:r>
    </w:p>
    <w:p>
      <w:r>
        <w:t>coconut palm</w:t>
      </w:r>
    </w:p>
    <w:p>
      <w:r>
        <w:t>coconut palm leaf</w:t>
      </w:r>
    </w:p>
    <w:p>
      <w:r>
        <w:rPr>
          <w:u w:val="single"/>
        </w:rPr>
        <w:t>coconut palm leaf</w:t>
      </w:r>
    </w:p>
    <w:p>
      <w:r>
        <w:rPr>
          <w:u w:val="single"/>
        </w:rPr>
        <w:t>coconut palm leaf</w:t>
      </w:r>
    </w:p>
    <w:p>
      <w:r>
        <w:t>coconut palm shoot</w:t>
      </w:r>
    </w:p>
    <w:p>
      <w:r>
        <w:t>coconut shell</w:t>
      </w:r>
    </w:p>
    <w:p>
      <w:r>
        <w:t>coconut shell fiber</w:t>
      </w:r>
    </w:p>
    <w:p>
      <w:r>
        <w:t>coconut strainer</w:t>
      </w:r>
    </w:p>
    <w:p>
      <w:r>
        <w:t>coconut water</w:t>
      </w:r>
    </w:p>
    <w:p>
      <w:r>
        <w:t>coconut with spoiled milk</w:t>
      </w:r>
    </w:p>
    <w:p>
      <w:r>
        <w:t>cocoon</w:t>
      </w:r>
    </w:p>
    <w:p>
      <w:r>
        <w:t>cod</w:t>
      </w:r>
    </w:p>
    <w:p>
      <w:r>
        <w:t>coddle</w:t>
      </w:r>
    </w:p>
    <w:p>
      <w:r>
        <w:rPr>
          <w:u w:val="single"/>
        </w:rPr>
        <w:t>coddle</w:t>
      </w:r>
    </w:p>
    <w:p>
      <w:r>
        <w:t>code</w:t>
      </w:r>
    </w:p>
    <w:p>
      <w:r>
        <w:rPr>
          <w:u w:val="single"/>
        </w:rPr>
        <w:t>code</w:t>
      </w:r>
    </w:p>
    <w:p>
      <w:r>
        <w:rPr>
          <w:u w:val="single"/>
        </w:rPr>
        <w:t>code</w:t>
      </w:r>
    </w:p>
    <w:p>
      <w:r>
        <w:t>code name</w:t>
      </w:r>
    </w:p>
    <w:p>
      <w:r>
        <w:t>coded message</w:t>
      </w:r>
    </w:p>
    <w:p>
      <w:r>
        <w:t>coerce</w:t>
      </w:r>
    </w:p>
    <w:p>
      <w:r>
        <w:t>coerced</w:t>
      </w:r>
    </w:p>
    <w:p>
      <w:r>
        <w:t>coercion</w:t>
      </w:r>
    </w:p>
    <w:p>
      <w:r>
        <w:t>coercive</w:t>
      </w:r>
    </w:p>
    <w:p>
      <w:r>
        <w:rPr>
          <w:u w:val="single"/>
        </w:rPr>
        <w:t>coercive</w:t>
      </w:r>
    </w:p>
    <w:p>
      <w:r>
        <w:t>coexist</w:t>
      </w:r>
    </w:p>
    <w:p>
      <w:r>
        <w:t>coffee</w:t>
      </w:r>
    </w:p>
    <w:p>
      <w:r>
        <w:rPr>
          <w:u w:val="single"/>
        </w:rPr>
        <w:t>coffee</w:t>
      </w:r>
    </w:p>
    <w:p>
      <w:r>
        <w:t>coffee bar</w:t>
      </w:r>
    </w:p>
    <w:p>
      <w:r>
        <w:t>coffee beans</w:t>
      </w:r>
    </w:p>
    <w:p>
      <w:r>
        <w:t>coffee berry</w:t>
      </w:r>
    </w:p>
    <w:p>
      <w:r>
        <w:t>coffee berry disease</w:t>
      </w:r>
    </w:p>
    <w:p>
      <w:r>
        <w:t>coffeepot</w:t>
      </w:r>
    </w:p>
    <w:p>
      <w:r>
        <w:t>coffer</w:t>
      </w:r>
    </w:p>
    <w:p>
      <w:r>
        <w:rPr>
          <w:u w:val="single"/>
        </w:rPr>
        <w:t>coffer</w:t>
      </w:r>
    </w:p>
    <w:p>
      <w:r>
        <w:rPr>
          <w:u w:val="single"/>
        </w:rPr>
        <w:t>coffer</w:t>
      </w:r>
    </w:p>
    <w:p>
      <w:r>
        <w:t>coffin</w:t>
      </w:r>
    </w:p>
    <w:p>
      <w:r>
        <w:t>coffin covering</w:t>
      </w:r>
    </w:p>
    <w:p>
      <w:r>
        <w:t>coffle</w:t>
      </w:r>
    </w:p>
    <w:p>
      <w:r>
        <w:t>cog</w:t>
      </w:r>
    </w:p>
    <w:p>
      <w:r>
        <w:t>cogitate</w:t>
      </w:r>
    </w:p>
    <w:p>
      <w:r>
        <w:t>cogitation</w:t>
      </w:r>
    </w:p>
    <w:p>
      <w:r>
        <w:t>cognac</w:t>
      </w:r>
    </w:p>
    <w:p>
      <w:r>
        <w:t>cognition</w:t>
      </w:r>
    </w:p>
    <w:p>
      <w:r>
        <w:t>cognitive region</w:t>
      </w:r>
    </w:p>
    <w:p>
      <w:r>
        <w:t>cogwheel</w:t>
      </w:r>
    </w:p>
    <w:p>
      <w:r>
        <w:t>cohabit</w:t>
      </w:r>
    </w:p>
    <w:p>
      <w:r>
        <w:t>cohabit with</w:t>
      </w:r>
    </w:p>
    <w:p>
      <w:r>
        <w:t>cohabitation</w:t>
      </w:r>
    </w:p>
    <w:p>
      <w:r>
        <w:rPr>
          <w:u w:val="single"/>
        </w:rPr>
        <w:t>cohabitation</w:t>
      </w:r>
    </w:p>
    <w:p>
      <w:r>
        <w:t>cohere</w:t>
      </w:r>
    </w:p>
    <w:p>
      <w:r>
        <w:rPr>
          <w:u w:val="single"/>
        </w:rPr>
        <w:t>cohere</w:t>
      </w:r>
    </w:p>
    <w:p>
      <w:r>
        <w:t>coherent</w:t>
      </w:r>
    </w:p>
    <w:p>
      <w:r>
        <w:rPr>
          <w:u w:val="single"/>
        </w:rPr>
        <w:t>coherent</w:t>
      </w:r>
    </w:p>
    <w:p>
      <w:r>
        <w:t>cohesion</w:t>
      </w:r>
    </w:p>
    <w:p>
      <w:r>
        <w:t>cohesive</w:t>
      </w:r>
    </w:p>
    <w:p>
      <w:r>
        <w:rPr>
          <w:u w:val="single"/>
        </w:rPr>
        <w:t>cohesive</w:t>
      </w:r>
    </w:p>
    <w:p>
      <w:r>
        <w:t>coil</w:t>
      </w:r>
    </w:p>
    <w:p>
      <w:r>
        <w:rPr>
          <w:u w:val="single"/>
        </w:rPr>
        <w:t>coil</w:t>
      </w:r>
    </w:p>
    <w:p>
      <w:r>
        <w:t>coil around</w:t>
      </w:r>
    </w:p>
    <w:p>
      <w:r>
        <w:t>coil self</w:t>
      </w:r>
    </w:p>
    <w:p>
      <w:r>
        <w:t>coin</w:t>
      </w:r>
    </w:p>
    <w:p>
      <w:r>
        <w:rPr>
          <w:u w:val="single"/>
        </w:rPr>
        <w:t>coin</w:t>
      </w:r>
    </w:p>
    <w:p>
      <w:r>
        <w:rPr>
          <w:u w:val="single"/>
        </w:rPr>
        <w:t>coin</w:t>
      </w:r>
    </w:p>
    <w:p>
      <w:r>
        <w:t>coin box</w:t>
      </w:r>
    </w:p>
    <w:p>
      <w:r>
        <w:t>coincide</w:t>
      </w:r>
    </w:p>
    <w:p>
      <w:r>
        <w:rPr>
          <w:u w:val="single"/>
        </w:rPr>
        <w:t>coincide</w:t>
      </w:r>
    </w:p>
    <w:p>
      <w:r>
        <w:t>coincidence</w:t>
      </w:r>
    </w:p>
    <w:p>
      <w:r>
        <w:rPr>
          <w:u w:val="single"/>
        </w:rPr>
        <w:t>coincidence</w:t>
      </w:r>
    </w:p>
    <w:p>
      <w:r>
        <w:rPr>
          <w:u w:val="single"/>
        </w:rPr>
        <w:t>coincidence</w:t>
      </w:r>
    </w:p>
    <w:p>
      <w:r>
        <w:rPr>
          <w:u w:val="single"/>
        </w:rPr>
        <w:t>coincidence</w:t>
      </w:r>
    </w:p>
    <w:p>
      <w:r>
        <w:t>coins</w:t>
      </w:r>
    </w:p>
    <w:p>
      <w:r>
        <w:t>coital fluid</w:t>
      </w:r>
    </w:p>
    <w:p>
      <w:r>
        <w:t>coition</w:t>
      </w:r>
    </w:p>
    <w:p>
      <w:r>
        <w:t>coitus</w:t>
      </w:r>
    </w:p>
    <w:p>
      <w:r>
        <w:t>cold</w:t>
      </w:r>
    </w:p>
    <w:p>
      <w:r>
        <w:rPr>
          <w:u w:val="single"/>
        </w:rPr>
        <w:t>cold</w:t>
      </w:r>
    </w:p>
    <w:p>
      <w:r>
        <w:rPr>
          <w:u w:val="single"/>
        </w:rPr>
        <w:t>cold</w:t>
      </w:r>
    </w:p>
    <w:p>
      <w:r>
        <w:rPr>
          <w:u w:val="single"/>
        </w:rPr>
        <w:t>cold</w:t>
      </w:r>
    </w:p>
    <w:p>
      <w:r>
        <w:t>cold and sticky food</w:t>
      </w:r>
    </w:p>
    <w:p>
      <w:r>
        <w:t>cold chisel</w:t>
      </w:r>
    </w:p>
    <w:p>
      <w:r>
        <w:t>cold season</w:t>
      </w:r>
    </w:p>
    <w:p>
      <w:r>
        <w:t>cold storage</w:t>
      </w:r>
    </w:p>
    <w:p>
      <w:r>
        <w:t>cold wind of winter</w:t>
      </w:r>
    </w:p>
    <w:p>
      <w:r>
        <w:t>cold-blooded</w:t>
      </w:r>
    </w:p>
    <w:p>
      <w:r>
        <w:rPr>
          <w:u w:val="single"/>
        </w:rPr>
        <w:t>cold-blooded</w:t>
      </w:r>
    </w:p>
    <w:p>
      <w:r>
        <w:t>coldness</w:t>
      </w:r>
    </w:p>
    <w:p>
      <w:r>
        <w:t>coleslaw</w:t>
      </w:r>
    </w:p>
    <w:p>
      <w:r>
        <w:t>collaborate</w:t>
      </w:r>
    </w:p>
    <w:p>
      <w:r>
        <w:t>collaborate in society</w:t>
      </w:r>
    </w:p>
    <w:p>
      <w:r>
        <w:t>collaboration</w:t>
      </w:r>
    </w:p>
    <w:p>
      <w:r>
        <w:rPr>
          <w:u w:val="single"/>
        </w:rPr>
        <w:t>collaboration</w:t>
      </w:r>
    </w:p>
    <w:p>
      <w:r>
        <w:t>collaboration in society</w:t>
      </w:r>
    </w:p>
    <w:p>
      <w:r>
        <w:t>collaborator</w:t>
      </w:r>
    </w:p>
    <w:p>
      <w:r>
        <w:t>collapse</w:t>
      </w:r>
    </w:p>
    <w:p>
      <w:r>
        <w:rPr>
          <w:u w:val="single"/>
        </w:rPr>
        <w:t>collapse</w:t>
      </w:r>
    </w:p>
    <w:p>
      <w:r>
        <w:rPr>
          <w:u w:val="single"/>
        </w:rPr>
        <w:t>collapse</w:t>
      </w:r>
    </w:p>
    <w:p>
      <w:r>
        <w:rPr>
          <w:u w:val="single"/>
        </w:rPr>
        <w:t>collapse</w:t>
      </w:r>
    </w:p>
    <w:p>
      <w:r>
        <w:rPr>
          <w:u w:val="single"/>
        </w:rPr>
        <w:t>collapse</w:t>
      </w:r>
    </w:p>
    <w:p>
      <w:r>
        <w:rPr>
          <w:u w:val="single"/>
        </w:rPr>
        <w:t>collapse</w:t>
      </w:r>
    </w:p>
    <w:p>
      <w:r>
        <w:t>collapse down</w:t>
      </w:r>
    </w:p>
    <w:p>
      <w:r>
        <w:rPr>
          <w:u w:val="single"/>
        </w:rPr>
        <w:t>collapse down</w:t>
      </w:r>
    </w:p>
    <w:p>
      <w:r>
        <w:t>collar</w:t>
      </w:r>
    </w:p>
    <w:p>
      <w:r>
        <w:rPr>
          <w:u w:val="single"/>
        </w:rPr>
        <w:t>collar</w:t>
      </w:r>
    </w:p>
    <w:p>
      <w:r>
        <w:t>collar bone</w:t>
      </w:r>
    </w:p>
    <w:p>
      <w:r>
        <w:t>collar of beads</w:t>
      </w:r>
    </w:p>
    <w:p>
      <w:r>
        <w:t>collarless tunic</w:t>
      </w:r>
    </w:p>
    <w:p>
      <w:r>
        <w:t>collate</w:t>
      </w:r>
    </w:p>
    <w:p>
      <w:r>
        <w:t>colleague</w:t>
      </w:r>
    </w:p>
    <w:p>
      <w:r>
        <w:rPr>
          <w:u w:val="single"/>
        </w:rPr>
        <w:t>colleague</w:t>
      </w:r>
    </w:p>
    <w:p>
      <w:r>
        <w:rPr>
          <w:u w:val="single"/>
        </w:rPr>
        <w:t>colleague</w:t>
      </w:r>
    </w:p>
    <w:p>
      <w:r>
        <w:rPr>
          <w:u w:val="single"/>
        </w:rPr>
        <w:t>colleague</w:t>
      </w:r>
    </w:p>
    <w:p>
      <w:r>
        <w:t>collect</w:t>
      </w:r>
    </w:p>
    <w:p>
      <w:r>
        <w:rPr>
          <w:u w:val="single"/>
        </w:rPr>
        <w:t>collect</w:t>
      </w:r>
    </w:p>
    <w:p>
      <w:r>
        <w:rPr>
          <w:u w:val="single"/>
        </w:rPr>
        <w:t>collect</w:t>
      </w:r>
    </w:p>
    <w:p>
      <w:r>
        <w:t>collect and lump together</w:t>
      </w:r>
    </w:p>
    <w:p>
      <w:r>
        <w:t>collect and pick up</w:t>
      </w:r>
    </w:p>
    <w:p>
      <w:r>
        <w:t>collect contributions</w:t>
      </w:r>
    </w:p>
    <w:p>
      <w:r>
        <w:t>collect honey</w:t>
      </w:r>
    </w:p>
    <w:p>
      <w:r>
        <w:t>collect in a heap</w:t>
      </w:r>
    </w:p>
    <w:p>
      <w:r>
        <w:t>collect in large quantity</w:t>
      </w:r>
    </w:p>
    <w:p>
      <w:r>
        <w:t>collect up</w:t>
      </w:r>
    </w:p>
    <w:p>
      <w:r>
        <w:t>collected up</w:t>
      </w:r>
    </w:p>
    <w:p>
      <w:r>
        <w:t>collection</w:t>
      </w:r>
    </w:p>
    <w:p>
      <w:r>
        <w:rPr>
          <w:u w:val="single"/>
        </w:rPr>
        <w:t>collection</w:t>
      </w:r>
    </w:p>
    <w:p>
      <w:r>
        <w:rPr>
          <w:u w:val="single"/>
        </w:rPr>
        <w:t>collection</w:t>
      </w:r>
    </w:p>
    <w:p>
      <w:r>
        <w:rPr>
          <w:u w:val="single"/>
        </w:rPr>
        <w:t>collection</w:t>
      </w:r>
    </w:p>
    <w:p>
      <w:r>
        <w:t>collection of small creatures</w:t>
      </w:r>
    </w:p>
    <w:p>
      <w:r>
        <w:t>collections</w:t>
      </w:r>
    </w:p>
    <w:p>
      <w:r>
        <w:t>collective</w:t>
      </w:r>
    </w:p>
    <w:p>
      <w:r>
        <w:rPr>
          <w:u w:val="single"/>
        </w:rPr>
        <w:t>collective</w:t>
      </w:r>
    </w:p>
    <w:p>
      <w:r>
        <w:t>collective responsibility</w:t>
      </w:r>
    </w:p>
    <w:p>
      <w:r>
        <w:t>collective wedding dance</w:t>
      </w:r>
    </w:p>
    <w:p>
      <w:r>
        <w:t>collectively</w:t>
      </w:r>
    </w:p>
    <w:p>
      <w:r>
        <w:t>collector</w:t>
      </w:r>
    </w:p>
    <w:p>
      <w:r>
        <w:t>college</w:t>
      </w:r>
    </w:p>
    <w:p>
      <w:r>
        <w:t>collide</w:t>
      </w:r>
    </w:p>
    <w:p>
      <w:r>
        <w:rPr>
          <w:u w:val="single"/>
        </w:rPr>
        <w:t>collide</w:t>
      </w:r>
    </w:p>
    <w:p>
      <w:r>
        <w:t>collide with</w:t>
      </w:r>
    </w:p>
    <w:p>
      <w:r>
        <w:rPr>
          <w:u w:val="single"/>
        </w:rPr>
        <w:t>collide with</w:t>
      </w:r>
    </w:p>
    <w:p>
      <w:r>
        <w:t>collier</w:t>
      </w:r>
    </w:p>
    <w:p>
      <w:r>
        <w:t>collision</w:t>
      </w:r>
    </w:p>
    <w:p>
      <w:r>
        <w:t>colloquium</w:t>
      </w:r>
    </w:p>
    <w:p>
      <w:r>
        <w:t>collude</w:t>
      </w:r>
    </w:p>
    <w:p>
      <w:r>
        <w:t>collusion</w:t>
      </w:r>
    </w:p>
    <w:p>
      <w:r>
        <w:t>colobus monkey</w:t>
      </w:r>
    </w:p>
    <w:p>
      <w:r>
        <w:t>colobus monkey hair</w:t>
      </w:r>
    </w:p>
    <w:p>
      <w:r>
        <w:t>colon</w:t>
      </w:r>
    </w:p>
    <w:p>
      <w:r>
        <w:rPr>
          <w:u w:val="single"/>
        </w:rPr>
        <w:t>colon</w:t>
      </w:r>
    </w:p>
    <w:p>
      <w:r>
        <w:t>colonel</w:t>
      </w:r>
    </w:p>
    <w:p>
      <w:r>
        <w:t>colonial</w:t>
      </w:r>
    </w:p>
    <w:p>
      <w:r>
        <w:t>colonialism</w:t>
      </w:r>
    </w:p>
    <w:p>
      <w:r>
        <w:t>colonialist</w:t>
      </w:r>
    </w:p>
    <w:p>
      <w:r>
        <w:t>colonize</w:t>
      </w:r>
    </w:p>
    <w:p>
      <w:r>
        <w:rPr>
          <w:u w:val="single"/>
        </w:rPr>
        <w:t>colonize</w:t>
      </w:r>
    </w:p>
    <w:p>
      <w:r>
        <w:t>colonizer</w:t>
      </w:r>
    </w:p>
    <w:p>
      <w:r>
        <w:t>colonnade</w:t>
      </w:r>
    </w:p>
    <w:p>
      <w:r>
        <w:t>colony</w:t>
      </w:r>
    </w:p>
    <w:p>
      <w:r>
        <w:t>color</w:t>
      </w:r>
    </w:p>
    <w:p>
      <w:r>
        <w:rPr>
          <w:u w:val="single"/>
        </w:rPr>
        <w:t>color</w:t>
      </w:r>
    </w:p>
    <w:p>
      <w:r>
        <w:rPr>
          <w:u w:val="single"/>
        </w:rPr>
        <w:t>color</w:t>
      </w:r>
    </w:p>
    <w:p>
      <w:r>
        <w:rPr>
          <w:u w:val="single"/>
        </w:rPr>
        <w:t>color</w:t>
      </w:r>
    </w:p>
    <w:p>
      <w:r>
        <w:t>color motive</w:t>
      </w:r>
    </w:p>
    <w:p>
      <w:r>
        <w:t>color-blind</w:t>
      </w:r>
    </w:p>
    <w:p>
      <w:r>
        <w:t>colored</w:t>
      </w:r>
    </w:p>
    <w:p>
      <w:r>
        <w:t>colored spots</w:t>
      </w:r>
    </w:p>
    <w:p>
      <w:r>
        <w:t>colored waist beads</w:t>
      </w:r>
    </w:p>
    <w:p>
      <w:r>
        <w:t>colored woolen shawl</w:t>
      </w:r>
    </w:p>
    <w:p>
      <w:r>
        <w:t>colorful stripe</w:t>
      </w:r>
    </w:p>
    <w:p>
      <w:r>
        <w:t>coloring leaves or barks used to strengthen fishing lines</w:t>
      </w:r>
    </w:p>
    <w:p>
      <w:r>
        <w:t>colorless</w:t>
      </w:r>
    </w:p>
    <w:p>
      <w:r>
        <w:t>colossal</w:t>
      </w:r>
    </w:p>
    <w:p>
      <w:r>
        <w:t>colostrum</w:t>
      </w:r>
    </w:p>
    <w:p>
      <w:r>
        <w:t>colt</w:t>
      </w:r>
    </w:p>
    <w:p>
      <w:r>
        <w:t>column</w:t>
      </w:r>
    </w:p>
    <w:p>
      <w:r>
        <w:rPr>
          <w:u w:val="single"/>
        </w:rPr>
        <w:t>column</w:t>
      </w:r>
    </w:p>
    <w:p>
      <w:r>
        <w:rPr>
          <w:u w:val="single"/>
        </w:rPr>
        <w:t>column</w:t>
      </w:r>
    </w:p>
    <w:p>
      <w:r>
        <w:rPr>
          <w:u w:val="single"/>
        </w:rPr>
        <w:t>column</w:t>
      </w:r>
    </w:p>
    <w:p>
      <w:r>
        <w:t>columnist</w:t>
      </w:r>
    </w:p>
    <w:p>
      <w:r>
        <w:t>coma</w:t>
      </w:r>
    </w:p>
    <w:p>
      <w:r>
        <w:t>comb</w:t>
      </w:r>
    </w:p>
    <w:p>
      <w:r>
        <w:rPr>
          <w:u w:val="single"/>
        </w:rPr>
        <w:t>comb</w:t>
      </w:r>
    </w:p>
    <w:p>
      <w:r>
        <w:rPr>
          <w:u w:val="single"/>
        </w:rPr>
        <w:t>comb</w:t>
      </w:r>
    </w:p>
    <w:p>
      <w:r>
        <w:t>comb out</w:t>
      </w:r>
    </w:p>
    <w:p>
      <w:r>
        <w:t>combat</w:t>
      </w:r>
    </w:p>
    <w:p>
      <w:r>
        <w:rPr>
          <w:u w:val="single"/>
        </w:rPr>
        <w:t>combat</w:t>
      </w:r>
    </w:p>
    <w:p>
      <w:r>
        <w:rPr>
          <w:u w:val="single"/>
        </w:rPr>
        <w:t>combat</w:t>
      </w:r>
    </w:p>
    <w:p>
      <w:r>
        <w:t>combatant</w:t>
      </w:r>
    </w:p>
    <w:p>
      <w:r>
        <w:t>combination</w:t>
      </w:r>
    </w:p>
    <w:p>
      <w:r>
        <w:rPr>
          <w:u w:val="single"/>
        </w:rPr>
        <w:t>combination</w:t>
      </w:r>
    </w:p>
    <w:p>
      <w:r>
        <w:t>combine</w:t>
      </w:r>
    </w:p>
    <w:p>
      <w:r>
        <w:rPr>
          <w:u w:val="single"/>
        </w:rPr>
        <w:t>combine</w:t>
      </w:r>
    </w:p>
    <w:p>
      <w:r>
        <w:rPr>
          <w:u w:val="single"/>
        </w:rPr>
        <w:t>combine</w:t>
      </w:r>
    </w:p>
    <w:p>
      <w:r>
        <w:t>combustion</w:t>
      </w:r>
    </w:p>
    <w:p>
      <w:r>
        <w:t>come</w:t>
      </w:r>
    </w:p>
    <w:p>
      <w:r>
        <w:rPr>
          <w:u w:val="single"/>
        </w:rPr>
        <w:t>come</w:t>
      </w:r>
    </w:p>
    <w:p>
      <w:r>
        <w:rPr>
          <w:u w:val="single"/>
        </w:rPr>
        <w:t>come</w:t>
      </w:r>
    </w:p>
    <w:p>
      <w:r>
        <w:rPr>
          <w:u w:val="single"/>
        </w:rPr>
        <w:t>come</w:t>
      </w:r>
    </w:p>
    <w:p>
      <w:r>
        <w:rPr>
          <w:u w:val="single"/>
        </w:rPr>
        <w:t>come</w:t>
      </w:r>
    </w:p>
    <w:p>
      <w:r>
        <w:rPr>
          <w:u w:val="single"/>
        </w:rPr>
        <w:t>come</w:t>
      </w:r>
    </w:p>
    <w:p>
      <w:r>
        <w:rPr>
          <w:u w:val="single"/>
        </w:rPr>
        <w:t>come</w:t>
      </w:r>
    </w:p>
    <w:p>
      <w:r>
        <w:t>come about</w:t>
      </w:r>
    </w:p>
    <w:p>
      <w:r>
        <w:t>come across</w:t>
      </w:r>
    </w:p>
    <w:p>
      <w:r>
        <w:t>come after</w:t>
      </w:r>
    </w:p>
    <w:p>
      <w:r>
        <w:rPr>
          <w:u w:val="single"/>
        </w:rPr>
        <w:t>come after</w:t>
      </w:r>
    </w:p>
    <w:p>
      <w:r>
        <w:t>Come again!</w:t>
      </w:r>
    </w:p>
    <w:p>
      <w:r>
        <w:t>come ahead</w:t>
      </w:r>
    </w:p>
    <w:p>
      <w:r>
        <w:t>come back</w:t>
      </w:r>
    </w:p>
    <w:p>
      <w:r>
        <w:rPr>
          <w:u w:val="single"/>
        </w:rPr>
        <w:t>come back</w:t>
      </w:r>
    </w:p>
    <w:p>
      <w:r>
        <w:rPr>
          <w:u w:val="single"/>
        </w:rPr>
        <w:t>come back</w:t>
      </w:r>
    </w:p>
    <w:p>
      <w:r>
        <w:rPr>
          <w:u w:val="single"/>
        </w:rPr>
        <w:t>come back</w:t>
      </w:r>
    </w:p>
    <w:p>
      <w:r>
        <w:rPr>
          <w:u w:val="single"/>
        </w:rPr>
        <w:t>come back</w:t>
      </w:r>
    </w:p>
    <w:p>
      <w:r>
        <w:t>come back to life</w:t>
      </w:r>
    </w:p>
    <w:p>
      <w:r>
        <w:t>come back to one’s senses</w:t>
      </w:r>
    </w:p>
    <w:p>
      <w:r>
        <w:t>come by car</w:t>
      </w:r>
    </w:p>
    <w:p>
      <w:r>
        <w:t>come close</w:t>
      </w:r>
    </w:p>
    <w:p>
      <w:r>
        <w:rPr>
          <w:u w:val="single"/>
        </w:rPr>
        <w:t>come close</w:t>
      </w:r>
    </w:p>
    <w:p>
      <w:r>
        <w:t>come close to</w:t>
      </w:r>
    </w:p>
    <w:p>
      <w:r>
        <w:rPr>
          <w:u w:val="single"/>
        </w:rPr>
        <w:t>come close to</w:t>
      </w:r>
    </w:p>
    <w:p>
      <w:r>
        <w:t>come down</w:t>
      </w:r>
    </w:p>
    <w:p>
      <w:r>
        <w:rPr>
          <w:u w:val="single"/>
        </w:rPr>
        <w:t>come down</w:t>
      </w:r>
    </w:p>
    <w:p>
      <w:r>
        <w:t>come face to face with</w:t>
      </w:r>
    </w:p>
    <w:p>
      <w:r>
        <w:t>come first</w:t>
      </w:r>
    </w:p>
    <w:p>
      <w:r>
        <w:t>come forward</w:t>
      </w:r>
    </w:p>
    <w:p>
      <w:r>
        <w:t>come forward unexpectedly</w:t>
      </w:r>
    </w:p>
    <w:p>
      <w:r>
        <w:t>come from</w:t>
      </w:r>
    </w:p>
    <w:p>
      <w:r>
        <w:rPr>
          <w:u w:val="single"/>
        </w:rPr>
        <w:t>come from</w:t>
      </w:r>
    </w:p>
    <w:p>
      <w:r>
        <w:t>come in</w:t>
      </w:r>
    </w:p>
    <w:p>
      <w:r>
        <w:t>Come in</w:t>
      </w:r>
    </w:p>
    <w:p>
      <w:r>
        <w:t>come into effect</w:t>
      </w:r>
    </w:p>
    <w:p>
      <w:r>
        <w:t>come into sight</w:t>
      </w:r>
    </w:p>
    <w:p>
      <w:r>
        <w:rPr>
          <w:u w:val="single"/>
        </w:rPr>
        <w:t>come into sight</w:t>
      </w:r>
    </w:p>
    <w:p>
      <w:r>
        <w:t>come near</w:t>
      </w:r>
    </w:p>
    <w:p>
      <w:r>
        <w:rPr>
          <w:u w:val="single"/>
        </w:rPr>
        <w:t>come near</w:t>
      </w:r>
    </w:p>
    <w:p>
      <w:r>
        <w:rPr>
          <w:u w:val="single"/>
        </w:rPr>
        <w:t>come near</w:t>
      </w:r>
    </w:p>
    <w:p>
      <w:r>
        <w:rPr>
          <w:u w:val="single"/>
        </w:rPr>
        <w:t>come near</w:t>
      </w:r>
    </w:p>
    <w:p>
      <w:r>
        <w:t>come of age</w:t>
      </w:r>
    </w:p>
    <w:p>
      <w:r>
        <w:t>come off</w:t>
      </w:r>
    </w:p>
    <w:p>
      <w:r>
        <w:t>come on to</w:t>
      </w:r>
    </w:p>
    <w:p>
      <w:r>
        <w:t>Come on!</w:t>
      </w:r>
    </w:p>
    <w:p>
      <w:r>
        <w:rPr>
          <w:u w:val="single"/>
        </w:rPr>
        <w:t>Come on!</w:t>
      </w:r>
    </w:p>
    <w:p>
      <w:r>
        <w:t>come out</w:t>
      </w:r>
    </w:p>
    <w:p>
      <w:r>
        <w:rPr>
          <w:u w:val="single"/>
        </w:rPr>
        <w:t>come out</w:t>
      </w:r>
    </w:p>
    <w:p>
      <w:r>
        <w:rPr>
          <w:u w:val="single"/>
        </w:rPr>
        <w:t>come out</w:t>
      </w:r>
    </w:p>
    <w:p>
      <w:r>
        <w:t>come out in number</w:t>
      </w:r>
    </w:p>
    <w:p>
      <w:r>
        <w:t>come outside</w:t>
      </w:r>
    </w:p>
    <w:p>
      <w:r>
        <w:t>come to</w:t>
      </w:r>
    </w:p>
    <w:p>
      <w:r>
        <w:rPr>
          <w:u w:val="single"/>
        </w:rPr>
        <w:t>come to</w:t>
      </w:r>
    </w:p>
    <w:p>
      <w:r>
        <w:t>come to a compromise</w:t>
      </w:r>
    </w:p>
    <w:p>
      <w:r>
        <w:t>come to an end</w:t>
      </w:r>
    </w:p>
    <w:p>
      <w:r>
        <w:t>come to an understanding</w:t>
      </w:r>
    </w:p>
    <w:p>
      <w:r>
        <w:t>come to fists</w:t>
      </w:r>
    </w:p>
    <w:p>
      <w:r>
        <w:t>come to light</w:t>
      </w:r>
    </w:p>
    <w:p>
      <w:r>
        <w:t>come to realize</w:t>
      </w:r>
    </w:p>
    <w:p>
      <w:r>
        <w:t>come to terms</w:t>
      </w:r>
    </w:p>
    <w:p>
      <w:r>
        <w:t>come to the surface</w:t>
      </w:r>
    </w:p>
    <w:p>
      <w:r>
        <w:t>come together</w:t>
      </w:r>
    </w:p>
    <w:p>
      <w:r>
        <w:rPr>
          <w:u w:val="single"/>
        </w:rPr>
        <w:t>come together</w:t>
      </w:r>
    </w:p>
    <w:p>
      <w:r>
        <w:t>come true</w:t>
      </w:r>
    </w:p>
    <w:p>
      <w:r>
        <w:t>come up</w:t>
      </w:r>
    </w:p>
    <w:p>
      <w:r>
        <w:t>come what may</w:t>
      </w:r>
    </w:p>
    <w:p>
      <w:r>
        <w:t>comedian</w:t>
      </w:r>
    </w:p>
    <w:p>
      <w:r>
        <w:t>comedy</w:t>
      </w:r>
    </w:p>
    <w:p>
      <w:r>
        <w:rPr>
          <w:u w:val="single"/>
        </w:rPr>
        <w:t>comedy</w:t>
      </w:r>
    </w:p>
    <w:p>
      <w:r>
        <w:t>comer</w:t>
      </w:r>
    </w:p>
    <w:p>
      <w:r>
        <w:t>comeuppance</w:t>
      </w:r>
    </w:p>
    <w:p>
      <w:r>
        <w:t>comfort</w:t>
      </w:r>
    </w:p>
    <w:p>
      <w:r>
        <w:rPr>
          <w:u w:val="single"/>
        </w:rPr>
        <w:t>comfort</w:t>
      </w:r>
    </w:p>
    <w:p>
      <w:r>
        <w:rPr>
          <w:u w:val="single"/>
        </w:rPr>
        <w:t>comfort</w:t>
      </w:r>
    </w:p>
    <w:p>
      <w:r>
        <w:rPr>
          <w:u w:val="single"/>
        </w:rPr>
        <w:t>comfort</w:t>
      </w:r>
    </w:p>
    <w:p>
      <w:r>
        <w:rPr>
          <w:u w:val="single"/>
        </w:rPr>
        <w:t>comfort</w:t>
      </w:r>
    </w:p>
    <w:p>
      <w:r>
        <w:rPr>
          <w:u w:val="single"/>
        </w:rPr>
        <w:t>comfort</w:t>
      </w:r>
    </w:p>
    <w:p>
      <w:r>
        <w:rPr>
          <w:u w:val="single"/>
        </w:rPr>
        <w:t>comfort</w:t>
      </w:r>
    </w:p>
    <w:p>
      <w:r>
        <w:rPr>
          <w:u w:val="single"/>
        </w:rPr>
        <w:t>comfort</w:t>
      </w:r>
    </w:p>
    <w:p>
      <w:r>
        <w:t>comfortable</w:t>
      </w:r>
    </w:p>
    <w:p>
      <w:r>
        <w:rPr>
          <w:u w:val="single"/>
        </w:rPr>
        <w:t>comfortable</w:t>
      </w:r>
    </w:p>
    <w:p>
      <w:r>
        <w:t>comforted</w:t>
      </w:r>
    </w:p>
    <w:p>
      <w:r>
        <w:t>comforting</w:t>
      </w:r>
    </w:p>
    <w:p>
      <w:r>
        <w:t>comfort-prone</w:t>
      </w:r>
    </w:p>
    <w:p>
      <w:r>
        <w:t>comic</w:t>
      </w:r>
    </w:p>
    <w:p>
      <w:r>
        <w:t>comic situation</w:t>
      </w:r>
    </w:p>
    <w:p>
      <w:r>
        <w:t>comic sketch</w:t>
      </w:r>
    </w:p>
    <w:p>
      <w:r>
        <w:t>comic strip</w:t>
      </w:r>
    </w:p>
    <w:p>
      <w:r>
        <w:t>coming</w:t>
      </w:r>
    </w:p>
    <w:p>
      <w:r>
        <w:t>coming from</w:t>
      </w:r>
    </w:p>
    <w:p>
      <w:r>
        <w:t>comma</w:t>
      </w:r>
    </w:p>
    <w:p>
      <w:r>
        <w:t>command</w:t>
      </w:r>
    </w:p>
    <w:p>
      <w:r>
        <w:rPr>
          <w:u w:val="single"/>
        </w:rPr>
        <w:t>command</w:t>
      </w:r>
    </w:p>
    <w:p>
      <w:r>
        <w:rPr>
          <w:u w:val="single"/>
        </w:rPr>
        <w:t>command</w:t>
      </w:r>
    </w:p>
    <w:p>
      <w:r>
        <w:rPr>
          <w:u w:val="single"/>
        </w:rPr>
        <w:t>command</w:t>
      </w:r>
    </w:p>
    <w:p>
      <w:r>
        <w:rPr>
          <w:u w:val="single"/>
        </w:rPr>
        <w:t>command</w:t>
      </w:r>
    </w:p>
    <w:p>
      <w:r>
        <w:t>commander</w:t>
      </w:r>
    </w:p>
    <w:p>
      <w:r>
        <w:rPr>
          <w:u w:val="single"/>
        </w:rPr>
        <w:t>commander</w:t>
      </w:r>
    </w:p>
    <w:p>
      <w:r>
        <w:t>commander-in-chief</w:t>
      </w:r>
    </w:p>
    <w:p>
      <w:r>
        <w:t>commando</w:t>
      </w:r>
    </w:p>
    <w:p>
      <w:r>
        <w:t>commemorate</w:t>
      </w:r>
    </w:p>
    <w:p>
      <w:r>
        <w:rPr>
          <w:u w:val="single"/>
        </w:rPr>
        <w:t>commemorate</w:t>
      </w:r>
    </w:p>
    <w:p>
      <w:r>
        <w:t>commemoration</w:t>
      </w:r>
    </w:p>
    <w:p>
      <w:r>
        <w:rPr>
          <w:u w:val="single"/>
        </w:rPr>
        <w:t>commemoration</w:t>
      </w:r>
    </w:p>
    <w:p>
      <w:r>
        <w:rPr>
          <w:u w:val="single"/>
        </w:rPr>
        <w:t>commemoration</w:t>
      </w:r>
    </w:p>
    <w:p>
      <w:r>
        <w:t>commencement</w:t>
      </w:r>
    </w:p>
    <w:p>
      <w:r>
        <w:rPr>
          <w:u w:val="single"/>
        </w:rPr>
        <w:t>commencement</w:t>
      </w:r>
    </w:p>
    <w:p>
      <w:r>
        <w:rPr>
          <w:u w:val="single"/>
        </w:rPr>
        <w:t>commencement</w:t>
      </w:r>
    </w:p>
    <w:p>
      <w:r>
        <w:t>commend</w:t>
      </w:r>
    </w:p>
    <w:p>
      <w:r>
        <w:t>commendable</w:t>
      </w:r>
    </w:p>
    <w:p>
      <w:r>
        <w:rPr>
          <w:u w:val="single"/>
        </w:rPr>
        <w:t>commendable</w:t>
      </w:r>
    </w:p>
    <w:p>
      <w:r>
        <w:rPr>
          <w:u w:val="single"/>
        </w:rPr>
        <w:t>commendable</w:t>
      </w:r>
    </w:p>
    <w:p>
      <w:r>
        <w:rPr>
          <w:u w:val="single"/>
        </w:rPr>
        <w:t>commendable</w:t>
      </w:r>
    </w:p>
    <w:p>
      <w:r>
        <w:t>commendable deed</w:t>
      </w:r>
    </w:p>
    <w:p>
      <w:r>
        <w:t>comment</w:t>
      </w:r>
    </w:p>
    <w:p>
      <w:r>
        <w:rPr>
          <w:u w:val="single"/>
        </w:rPr>
        <w:t>comment</w:t>
      </w:r>
    </w:p>
    <w:p>
      <w:r>
        <w:rPr>
          <w:u w:val="single"/>
        </w:rPr>
        <w:t>comment</w:t>
      </w:r>
    </w:p>
    <w:p>
      <w:r>
        <w:t>commentary</w:t>
      </w:r>
    </w:p>
    <w:p>
      <w:r>
        <w:t>commentator</w:t>
      </w:r>
    </w:p>
    <w:p>
      <w:r>
        <w:t>commerce</w:t>
      </w:r>
    </w:p>
    <w:p>
      <w:r>
        <w:rPr>
          <w:u w:val="single"/>
        </w:rPr>
        <w:t>commerce</w:t>
      </w:r>
    </w:p>
    <w:p>
      <w:r>
        <w:t>commercial</w:t>
      </w:r>
    </w:p>
    <w:p>
      <w:r>
        <w:t>commercially</w:t>
      </w:r>
    </w:p>
    <w:p>
      <w:r>
        <w:t>commissar</w:t>
      </w:r>
    </w:p>
    <w:p>
      <w:r>
        <w:t>commission</w:t>
      </w:r>
    </w:p>
    <w:p>
      <w:r>
        <w:rPr>
          <w:u w:val="single"/>
        </w:rPr>
        <w:t>commission</w:t>
      </w:r>
    </w:p>
    <w:p>
      <w:r>
        <w:rPr>
          <w:u w:val="single"/>
        </w:rPr>
        <w:t>commission</w:t>
      </w:r>
    </w:p>
    <w:p>
      <w:r>
        <w:t>commissionaire</w:t>
      </w:r>
    </w:p>
    <w:p>
      <w:r>
        <w:t>commissioned person</w:t>
      </w:r>
    </w:p>
    <w:p>
      <w:r>
        <w:t>commissioner</w:t>
      </w:r>
    </w:p>
    <w:p>
      <w:r>
        <w:t>commit</w:t>
      </w:r>
    </w:p>
    <w:p>
      <w:r>
        <w:rPr>
          <w:u w:val="single"/>
        </w:rPr>
        <w:t>commit</w:t>
      </w:r>
    </w:p>
    <w:p>
      <w:r>
        <w:rPr>
          <w:u w:val="single"/>
        </w:rPr>
        <w:t>commit</w:t>
      </w:r>
    </w:p>
    <w:p>
      <w:r>
        <w:rPr>
          <w:u w:val="single"/>
        </w:rPr>
        <w:t>commit</w:t>
      </w:r>
    </w:p>
    <w:p>
      <w:r>
        <w:t>commit a sacrilege</w:t>
      </w:r>
    </w:p>
    <w:p>
      <w:r>
        <w:t>commit offense</w:t>
      </w:r>
    </w:p>
    <w:p>
      <w:r>
        <w:t>commit suicide</w:t>
      </w:r>
    </w:p>
    <w:p>
      <w:r>
        <w:t>commitment</w:t>
      </w:r>
    </w:p>
    <w:p>
      <w:r>
        <w:t>committee</w:t>
      </w:r>
    </w:p>
    <w:p>
      <w:r>
        <w:rPr>
          <w:u w:val="single"/>
        </w:rPr>
        <w:t>committee</w:t>
      </w:r>
    </w:p>
    <w:p>
      <w:r>
        <w:rPr>
          <w:u w:val="single"/>
        </w:rPr>
        <w:t>committee</w:t>
      </w:r>
    </w:p>
    <w:p>
      <w:r>
        <w:t>committee member</w:t>
      </w:r>
    </w:p>
    <w:p>
      <w:r>
        <w:rPr>
          <w:u w:val="single"/>
        </w:rPr>
        <w:t>committee member</w:t>
      </w:r>
    </w:p>
    <w:p>
      <w:r>
        <w:t>committee of experts</w:t>
      </w:r>
    </w:p>
    <w:p>
      <w:r>
        <w:t>commode</w:t>
      </w:r>
    </w:p>
    <w:p>
      <w:r>
        <w:t>commodity</w:t>
      </w:r>
    </w:p>
    <w:p>
      <w:r>
        <w:rPr>
          <w:u w:val="single"/>
        </w:rPr>
        <w:t>commodity</w:t>
      </w:r>
    </w:p>
    <w:p>
      <w:r>
        <w:t>common</w:t>
      </w:r>
    </w:p>
    <w:p>
      <w:r>
        <w:rPr>
          <w:u w:val="single"/>
        </w:rPr>
        <w:t>common</w:t>
      </w:r>
    </w:p>
    <w:p>
      <w:r>
        <w:rPr>
          <w:u w:val="single"/>
        </w:rPr>
        <w:t>common</w:t>
      </w:r>
    </w:p>
    <w:p>
      <w:r>
        <w:t>common ant that bites</w:t>
      </w:r>
    </w:p>
    <w:p>
      <w:r>
        <w:t>common sense</w:t>
      </w:r>
    </w:p>
    <w:p>
      <w:r>
        <w:t>commoner</w:t>
      </w:r>
    </w:p>
    <w:p>
      <w:r>
        <w:rPr>
          <w:u w:val="single"/>
        </w:rPr>
        <w:t>commoner</w:t>
      </w:r>
    </w:p>
    <w:p>
      <w:r>
        <w:t>commonly</w:t>
      </w:r>
    </w:p>
    <w:p>
      <w:r>
        <w:t>commonplace</w:t>
      </w:r>
    </w:p>
    <w:p>
      <w:r>
        <w:t>Commons</w:t>
      </w:r>
    </w:p>
    <w:p>
      <w:r>
        <w:t>Commonwealth of Nations</w:t>
      </w:r>
    </w:p>
    <w:p>
      <w:r>
        <w:t>commotion</w:t>
      </w:r>
    </w:p>
    <w:p>
      <w:r>
        <w:rPr>
          <w:u w:val="single"/>
        </w:rPr>
        <w:t>commotion</w:t>
      </w:r>
    </w:p>
    <w:p>
      <w:r>
        <w:rPr>
          <w:u w:val="single"/>
        </w:rPr>
        <w:t>commotion</w:t>
      </w:r>
    </w:p>
    <w:p>
      <w:r>
        <w:t>communal</w:t>
      </w:r>
    </w:p>
    <w:p>
      <w:r>
        <w:rPr>
          <w:u w:val="single"/>
        </w:rPr>
        <w:t>communal</w:t>
      </w:r>
    </w:p>
    <w:p>
      <w:r>
        <w:t>communal dinner</w:t>
      </w:r>
    </w:p>
    <w:p>
      <w:r>
        <w:t>communal work</w:t>
      </w:r>
    </w:p>
    <w:p>
      <w:r>
        <w:rPr>
          <w:u w:val="single"/>
        </w:rPr>
        <w:t>communal work</w:t>
      </w:r>
    </w:p>
    <w:p>
      <w:r>
        <w:t>communicable</w:t>
      </w:r>
    </w:p>
    <w:p>
      <w:r>
        <w:rPr>
          <w:u w:val="single"/>
        </w:rPr>
        <w:t>communicable</w:t>
      </w:r>
    </w:p>
    <w:p>
      <w:r>
        <w:t>communicate</w:t>
      </w:r>
    </w:p>
    <w:p>
      <w:r>
        <w:rPr>
          <w:u w:val="single"/>
        </w:rPr>
        <w:t>communicate</w:t>
      </w:r>
    </w:p>
    <w:p>
      <w:r>
        <w:t>communicated</w:t>
      </w:r>
    </w:p>
    <w:p>
      <w:r>
        <w:t>communication</w:t>
      </w:r>
    </w:p>
    <w:p>
      <w:r>
        <w:t>communion</w:t>
      </w:r>
    </w:p>
    <w:p>
      <w:r>
        <w:t>communiqué</w:t>
      </w:r>
    </w:p>
    <w:p>
      <w:r>
        <w:t>communism</w:t>
      </w:r>
    </w:p>
    <w:p>
      <w:r>
        <w:t>communist</w:t>
      </w:r>
    </w:p>
    <w:p>
      <w:r>
        <w:rPr>
          <w:u w:val="single"/>
        </w:rPr>
        <w:t>communist</w:t>
      </w:r>
    </w:p>
    <w:p>
      <w:r>
        <w:t>community</w:t>
      </w:r>
    </w:p>
    <w:p>
      <w:r>
        <w:rPr>
          <w:u w:val="single"/>
        </w:rPr>
        <w:t>community</w:t>
      </w:r>
    </w:p>
    <w:p>
      <w:r>
        <w:t>community member</w:t>
      </w:r>
    </w:p>
    <w:p>
      <w:r>
        <w:t>commute</w:t>
      </w:r>
    </w:p>
    <w:p>
      <w:r>
        <w:rPr>
          <w:u w:val="single"/>
        </w:rPr>
        <w:t>commute</w:t>
      </w:r>
    </w:p>
    <w:p>
      <w:r>
        <w:rPr>
          <w:u w:val="single"/>
        </w:rPr>
        <w:t>commute</w:t>
      </w:r>
    </w:p>
    <w:p>
      <w:r>
        <w:rPr>
          <w:u w:val="single"/>
        </w:rPr>
        <w:t>commute</w:t>
      </w:r>
    </w:p>
    <w:p>
      <w:r>
        <w:t>commuter</w:t>
      </w:r>
    </w:p>
    <w:p>
      <w:r>
        <w:t>commuter train</w:t>
      </w:r>
    </w:p>
    <w:p>
      <w:r>
        <w:t>compact</w:t>
      </w:r>
    </w:p>
    <w:p>
      <w:r>
        <w:rPr>
          <w:u w:val="single"/>
        </w:rPr>
        <w:t>compact</w:t>
      </w:r>
    </w:p>
    <w:p>
      <w:r>
        <w:rPr>
          <w:u w:val="single"/>
        </w:rPr>
        <w:t>compact</w:t>
      </w:r>
    </w:p>
    <w:p>
      <w:r>
        <w:rPr>
          <w:u w:val="single"/>
        </w:rPr>
        <w:t>compact</w:t>
      </w:r>
    </w:p>
    <w:p>
      <w:r>
        <w:t>compact disc</w:t>
      </w:r>
    </w:p>
    <w:p>
      <w:r>
        <w:t>companion</w:t>
      </w:r>
    </w:p>
    <w:p>
      <w:r>
        <w:rPr>
          <w:u w:val="single"/>
        </w:rPr>
        <w:t>companion</w:t>
      </w:r>
    </w:p>
    <w:p>
      <w:r>
        <w:rPr>
          <w:u w:val="single"/>
        </w:rPr>
        <w:t>companion</w:t>
      </w:r>
    </w:p>
    <w:p>
      <w:r>
        <w:t>companionship</w:t>
      </w:r>
    </w:p>
    <w:p>
      <w:r>
        <w:t>company</w:t>
      </w:r>
    </w:p>
    <w:p>
      <w:r>
        <w:rPr>
          <w:u w:val="single"/>
        </w:rPr>
        <w:t>company</w:t>
      </w:r>
    </w:p>
    <w:p>
      <w:r>
        <w:rPr>
          <w:u w:val="single"/>
        </w:rPr>
        <w:t>company</w:t>
      </w:r>
    </w:p>
    <w:p>
      <w:r>
        <w:t>comparable</w:t>
      </w:r>
    </w:p>
    <w:p>
      <w:r>
        <w:rPr>
          <w:u w:val="single"/>
        </w:rPr>
        <w:t>comparable</w:t>
      </w:r>
    </w:p>
    <w:p>
      <w:r>
        <w:rPr>
          <w:u w:val="single"/>
        </w:rPr>
        <w:t>comparable</w:t>
      </w:r>
    </w:p>
    <w:p>
      <w:r>
        <w:t>comparative</w:t>
      </w:r>
    </w:p>
    <w:p>
      <w:r>
        <w:t>comparatively</w:t>
      </w:r>
    </w:p>
    <w:p>
      <w:r>
        <w:t>compare</w:t>
      </w:r>
    </w:p>
    <w:p>
      <w:r>
        <w:rPr>
          <w:u w:val="single"/>
        </w:rPr>
        <w:t>compare</w:t>
      </w:r>
    </w:p>
    <w:p>
      <w:r>
        <w:rPr>
          <w:u w:val="single"/>
        </w:rPr>
        <w:t>compare</w:t>
      </w:r>
    </w:p>
    <w:p>
      <w:r>
        <w:t>compare by measuring</w:t>
      </w:r>
    </w:p>
    <w:p>
      <w:r>
        <w:t>compare to get the best</w:t>
      </w:r>
    </w:p>
    <w:p>
      <w:r>
        <w:t>comparison</w:t>
      </w:r>
    </w:p>
    <w:p>
      <w:r>
        <w:rPr>
          <w:u w:val="single"/>
        </w:rPr>
        <w:t>comparison</w:t>
      </w:r>
    </w:p>
    <w:p>
      <w:r>
        <w:rPr>
          <w:u w:val="single"/>
        </w:rPr>
        <w:t>comparison</w:t>
      </w:r>
    </w:p>
    <w:p>
      <w:r>
        <w:t>compartment</w:t>
      </w:r>
    </w:p>
    <w:p>
      <w:r>
        <w:rPr>
          <w:u w:val="single"/>
        </w:rPr>
        <w:t>compartment</w:t>
      </w:r>
    </w:p>
    <w:p>
      <w:r>
        <w:t>compass</w:t>
      </w:r>
    </w:p>
    <w:p>
      <w:r>
        <w:t>compassion</w:t>
      </w:r>
    </w:p>
    <w:p>
      <w:r>
        <w:rPr>
          <w:u w:val="single"/>
        </w:rPr>
        <w:t>compassion</w:t>
      </w:r>
    </w:p>
    <w:p>
      <w:r>
        <w:rPr>
          <w:u w:val="single"/>
        </w:rPr>
        <w:t>compassion</w:t>
      </w:r>
    </w:p>
    <w:p>
      <w:r>
        <w:rPr>
          <w:u w:val="single"/>
        </w:rPr>
        <w:t>compassion</w:t>
      </w:r>
    </w:p>
    <w:p>
      <w:r>
        <w:rPr>
          <w:u w:val="single"/>
        </w:rPr>
        <w:t>compassion</w:t>
      </w:r>
    </w:p>
    <w:p>
      <w:r>
        <w:t>compatibility</w:t>
      </w:r>
    </w:p>
    <w:p>
      <w:r>
        <w:t>compatible</w:t>
      </w:r>
    </w:p>
    <w:p>
      <w:r>
        <w:rPr>
          <w:u w:val="single"/>
        </w:rPr>
        <w:t>compatible</w:t>
      </w:r>
    </w:p>
    <w:p>
      <w:r>
        <w:rPr>
          <w:u w:val="single"/>
        </w:rPr>
        <w:t>compatible</w:t>
      </w:r>
    </w:p>
    <w:p>
      <w:r>
        <w:t>compel</w:t>
      </w:r>
    </w:p>
    <w:p>
      <w:r>
        <w:t>compelled</w:t>
      </w:r>
    </w:p>
    <w:p>
      <w:r>
        <w:rPr>
          <w:u w:val="single"/>
        </w:rPr>
        <w:t>compelled</w:t>
      </w:r>
    </w:p>
    <w:p>
      <w:r>
        <w:t>compensate</w:t>
      </w:r>
    </w:p>
    <w:p>
      <w:r>
        <w:rPr>
          <w:u w:val="single"/>
        </w:rPr>
        <w:t>compensate</w:t>
      </w:r>
    </w:p>
    <w:p>
      <w:r>
        <w:rPr>
          <w:u w:val="single"/>
        </w:rPr>
        <w:t>compensate</w:t>
      </w:r>
    </w:p>
    <w:p>
      <w:r>
        <w:t>compensate for unfulfilled obligation</w:t>
      </w:r>
    </w:p>
    <w:p>
      <w:r>
        <w:t>compensation</w:t>
      </w:r>
    </w:p>
    <w:p>
      <w:r>
        <w:rPr>
          <w:u w:val="single"/>
        </w:rPr>
        <w:t>compensation</w:t>
      </w:r>
    </w:p>
    <w:p>
      <w:r>
        <w:rPr>
          <w:u w:val="single"/>
        </w:rPr>
        <w:t>compensation</w:t>
      </w:r>
    </w:p>
    <w:p>
      <w:r>
        <w:rPr>
          <w:u w:val="single"/>
        </w:rPr>
        <w:t>compensation</w:t>
      </w:r>
    </w:p>
    <w:p>
      <w:r>
        <w:rPr>
          <w:u w:val="single"/>
        </w:rPr>
        <w:t>compensation</w:t>
      </w:r>
    </w:p>
    <w:p>
      <w:r>
        <w:t>compete</w:t>
      </w:r>
    </w:p>
    <w:p>
      <w:r>
        <w:rPr>
          <w:u w:val="single"/>
        </w:rPr>
        <w:t>compete</w:t>
      </w:r>
    </w:p>
    <w:p>
      <w:r>
        <w:rPr>
          <w:u w:val="single"/>
        </w:rPr>
        <w:t>compete</w:t>
      </w:r>
    </w:p>
    <w:p>
      <w:r>
        <w:t>competence</w:t>
      </w:r>
    </w:p>
    <w:p>
      <w:r>
        <w:rPr>
          <w:u w:val="single"/>
        </w:rPr>
        <w:t>competence</w:t>
      </w:r>
    </w:p>
    <w:p>
      <w:r>
        <w:t>competent</w:t>
      </w:r>
    </w:p>
    <w:p>
      <w:r>
        <w:rPr>
          <w:u w:val="single"/>
        </w:rPr>
        <w:t>competent</w:t>
      </w:r>
    </w:p>
    <w:p>
      <w:r>
        <w:t>competing</w:t>
      </w:r>
    </w:p>
    <w:p>
      <w:r>
        <w:rPr>
          <w:u w:val="single"/>
        </w:rPr>
        <w:t>competing</w:t>
      </w:r>
    </w:p>
    <w:p>
      <w:r>
        <w:t>competition</w:t>
      </w:r>
    </w:p>
    <w:p>
      <w:r>
        <w:rPr>
          <w:u w:val="single"/>
        </w:rPr>
        <w:t>competition</w:t>
      </w:r>
    </w:p>
    <w:p>
      <w:r>
        <w:rPr>
          <w:u w:val="single"/>
        </w:rPr>
        <w:t>competition</w:t>
      </w:r>
    </w:p>
    <w:p>
      <w:r>
        <w:rPr>
          <w:u w:val="single"/>
        </w:rPr>
        <w:t>competition</w:t>
      </w:r>
    </w:p>
    <w:p>
      <w:r>
        <w:rPr>
          <w:u w:val="single"/>
        </w:rPr>
        <w:t>competition</w:t>
      </w:r>
    </w:p>
    <w:p>
      <w:r>
        <w:t>competition sports</w:t>
      </w:r>
    </w:p>
    <w:p>
      <w:r>
        <w:t>competitive</w:t>
      </w:r>
    </w:p>
    <w:p>
      <w:r>
        <w:t>competitor</w:t>
      </w:r>
    </w:p>
    <w:p>
      <w:r>
        <w:t>compilation</w:t>
      </w:r>
    </w:p>
    <w:p>
      <w:r>
        <w:t>compile</w:t>
      </w:r>
    </w:p>
    <w:p>
      <w:r>
        <w:rPr>
          <w:u w:val="single"/>
        </w:rPr>
        <w:t>compile</w:t>
      </w:r>
    </w:p>
    <w:p>
      <w:r>
        <w:t>complain</w:t>
      </w:r>
    </w:p>
    <w:p>
      <w:r>
        <w:rPr>
          <w:u w:val="single"/>
        </w:rPr>
        <w:t>complain</w:t>
      </w:r>
    </w:p>
    <w:p>
      <w:r>
        <w:t>complainant</w:t>
      </w:r>
    </w:p>
    <w:p>
      <w:r>
        <w:t>complainer</w:t>
      </w:r>
    </w:p>
    <w:p>
      <w:r>
        <w:rPr>
          <w:u w:val="single"/>
        </w:rPr>
        <w:t>complainer</w:t>
      </w:r>
    </w:p>
    <w:p>
      <w:r>
        <w:t>complaint</w:t>
      </w:r>
    </w:p>
    <w:p>
      <w:r>
        <w:rPr>
          <w:u w:val="single"/>
        </w:rPr>
        <w:t>complaint</w:t>
      </w:r>
    </w:p>
    <w:p>
      <w:r>
        <w:rPr>
          <w:u w:val="single"/>
        </w:rPr>
        <w:t>complaint</w:t>
      </w:r>
    </w:p>
    <w:p>
      <w:r>
        <w:rPr>
          <w:u w:val="single"/>
        </w:rPr>
        <w:t>complaint</w:t>
      </w:r>
    </w:p>
    <w:p>
      <w:r>
        <w:t>complaints</w:t>
      </w:r>
    </w:p>
    <w:p>
      <w:r>
        <w:t>complement</w:t>
      </w:r>
    </w:p>
    <w:p>
      <w:r>
        <w:rPr>
          <w:u w:val="single"/>
        </w:rPr>
        <w:t>complement</w:t>
      </w:r>
    </w:p>
    <w:p>
      <w:r>
        <w:rPr>
          <w:u w:val="single"/>
        </w:rPr>
        <w:t>complement</w:t>
      </w:r>
    </w:p>
    <w:p>
      <w:r>
        <w:t>complete</w:t>
      </w:r>
    </w:p>
    <w:p>
      <w:r>
        <w:rPr>
          <w:u w:val="single"/>
        </w:rPr>
        <w:t>complete</w:t>
      </w:r>
    </w:p>
    <w:p>
      <w:r>
        <w:rPr>
          <w:u w:val="single"/>
        </w:rPr>
        <w:t>complete</w:t>
      </w:r>
    </w:p>
    <w:p>
      <w:r>
        <w:rPr>
          <w:u w:val="single"/>
        </w:rPr>
        <w:t>complete</w:t>
      </w:r>
    </w:p>
    <w:p>
      <w:r>
        <w:rPr>
          <w:u w:val="single"/>
        </w:rPr>
        <w:t>complete</w:t>
      </w:r>
    </w:p>
    <w:p>
      <w:r>
        <w:rPr>
          <w:u w:val="single"/>
        </w:rPr>
        <w:t>complete</w:t>
      </w:r>
    </w:p>
    <w:p>
      <w:r>
        <w:rPr>
          <w:u w:val="single"/>
        </w:rPr>
        <w:t>complete</w:t>
      </w:r>
    </w:p>
    <w:p>
      <w:r>
        <w:rPr>
          <w:u w:val="single"/>
        </w:rPr>
        <w:t>complete</w:t>
      </w:r>
    </w:p>
    <w:p>
      <w:r>
        <w:rPr>
          <w:u w:val="single"/>
        </w:rPr>
        <w:t>complete</w:t>
      </w:r>
    </w:p>
    <w:p>
      <w:r>
        <w:rPr>
          <w:u w:val="single"/>
        </w:rPr>
        <w:t>complete</w:t>
      </w:r>
    </w:p>
    <w:p>
      <w:r>
        <w:rPr>
          <w:u w:val="single"/>
        </w:rPr>
        <w:t>complete</w:t>
      </w:r>
    </w:p>
    <w:p>
      <w:r>
        <w:t>complete with words</w:t>
      </w:r>
    </w:p>
    <w:p>
      <w:r>
        <w:t>completed</w:t>
      </w:r>
    </w:p>
    <w:p>
      <w:r>
        <w:rPr>
          <w:u w:val="single"/>
        </w:rPr>
        <w:t>completed</w:t>
      </w:r>
    </w:p>
    <w:p>
      <w:r>
        <w:t>completely</w:t>
      </w:r>
    </w:p>
    <w:p>
      <w:r>
        <w:rPr>
          <w:u w:val="single"/>
        </w:rPr>
        <w:t>completely</w:t>
      </w:r>
    </w:p>
    <w:p>
      <w:r>
        <w:rPr>
          <w:u w:val="single"/>
        </w:rPr>
        <w:t>completely</w:t>
      </w:r>
    </w:p>
    <w:p>
      <w:r>
        <w:rPr>
          <w:u w:val="single"/>
        </w:rPr>
        <w:t>completely</w:t>
      </w:r>
    </w:p>
    <w:p>
      <w:r>
        <w:rPr>
          <w:u w:val="single"/>
        </w:rPr>
        <w:t>completely</w:t>
      </w:r>
    </w:p>
    <w:p>
      <w:r>
        <w:rPr>
          <w:u w:val="single"/>
        </w:rPr>
        <w:t>completely</w:t>
      </w:r>
    </w:p>
    <w:p>
      <w:r>
        <w:t>completely asleep</w:t>
      </w:r>
    </w:p>
    <w:p>
      <w:r>
        <w:t>completely awake the whole night</w:t>
      </w:r>
    </w:p>
    <w:p>
      <w:r>
        <w:t>completely drunk</w:t>
      </w:r>
    </w:p>
    <w:p>
      <w:r>
        <w:t>completely exhausted</w:t>
      </w:r>
    </w:p>
    <w:p>
      <w:r>
        <w:t>completely full</w:t>
      </w:r>
    </w:p>
    <w:p>
      <w:r>
        <w:t>completely hidden</w:t>
      </w:r>
    </w:p>
    <w:p>
      <w:r>
        <w:t>completely settled</w:t>
      </w:r>
    </w:p>
    <w:p>
      <w:r>
        <w:t>completely stiff</w:t>
      </w:r>
    </w:p>
    <w:p>
      <w:r>
        <w:t>completely tired out</w:t>
      </w:r>
    </w:p>
    <w:p>
      <w:r>
        <w:t>completely wet</w:t>
      </w:r>
    </w:p>
    <w:p>
      <w:r>
        <w:rPr>
          <w:u w:val="single"/>
        </w:rPr>
        <w:t>completely wet</w:t>
      </w:r>
    </w:p>
    <w:p>
      <w:r>
        <w:rPr>
          <w:u w:val="single"/>
        </w:rPr>
        <w:t>completely wet</w:t>
      </w:r>
    </w:p>
    <w:p>
      <w:r>
        <w:t>completeness</w:t>
      </w:r>
    </w:p>
    <w:p>
      <w:r>
        <w:t>completion</w:t>
      </w:r>
    </w:p>
    <w:p>
      <w:r>
        <w:rPr>
          <w:u w:val="single"/>
        </w:rPr>
        <w:t>completion</w:t>
      </w:r>
    </w:p>
    <w:p>
      <w:r>
        <w:t>complex</w:t>
      </w:r>
    </w:p>
    <w:p>
      <w:r>
        <w:rPr>
          <w:u w:val="single"/>
        </w:rPr>
        <w:t>complex</w:t>
      </w:r>
    </w:p>
    <w:p>
      <w:r>
        <w:rPr>
          <w:u w:val="single"/>
        </w:rPr>
        <w:t>complex</w:t>
      </w:r>
    </w:p>
    <w:p>
      <w:r>
        <w:rPr>
          <w:u w:val="single"/>
        </w:rPr>
        <w:t>complex</w:t>
      </w:r>
    </w:p>
    <w:p>
      <w:r>
        <w:t>complexion</w:t>
      </w:r>
    </w:p>
    <w:p>
      <w:r>
        <w:rPr>
          <w:u w:val="single"/>
        </w:rPr>
        <w:t>complexion</w:t>
      </w:r>
    </w:p>
    <w:p>
      <w:r>
        <w:t>complexity</w:t>
      </w:r>
    </w:p>
    <w:p>
      <w:r>
        <w:t>compliance</w:t>
      </w:r>
    </w:p>
    <w:p>
      <w:r>
        <w:t>compliant</w:t>
      </w:r>
    </w:p>
    <w:p>
      <w:r>
        <w:rPr>
          <w:u w:val="single"/>
        </w:rPr>
        <w:t>compliant</w:t>
      </w:r>
    </w:p>
    <w:p>
      <w:r>
        <w:rPr>
          <w:u w:val="single"/>
        </w:rPr>
        <w:t>compliant</w:t>
      </w:r>
    </w:p>
    <w:p>
      <w:r>
        <w:t>complicate</w:t>
      </w:r>
    </w:p>
    <w:p>
      <w:r>
        <w:rPr>
          <w:u w:val="single"/>
        </w:rPr>
        <w:t>complicate</w:t>
      </w:r>
    </w:p>
    <w:p>
      <w:r>
        <w:t>complicate a task</w:t>
      </w:r>
    </w:p>
    <w:p>
      <w:r>
        <w:t>complicated</w:t>
      </w:r>
    </w:p>
    <w:p>
      <w:r>
        <w:rPr>
          <w:u w:val="single"/>
        </w:rPr>
        <w:t>complicated</w:t>
      </w:r>
    </w:p>
    <w:p>
      <w:r>
        <w:rPr>
          <w:u w:val="single"/>
        </w:rPr>
        <w:t>complicated</w:t>
      </w:r>
    </w:p>
    <w:p>
      <w:r>
        <w:t>complication</w:t>
      </w:r>
    </w:p>
    <w:p>
      <w:r>
        <w:rPr>
          <w:u w:val="single"/>
        </w:rPr>
        <w:t>complication</w:t>
      </w:r>
    </w:p>
    <w:p>
      <w:r>
        <w:rPr>
          <w:u w:val="single"/>
        </w:rPr>
        <w:t>complication</w:t>
      </w:r>
    </w:p>
    <w:p>
      <w:r>
        <w:t>complicity</w:t>
      </w:r>
    </w:p>
    <w:p>
      <w:r>
        <w:t>compliment</w:t>
      </w:r>
    </w:p>
    <w:p>
      <w:r>
        <w:rPr>
          <w:u w:val="single"/>
        </w:rPr>
        <w:t>compliment</w:t>
      </w:r>
    </w:p>
    <w:p>
      <w:r>
        <w:rPr>
          <w:u w:val="single"/>
        </w:rPr>
        <w:t>compliment</w:t>
      </w:r>
    </w:p>
    <w:p>
      <w:r>
        <w:t>complimentary</w:t>
      </w:r>
    </w:p>
    <w:p>
      <w:r>
        <w:rPr>
          <w:u w:val="single"/>
        </w:rPr>
        <w:t>complimentary</w:t>
      </w:r>
    </w:p>
    <w:p>
      <w:r>
        <w:t>complimentary broth</w:t>
      </w:r>
    </w:p>
    <w:p>
      <w:r>
        <w:t>compliments</w:t>
      </w:r>
    </w:p>
    <w:p>
      <w:r>
        <w:t>compliments!</w:t>
      </w:r>
    </w:p>
    <w:p>
      <w:r>
        <w:t>comply</w:t>
      </w:r>
    </w:p>
    <w:p>
      <w:r>
        <w:rPr>
          <w:u w:val="single"/>
        </w:rPr>
        <w:t>comply</w:t>
      </w:r>
    </w:p>
    <w:p>
      <w:r>
        <w:t>component</w:t>
      </w:r>
    </w:p>
    <w:p>
      <w:r>
        <w:t>compose</w:t>
      </w:r>
    </w:p>
    <w:p>
      <w:r>
        <w:rPr>
          <w:u w:val="single"/>
        </w:rPr>
        <w:t>compose</w:t>
      </w:r>
    </w:p>
    <w:p>
      <w:r>
        <w:rPr>
          <w:u w:val="single"/>
        </w:rPr>
        <w:t>compose</w:t>
      </w:r>
    </w:p>
    <w:p>
      <w:r>
        <w:rPr>
          <w:u w:val="single"/>
        </w:rPr>
        <w:t>compose</w:t>
      </w:r>
    </w:p>
    <w:p>
      <w:r>
        <w:rPr>
          <w:u w:val="single"/>
        </w:rPr>
        <w:t>compose</w:t>
      </w:r>
    </w:p>
    <w:p>
      <w:r>
        <w:t>composed</w:t>
      </w:r>
    </w:p>
    <w:p>
      <w:r>
        <w:rPr>
          <w:u w:val="single"/>
        </w:rPr>
        <w:t>composed</w:t>
      </w:r>
    </w:p>
    <w:p>
      <w:r>
        <w:rPr>
          <w:u w:val="single"/>
        </w:rPr>
        <w:t>composed</w:t>
      </w:r>
    </w:p>
    <w:p>
      <w:r>
        <w:t>composer</w:t>
      </w:r>
    </w:p>
    <w:p>
      <w:r>
        <w:rPr>
          <w:u w:val="single"/>
        </w:rPr>
        <w:t>composer</w:t>
      </w:r>
    </w:p>
    <w:p>
      <w:r>
        <w:rPr>
          <w:u w:val="single"/>
        </w:rPr>
        <w:t>composer</w:t>
      </w:r>
    </w:p>
    <w:p>
      <w:r>
        <w:t>composite</w:t>
      </w:r>
    </w:p>
    <w:p>
      <w:r>
        <w:rPr>
          <w:u w:val="single"/>
        </w:rPr>
        <w:t>composite</w:t>
      </w:r>
    </w:p>
    <w:p>
      <w:r>
        <w:t>composition</w:t>
      </w:r>
    </w:p>
    <w:p>
      <w:r>
        <w:rPr>
          <w:u w:val="single"/>
        </w:rPr>
        <w:t>composition</w:t>
      </w:r>
    </w:p>
    <w:p>
      <w:r>
        <w:rPr>
          <w:u w:val="single"/>
        </w:rPr>
        <w:t>composition</w:t>
      </w:r>
    </w:p>
    <w:p>
      <w:r>
        <w:rPr>
          <w:u w:val="single"/>
        </w:rPr>
        <w:t>composition</w:t>
      </w:r>
    </w:p>
    <w:p>
      <w:r>
        <w:rPr>
          <w:u w:val="single"/>
        </w:rPr>
        <w:t>composition</w:t>
      </w:r>
    </w:p>
    <w:p>
      <w:r>
        <w:rPr>
          <w:u w:val="single"/>
        </w:rPr>
        <w:t>composition</w:t>
      </w:r>
    </w:p>
    <w:p>
      <w:r>
        <w:t>composition skills</w:t>
      </w:r>
    </w:p>
    <w:p>
      <w:r>
        <w:t>compost</w:t>
      </w:r>
    </w:p>
    <w:p>
      <w:r>
        <w:t>compound</w:t>
      </w:r>
    </w:p>
    <w:p>
      <w:r>
        <w:rPr>
          <w:u w:val="single"/>
        </w:rPr>
        <w:t>compound</w:t>
      </w:r>
    </w:p>
    <w:p>
      <w:r>
        <w:rPr>
          <w:u w:val="single"/>
        </w:rPr>
        <w:t>compound</w:t>
      </w:r>
    </w:p>
    <w:p>
      <w:r>
        <w:rPr>
          <w:u w:val="single"/>
        </w:rPr>
        <w:t>compound</w:t>
      </w:r>
    </w:p>
    <w:p>
      <w:r>
        <w:rPr>
          <w:u w:val="single"/>
        </w:rPr>
        <w:t>compound</w:t>
      </w:r>
    </w:p>
    <w:p>
      <w:r>
        <w:rPr>
          <w:u w:val="single"/>
        </w:rPr>
        <w:t>compound</w:t>
      </w:r>
    </w:p>
    <w:p>
      <w:r>
        <w:rPr>
          <w:u w:val="single"/>
        </w:rPr>
        <w:t>compound</w:t>
      </w:r>
    </w:p>
    <w:p>
      <w:r>
        <w:t>comprehend</w:t>
      </w:r>
    </w:p>
    <w:p>
      <w:r>
        <w:rPr>
          <w:u w:val="single"/>
        </w:rPr>
        <w:t>comprehend</w:t>
      </w:r>
    </w:p>
    <w:p>
      <w:r>
        <w:t>comprehensible</w:t>
      </w:r>
    </w:p>
    <w:p>
      <w:r>
        <w:rPr>
          <w:u w:val="single"/>
        </w:rPr>
        <w:t>comprehensible</w:t>
      </w:r>
    </w:p>
    <w:p>
      <w:r>
        <w:rPr>
          <w:u w:val="single"/>
        </w:rPr>
        <w:t>comprehensible</w:t>
      </w:r>
    </w:p>
    <w:p>
      <w:r>
        <w:t>comprehension</w:t>
      </w:r>
    </w:p>
    <w:p>
      <w:r>
        <w:rPr>
          <w:u w:val="single"/>
        </w:rPr>
        <w:t>comprehension</w:t>
      </w:r>
    </w:p>
    <w:p>
      <w:r>
        <w:t>comprehensive</w:t>
      </w:r>
    </w:p>
    <w:p>
      <w:r>
        <w:t>comprehensively</w:t>
      </w:r>
    </w:p>
    <w:p>
      <w:r>
        <w:t>compress</w:t>
      </w:r>
    </w:p>
    <w:p>
      <w:r>
        <w:rPr>
          <w:u w:val="single"/>
        </w:rPr>
        <w:t>compress</w:t>
      </w:r>
    </w:p>
    <w:p>
      <w:r>
        <w:rPr>
          <w:u w:val="single"/>
        </w:rPr>
        <w:t>compress</w:t>
      </w:r>
    </w:p>
    <w:p>
      <w:r>
        <w:rPr>
          <w:u w:val="single"/>
        </w:rPr>
        <w:t>compress</w:t>
      </w:r>
    </w:p>
    <w:p>
      <w:r>
        <w:rPr>
          <w:u w:val="single"/>
        </w:rPr>
        <w:t>compress</w:t>
      </w:r>
    </w:p>
    <w:p>
      <w:r>
        <w:t>compressing</w:t>
      </w:r>
    </w:p>
    <w:p>
      <w:r>
        <w:t>compression</w:t>
      </w:r>
    </w:p>
    <w:p>
      <w:r>
        <w:t>comprise</w:t>
      </w:r>
    </w:p>
    <w:p>
      <w:r>
        <w:t>compromise</w:t>
      </w:r>
    </w:p>
    <w:p>
      <w:r>
        <w:rPr>
          <w:u w:val="single"/>
        </w:rPr>
        <w:t>compromise</w:t>
      </w:r>
    </w:p>
    <w:p>
      <w:r>
        <w:rPr>
          <w:u w:val="single"/>
        </w:rPr>
        <w:t>compromise</w:t>
      </w:r>
    </w:p>
    <w:p>
      <w:r>
        <w:rPr>
          <w:u w:val="single"/>
        </w:rPr>
        <w:t>compromise</w:t>
      </w:r>
    </w:p>
    <w:p>
      <w:r>
        <w:rPr>
          <w:u w:val="single"/>
        </w:rPr>
        <w:t>compromise</w:t>
      </w:r>
    </w:p>
    <w:p>
      <w:r>
        <w:rPr>
          <w:u w:val="single"/>
        </w:rPr>
        <w:t>compromise</w:t>
      </w:r>
    </w:p>
    <w:p>
      <w:r>
        <w:rPr>
          <w:u w:val="single"/>
        </w:rPr>
        <w:t>compromise</w:t>
      </w:r>
    </w:p>
    <w:p>
      <w:r>
        <w:t>comptroller</w:t>
      </w:r>
    </w:p>
    <w:p>
      <w:r>
        <w:t>compulsion</w:t>
      </w:r>
    </w:p>
    <w:p>
      <w:r>
        <w:t>compulsive</w:t>
      </w:r>
    </w:p>
    <w:p>
      <w:r>
        <w:t>compulsory</w:t>
      </w:r>
    </w:p>
    <w:p>
      <w:r>
        <w:rPr>
          <w:u w:val="single"/>
        </w:rPr>
        <w:t>compulsory</w:t>
      </w:r>
    </w:p>
    <w:p>
      <w:r>
        <w:rPr>
          <w:u w:val="single"/>
        </w:rPr>
        <w:t>compulsory</w:t>
      </w:r>
    </w:p>
    <w:p>
      <w:r>
        <w:t>computation</w:t>
      </w:r>
    </w:p>
    <w:p>
      <w:r>
        <w:t>compute</w:t>
      </w:r>
    </w:p>
    <w:p>
      <w:r>
        <w:t>computer</w:t>
      </w:r>
    </w:p>
    <w:p>
      <w:r>
        <w:t>comrade</w:t>
      </w:r>
    </w:p>
    <w:p>
      <w:r>
        <w:rPr>
          <w:u w:val="single"/>
        </w:rPr>
        <w:t>comrade</w:t>
      </w:r>
    </w:p>
    <w:p>
      <w:r>
        <w:rPr>
          <w:u w:val="single"/>
        </w:rPr>
        <w:t>comrade</w:t>
      </w:r>
    </w:p>
    <w:p>
      <w:r>
        <w:rPr>
          <w:u w:val="single"/>
        </w:rPr>
        <w:t>comrade</w:t>
      </w:r>
    </w:p>
    <w:p>
      <w:r>
        <w:rPr>
          <w:u w:val="single"/>
        </w:rPr>
        <w:t>comrade</w:t>
      </w:r>
    </w:p>
    <w:p>
      <w:r>
        <w:rPr>
          <w:u w:val="single"/>
        </w:rPr>
        <w:t>comrade</w:t>
      </w:r>
    </w:p>
    <w:p>
      <w:r>
        <w:t>comradeship</w:t>
      </w:r>
    </w:p>
    <w:p>
      <w:r>
        <w:rPr>
          <w:u w:val="single"/>
        </w:rPr>
        <w:t>comradeship</w:t>
      </w:r>
    </w:p>
    <w:p>
      <w:r>
        <w:t>con</w:t>
      </w:r>
    </w:p>
    <w:p>
      <w:r>
        <w:t>concatenate</w:t>
      </w:r>
    </w:p>
    <w:p>
      <w:r>
        <w:t>concave</w:t>
      </w:r>
    </w:p>
    <w:p>
      <w:r>
        <w:t>concavity</w:t>
      </w:r>
    </w:p>
    <w:p>
      <w:r>
        <w:t>conceal</w:t>
      </w:r>
    </w:p>
    <w:p>
      <w:r>
        <w:rPr>
          <w:u w:val="single"/>
        </w:rPr>
        <w:t>conceal</w:t>
      </w:r>
    </w:p>
    <w:p>
      <w:r>
        <w:rPr>
          <w:u w:val="single"/>
        </w:rPr>
        <w:t>conceal</w:t>
      </w:r>
    </w:p>
    <w:p>
      <w:r>
        <w:rPr>
          <w:u w:val="single"/>
        </w:rPr>
        <w:t>conceal</w:t>
      </w:r>
    </w:p>
    <w:p>
      <w:r>
        <w:t>concealer</w:t>
      </w:r>
    </w:p>
    <w:p>
      <w:r>
        <w:t>concealment</w:t>
      </w:r>
    </w:p>
    <w:p>
      <w:r>
        <w:rPr>
          <w:u w:val="single"/>
        </w:rPr>
        <w:t>concealment</w:t>
      </w:r>
    </w:p>
    <w:p>
      <w:r>
        <w:t>concealment place</w:t>
      </w:r>
    </w:p>
    <w:p>
      <w:r>
        <w:t>concede</w:t>
      </w:r>
    </w:p>
    <w:p>
      <w:r>
        <w:t>conceit</w:t>
      </w:r>
    </w:p>
    <w:p>
      <w:r>
        <w:rPr>
          <w:u w:val="single"/>
        </w:rPr>
        <w:t>conceit</w:t>
      </w:r>
    </w:p>
    <w:p>
      <w:r>
        <w:rPr>
          <w:u w:val="single"/>
        </w:rPr>
        <w:t>conceit</w:t>
      </w:r>
    </w:p>
    <w:p>
      <w:r>
        <w:rPr>
          <w:u w:val="single"/>
        </w:rPr>
        <w:t>conceit</w:t>
      </w:r>
    </w:p>
    <w:p>
      <w:r>
        <w:rPr>
          <w:u w:val="single"/>
        </w:rPr>
        <w:t>conceit</w:t>
      </w:r>
    </w:p>
    <w:p>
      <w:r>
        <w:rPr>
          <w:u w:val="single"/>
        </w:rPr>
        <w:t>conceit</w:t>
      </w:r>
    </w:p>
    <w:p>
      <w:r>
        <w:t>conceited</w:t>
      </w:r>
    </w:p>
    <w:p>
      <w:r>
        <w:rPr>
          <w:u w:val="single"/>
        </w:rPr>
        <w:t>conceited</w:t>
      </w:r>
    </w:p>
    <w:p>
      <w:r>
        <w:rPr>
          <w:u w:val="single"/>
        </w:rPr>
        <w:t>conceited</w:t>
      </w:r>
    </w:p>
    <w:p>
      <w:r>
        <w:rPr>
          <w:u w:val="single"/>
        </w:rPr>
        <w:t>conceited</w:t>
      </w:r>
    </w:p>
    <w:p>
      <w:r>
        <w:rPr>
          <w:u w:val="single"/>
        </w:rPr>
        <w:t>conceited</w:t>
      </w:r>
    </w:p>
    <w:p>
      <w:r>
        <w:t>conceivable</w:t>
      </w:r>
    </w:p>
    <w:p>
      <w:r>
        <w:t>conceive</w:t>
      </w:r>
    </w:p>
    <w:p>
      <w:r>
        <w:rPr>
          <w:u w:val="single"/>
        </w:rPr>
        <w:t>conceive</w:t>
      </w:r>
    </w:p>
    <w:p>
      <w:r>
        <w:t>concentrate</w:t>
      </w:r>
    </w:p>
    <w:p>
      <w:r>
        <w:rPr>
          <w:u w:val="single"/>
        </w:rPr>
        <w:t>concentrate</w:t>
      </w:r>
    </w:p>
    <w:p>
      <w:r>
        <w:rPr>
          <w:u w:val="single"/>
        </w:rPr>
        <w:t>concentrate</w:t>
      </w:r>
    </w:p>
    <w:p>
      <w:r>
        <w:t>concentrate on</w:t>
      </w:r>
    </w:p>
    <w:p>
      <w:r>
        <w:t>concentrated</w:t>
      </w:r>
    </w:p>
    <w:p>
      <w:r>
        <w:t>concentration</w:t>
      </w:r>
    </w:p>
    <w:p>
      <w:r>
        <w:rPr>
          <w:u w:val="single"/>
        </w:rPr>
        <w:t>concentration</w:t>
      </w:r>
    </w:p>
    <w:p>
      <w:r>
        <w:rPr>
          <w:u w:val="single"/>
        </w:rPr>
        <w:t>concentration</w:t>
      </w:r>
    </w:p>
    <w:p>
      <w:r>
        <w:t>concept</w:t>
      </w:r>
    </w:p>
    <w:p>
      <w:r>
        <w:t>conception</w:t>
      </w:r>
    </w:p>
    <w:p>
      <w:r>
        <w:rPr>
          <w:u w:val="single"/>
        </w:rPr>
        <w:t>conception</w:t>
      </w:r>
    </w:p>
    <w:p>
      <w:r>
        <w:t>conceptualize</w:t>
      </w:r>
    </w:p>
    <w:p>
      <w:r>
        <w:t>concern</w:t>
      </w:r>
    </w:p>
    <w:p>
      <w:r>
        <w:rPr>
          <w:u w:val="single"/>
        </w:rPr>
        <w:t>concern</w:t>
      </w:r>
    </w:p>
    <w:p>
      <w:r>
        <w:rPr>
          <w:u w:val="single"/>
        </w:rPr>
        <w:t>concern</w:t>
      </w:r>
    </w:p>
    <w:p>
      <w:r>
        <w:rPr>
          <w:u w:val="single"/>
        </w:rPr>
        <w:t>concern</w:t>
      </w:r>
    </w:p>
    <w:p>
      <w:r>
        <w:rPr>
          <w:u w:val="single"/>
        </w:rPr>
        <w:t>concern</w:t>
      </w:r>
    </w:p>
    <w:p>
      <w:r>
        <w:rPr>
          <w:u w:val="single"/>
        </w:rPr>
        <w:t>concern</w:t>
      </w:r>
    </w:p>
    <w:p>
      <w:r>
        <w:t>concern mixed with fear</w:t>
      </w:r>
    </w:p>
    <w:p>
      <w:r>
        <w:t>concerned</w:t>
      </w:r>
    </w:p>
    <w:p>
      <w:r>
        <w:t>concerned person</w:t>
      </w:r>
    </w:p>
    <w:p>
      <w:r>
        <w:t>concerned with</w:t>
      </w:r>
    </w:p>
    <w:p>
      <w:r>
        <w:t>concerning</w:t>
      </w:r>
    </w:p>
    <w:p>
      <w:r>
        <w:rPr>
          <w:u w:val="single"/>
        </w:rPr>
        <w:t>concerning</w:t>
      </w:r>
    </w:p>
    <w:p>
      <w:r>
        <w:t>concerns</w:t>
      </w:r>
    </w:p>
    <w:p>
      <w:r>
        <w:t>concert</w:t>
      </w:r>
    </w:p>
    <w:p>
      <w:r>
        <w:t>concerted</w:t>
      </w:r>
    </w:p>
    <w:p>
      <w:r>
        <w:rPr>
          <w:u w:val="single"/>
        </w:rPr>
        <w:t>concerted</w:t>
      </w:r>
    </w:p>
    <w:p>
      <w:r>
        <w:t>concession</w:t>
      </w:r>
    </w:p>
    <w:p>
      <w:r>
        <w:t>conch</w:t>
      </w:r>
    </w:p>
    <w:p>
      <w:r>
        <w:t>concierge</w:t>
      </w:r>
    </w:p>
    <w:p>
      <w:r>
        <w:t>conciliation</w:t>
      </w:r>
    </w:p>
    <w:p>
      <w:r>
        <w:rPr>
          <w:u w:val="single"/>
        </w:rPr>
        <w:t>conciliation</w:t>
      </w:r>
    </w:p>
    <w:p>
      <w:r>
        <w:t>concise</w:t>
      </w:r>
    </w:p>
    <w:p>
      <w:r>
        <w:t>conclave</w:t>
      </w:r>
    </w:p>
    <w:p>
      <w:r>
        <w:t>conclude</w:t>
      </w:r>
    </w:p>
    <w:p>
      <w:r>
        <w:rPr>
          <w:u w:val="single"/>
        </w:rPr>
        <w:t>conclude</w:t>
      </w:r>
    </w:p>
    <w:p>
      <w:r>
        <w:t>conclude a treaty</w:t>
      </w:r>
    </w:p>
    <w:p>
      <w:r>
        <w:t>conclusion</w:t>
      </w:r>
    </w:p>
    <w:p>
      <w:r>
        <w:rPr>
          <w:u w:val="single"/>
        </w:rPr>
        <w:t>conclusion</w:t>
      </w:r>
    </w:p>
    <w:p>
      <w:r>
        <w:rPr>
          <w:u w:val="single"/>
        </w:rPr>
        <w:t>conclusion</w:t>
      </w:r>
    </w:p>
    <w:p>
      <w:r>
        <w:t>conclusive</w:t>
      </w:r>
    </w:p>
    <w:p>
      <w:r>
        <w:t>concoct</w:t>
      </w:r>
    </w:p>
    <w:p>
      <w:r>
        <w:t>concoction</w:t>
      </w:r>
    </w:p>
    <w:p>
      <w:r>
        <w:t>concomitant</w:t>
      </w:r>
    </w:p>
    <w:p>
      <w:r>
        <w:t>concord</w:t>
      </w:r>
    </w:p>
    <w:p>
      <w:r>
        <w:t>concrete</w:t>
      </w:r>
    </w:p>
    <w:p>
      <w:r>
        <w:rPr>
          <w:u w:val="single"/>
        </w:rPr>
        <w:t>concrete</w:t>
      </w:r>
    </w:p>
    <w:p>
      <w:r>
        <w:t>concrete flooring</w:t>
      </w:r>
    </w:p>
    <w:p>
      <w:r>
        <w:t>concrete reality</w:t>
      </w:r>
    </w:p>
    <w:p>
      <w:r>
        <w:t>concubine</w:t>
      </w:r>
    </w:p>
    <w:p>
      <w:r>
        <w:t>concubine status</w:t>
      </w:r>
    </w:p>
    <w:p>
      <w:r>
        <w:t>concupiscence</w:t>
      </w:r>
    </w:p>
    <w:p>
      <w:r>
        <w:t>concur</w:t>
      </w:r>
    </w:p>
    <w:p>
      <w:r>
        <w:rPr>
          <w:u w:val="single"/>
        </w:rPr>
        <w:t>concur</w:t>
      </w:r>
    </w:p>
    <w:p>
      <w:r>
        <w:t>concurrent</w:t>
      </w:r>
    </w:p>
    <w:p>
      <w:r>
        <w:rPr>
          <w:u w:val="single"/>
        </w:rPr>
        <w:t>concurrent</w:t>
      </w:r>
    </w:p>
    <w:p>
      <w:r>
        <w:t>concussion</w:t>
      </w:r>
    </w:p>
    <w:p>
      <w:r>
        <w:t>condemn</w:t>
      </w:r>
    </w:p>
    <w:p>
      <w:r>
        <w:rPr>
          <w:u w:val="single"/>
        </w:rPr>
        <w:t>condemn</w:t>
      </w:r>
    </w:p>
    <w:p>
      <w:r>
        <w:t>condemnation</w:t>
      </w:r>
    </w:p>
    <w:p>
      <w:r>
        <w:rPr>
          <w:u w:val="single"/>
        </w:rPr>
        <w:t>condemnation</w:t>
      </w:r>
    </w:p>
    <w:p>
      <w:r>
        <w:t>condense</w:t>
      </w:r>
    </w:p>
    <w:p>
      <w:r>
        <w:rPr>
          <w:u w:val="single"/>
        </w:rPr>
        <w:t>condense</w:t>
      </w:r>
    </w:p>
    <w:p>
      <w:r>
        <w:rPr>
          <w:u w:val="single"/>
        </w:rPr>
        <w:t>condense</w:t>
      </w:r>
    </w:p>
    <w:p>
      <w:r>
        <w:rPr>
          <w:u w:val="single"/>
        </w:rPr>
        <w:t>condense</w:t>
      </w:r>
    </w:p>
    <w:p>
      <w:r>
        <w:t>condensed</w:t>
      </w:r>
    </w:p>
    <w:p>
      <w:r>
        <w:rPr>
          <w:u w:val="single"/>
        </w:rPr>
        <w:t>condensed</w:t>
      </w:r>
    </w:p>
    <w:p>
      <w:r>
        <w:t>condenser</w:t>
      </w:r>
    </w:p>
    <w:p>
      <w:r>
        <w:t>condescend</w:t>
      </w:r>
    </w:p>
    <w:p>
      <w:r>
        <w:rPr>
          <w:u w:val="single"/>
        </w:rPr>
        <w:t>condescend</w:t>
      </w:r>
    </w:p>
    <w:p>
      <w:r>
        <w:t>condiment</w:t>
      </w:r>
    </w:p>
    <w:p>
      <w:r>
        <w:t>condition</w:t>
      </w:r>
    </w:p>
    <w:p>
      <w:r>
        <w:rPr>
          <w:u w:val="single"/>
        </w:rPr>
        <w:t>condition</w:t>
      </w:r>
    </w:p>
    <w:p>
      <w:r>
        <w:rPr>
          <w:u w:val="single"/>
        </w:rPr>
        <w:t>condition</w:t>
      </w:r>
    </w:p>
    <w:p>
      <w:r>
        <w:rPr>
          <w:u w:val="single"/>
        </w:rPr>
        <w:t>condition</w:t>
      </w:r>
    </w:p>
    <w:p>
      <w:r>
        <w:t>conditional</w:t>
      </w:r>
    </w:p>
    <w:p>
      <w:r>
        <w:rPr>
          <w:u w:val="single"/>
        </w:rPr>
        <w:t>conditional</w:t>
      </w:r>
    </w:p>
    <w:p>
      <w:r>
        <w:t>conditioned by</w:t>
      </w:r>
    </w:p>
    <w:p>
      <w:r>
        <w:t>conditions</w:t>
      </w:r>
    </w:p>
    <w:p>
      <w:r>
        <w:t>condo</w:t>
      </w:r>
    </w:p>
    <w:p>
      <w:r>
        <w:t>condolences</w:t>
      </w:r>
    </w:p>
    <w:p>
      <w:r>
        <w:rPr>
          <w:u w:val="single"/>
        </w:rPr>
        <w:t>condolences</w:t>
      </w:r>
    </w:p>
    <w:p>
      <w:r>
        <w:rPr>
          <w:u w:val="single"/>
        </w:rPr>
        <w:t>condolences</w:t>
      </w:r>
    </w:p>
    <w:p>
      <w:r>
        <w:t>condom</w:t>
      </w:r>
    </w:p>
    <w:p>
      <w:r>
        <w:t>condominium</w:t>
      </w:r>
    </w:p>
    <w:p>
      <w:r>
        <w:rPr>
          <w:u w:val="single"/>
        </w:rPr>
        <w:t>condominium</w:t>
      </w:r>
    </w:p>
    <w:p>
      <w:r>
        <w:t>condone</w:t>
      </w:r>
    </w:p>
    <w:p>
      <w:r>
        <w:t>conduct</w:t>
      </w:r>
    </w:p>
    <w:p>
      <w:r>
        <w:rPr>
          <w:u w:val="single"/>
        </w:rPr>
        <w:t>conduct</w:t>
      </w:r>
    </w:p>
    <w:p>
      <w:r>
        <w:t>conduction</w:t>
      </w:r>
    </w:p>
    <w:p>
      <w:r>
        <w:t>conductor</w:t>
      </w:r>
    </w:p>
    <w:p>
      <w:r>
        <w:rPr>
          <w:u w:val="single"/>
        </w:rPr>
        <w:t>conductor</w:t>
      </w:r>
    </w:p>
    <w:p>
      <w:r>
        <w:t>conduit</w:t>
      </w:r>
    </w:p>
    <w:p>
      <w:r>
        <w:t>cone</w:t>
      </w:r>
    </w:p>
    <w:p>
      <w:r>
        <w:t>cone fruit</w:t>
      </w:r>
    </w:p>
    <w:p>
      <w:r>
        <w:t>confabulate</w:t>
      </w:r>
    </w:p>
    <w:p>
      <w:r>
        <w:t>confection</w:t>
      </w:r>
    </w:p>
    <w:p>
      <w:r>
        <w:t>confederate</w:t>
      </w:r>
    </w:p>
    <w:p>
      <w:r>
        <w:t>confederation</w:t>
      </w:r>
    </w:p>
    <w:p>
      <w:r>
        <w:t>confer</w:t>
      </w:r>
    </w:p>
    <w:p>
      <w:r>
        <w:rPr>
          <w:u w:val="single"/>
        </w:rPr>
        <w:t>confer</w:t>
      </w:r>
    </w:p>
    <w:p>
      <w:r>
        <w:t>conference</w:t>
      </w:r>
    </w:p>
    <w:p>
      <w:r>
        <w:t>confess</w:t>
      </w:r>
    </w:p>
    <w:p>
      <w:r>
        <w:rPr>
          <w:u w:val="single"/>
        </w:rPr>
        <w:t>confess</w:t>
      </w:r>
    </w:p>
    <w:p>
      <w:r>
        <w:rPr>
          <w:u w:val="single"/>
        </w:rPr>
        <w:t>confess</w:t>
      </w:r>
    </w:p>
    <w:p>
      <w:r>
        <w:t>confess to</w:t>
      </w:r>
    </w:p>
    <w:p>
      <w:r>
        <w:t>confession</w:t>
      </w:r>
    </w:p>
    <w:p>
      <w:r>
        <w:rPr>
          <w:u w:val="single"/>
        </w:rPr>
        <w:t>confession</w:t>
      </w:r>
    </w:p>
    <w:p>
      <w:r>
        <w:t>confessor</w:t>
      </w:r>
    </w:p>
    <w:p>
      <w:r>
        <w:rPr>
          <w:u w:val="single"/>
        </w:rPr>
        <w:t>confessor</w:t>
      </w:r>
    </w:p>
    <w:p>
      <w:r>
        <w:t>confetti</w:t>
      </w:r>
    </w:p>
    <w:p>
      <w:r>
        <w:t>confidant</w:t>
      </w:r>
    </w:p>
    <w:p>
      <w:r>
        <w:t>confidante</w:t>
      </w:r>
    </w:p>
    <w:p>
      <w:r>
        <w:t>confide</w:t>
      </w:r>
    </w:p>
    <w:p>
      <w:r>
        <w:t>confide in</w:t>
      </w:r>
    </w:p>
    <w:p>
      <w:r>
        <w:t>confide sth to</w:t>
      </w:r>
    </w:p>
    <w:p>
      <w:r>
        <w:t>confidence</w:t>
      </w:r>
    </w:p>
    <w:p>
      <w:r>
        <w:t>confident</w:t>
      </w:r>
    </w:p>
    <w:p>
      <w:r>
        <w:rPr>
          <w:u w:val="single"/>
        </w:rPr>
        <w:t>confident</w:t>
      </w:r>
    </w:p>
    <w:p>
      <w:r>
        <w:t>confidential</w:t>
      </w:r>
    </w:p>
    <w:p>
      <w:r>
        <w:t>confidentiality</w:t>
      </w:r>
    </w:p>
    <w:p>
      <w:r>
        <w:t>confidentially</w:t>
      </w:r>
    </w:p>
    <w:p>
      <w:r>
        <w:t>configuration</w:t>
      </w:r>
    </w:p>
    <w:p>
      <w:r>
        <w:t>configure</w:t>
      </w:r>
    </w:p>
    <w:p>
      <w:r>
        <w:t>confine</w:t>
      </w:r>
    </w:p>
    <w:p>
      <w:r>
        <w:rPr>
          <w:u w:val="single"/>
        </w:rPr>
        <w:t>confine</w:t>
      </w:r>
    </w:p>
    <w:p>
      <w:r>
        <w:t>confinement</w:t>
      </w:r>
    </w:p>
    <w:p>
      <w:r>
        <w:t>confining</w:t>
      </w:r>
    </w:p>
    <w:p>
      <w:r>
        <w:t>confirm</w:t>
      </w:r>
    </w:p>
    <w:p>
      <w:r>
        <w:rPr>
          <w:u w:val="single"/>
        </w:rPr>
        <w:t>confirm</w:t>
      </w:r>
    </w:p>
    <w:p>
      <w:r>
        <w:rPr>
          <w:u w:val="single"/>
        </w:rPr>
        <w:t>confirm</w:t>
      </w:r>
    </w:p>
    <w:p>
      <w:r>
        <w:t>confirmation</w:t>
      </w:r>
    </w:p>
    <w:p>
      <w:r>
        <w:rPr>
          <w:u w:val="single"/>
        </w:rPr>
        <w:t>confirmation</w:t>
      </w:r>
    </w:p>
    <w:p>
      <w:r>
        <w:rPr>
          <w:u w:val="single"/>
        </w:rPr>
        <w:t>confirmation</w:t>
      </w:r>
    </w:p>
    <w:p>
      <w:r>
        <w:t>confirmed</w:t>
      </w:r>
    </w:p>
    <w:p>
      <w:r>
        <w:t>confiscate</w:t>
      </w:r>
    </w:p>
    <w:p>
      <w:r>
        <w:t>confiscation</w:t>
      </w:r>
    </w:p>
    <w:p>
      <w:r>
        <w:rPr>
          <w:u w:val="single"/>
        </w:rPr>
        <w:t>confiscation</w:t>
      </w:r>
    </w:p>
    <w:p>
      <w:r>
        <w:t>conflagration</w:t>
      </w:r>
    </w:p>
    <w:p>
      <w:r>
        <w:t>conflict</w:t>
      </w:r>
    </w:p>
    <w:p>
      <w:r>
        <w:rPr>
          <w:u w:val="single"/>
        </w:rPr>
        <w:t>conflict</w:t>
      </w:r>
    </w:p>
    <w:p>
      <w:r>
        <w:rPr>
          <w:u w:val="single"/>
        </w:rPr>
        <w:t>conflict</w:t>
      </w:r>
    </w:p>
    <w:p>
      <w:r>
        <w:t>conform</w:t>
      </w:r>
    </w:p>
    <w:p>
      <w:r>
        <w:rPr>
          <w:u w:val="single"/>
        </w:rPr>
        <w:t>conform</w:t>
      </w:r>
    </w:p>
    <w:p>
      <w:r>
        <w:rPr>
          <w:u w:val="single"/>
        </w:rPr>
        <w:t>conform</w:t>
      </w:r>
    </w:p>
    <w:p>
      <w:r>
        <w:rPr>
          <w:u w:val="single"/>
        </w:rPr>
        <w:t>conform</w:t>
      </w:r>
    </w:p>
    <w:p>
      <w:r>
        <w:t>conformist</w:t>
      </w:r>
    </w:p>
    <w:p>
      <w:r>
        <w:t>conformity</w:t>
      </w:r>
    </w:p>
    <w:p>
      <w:r>
        <w:rPr>
          <w:u w:val="single"/>
        </w:rPr>
        <w:t>conformity</w:t>
      </w:r>
    </w:p>
    <w:p>
      <w:r>
        <w:t>conformity to a standard</w:t>
      </w:r>
    </w:p>
    <w:p>
      <w:r>
        <w:t>confound</w:t>
      </w:r>
    </w:p>
    <w:p>
      <w:r>
        <w:t>confraternity</w:t>
      </w:r>
    </w:p>
    <w:p>
      <w:r>
        <w:t>confront</w:t>
      </w:r>
    </w:p>
    <w:p>
      <w:r>
        <w:rPr>
          <w:u w:val="single"/>
        </w:rPr>
        <w:t>confront</w:t>
      </w:r>
    </w:p>
    <w:p>
      <w:r>
        <w:rPr>
          <w:u w:val="single"/>
        </w:rPr>
        <w:t>confront</w:t>
      </w:r>
    </w:p>
    <w:p>
      <w:r>
        <w:t>confront each other</w:t>
      </w:r>
    </w:p>
    <w:p>
      <w:r>
        <w:rPr>
          <w:u w:val="single"/>
        </w:rPr>
        <w:t>confront each other</w:t>
      </w:r>
    </w:p>
    <w:p>
      <w:r>
        <w:t>confrontation</w:t>
      </w:r>
    </w:p>
    <w:p>
      <w:r>
        <w:rPr>
          <w:u w:val="single"/>
        </w:rPr>
        <w:t>confrontation</w:t>
      </w:r>
    </w:p>
    <w:p>
      <w:r>
        <w:t>confronted with</w:t>
      </w:r>
    </w:p>
    <w:p>
      <w:r>
        <w:t>confuse</w:t>
      </w:r>
    </w:p>
    <w:p>
      <w:r>
        <w:rPr>
          <w:u w:val="single"/>
        </w:rPr>
        <w:t>confuse</w:t>
      </w:r>
    </w:p>
    <w:p>
      <w:r>
        <w:rPr>
          <w:u w:val="single"/>
        </w:rPr>
        <w:t>confuse</w:t>
      </w:r>
    </w:p>
    <w:p>
      <w:r>
        <w:rPr>
          <w:u w:val="single"/>
        </w:rPr>
        <w:t>confuse</w:t>
      </w:r>
    </w:p>
    <w:p>
      <w:r>
        <w:t>confused</w:t>
      </w:r>
    </w:p>
    <w:p>
      <w:r>
        <w:rPr>
          <w:u w:val="single"/>
        </w:rPr>
        <w:t>confused</w:t>
      </w:r>
    </w:p>
    <w:p>
      <w:r>
        <w:rPr>
          <w:u w:val="single"/>
        </w:rPr>
        <w:t>confused</w:t>
      </w:r>
    </w:p>
    <w:p>
      <w:r>
        <w:rPr>
          <w:u w:val="single"/>
        </w:rPr>
        <w:t>confused</w:t>
      </w:r>
    </w:p>
    <w:p>
      <w:r>
        <w:rPr>
          <w:u w:val="single"/>
        </w:rPr>
        <w:t>confused</w:t>
      </w:r>
    </w:p>
    <w:p>
      <w:r>
        <w:t>confusing</w:t>
      </w:r>
    </w:p>
    <w:p>
      <w:r>
        <w:rPr>
          <w:u w:val="single"/>
        </w:rPr>
        <w:t>confusing</w:t>
      </w:r>
    </w:p>
    <w:p>
      <w:r>
        <w:t>confusion</w:t>
      </w:r>
    </w:p>
    <w:p>
      <w:r>
        <w:rPr>
          <w:u w:val="single"/>
        </w:rPr>
        <w:t>confusion</w:t>
      </w:r>
    </w:p>
    <w:p>
      <w:r>
        <w:rPr>
          <w:u w:val="single"/>
        </w:rPr>
        <w:t>confusion</w:t>
      </w:r>
    </w:p>
    <w:p>
      <w:r>
        <w:rPr>
          <w:u w:val="single"/>
        </w:rPr>
        <w:t>confusion</w:t>
      </w:r>
    </w:p>
    <w:p>
      <w:r>
        <w:rPr>
          <w:u w:val="single"/>
        </w:rPr>
        <w:t>confusion</w:t>
      </w:r>
    </w:p>
    <w:p>
      <w:r>
        <w:rPr>
          <w:u w:val="single"/>
        </w:rPr>
        <w:t>confusion</w:t>
      </w:r>
    </w:p>
    <w:p>
      <w:r>
        <w:rPr>
          <w:u w:val="single"/>
        </w:rPr>
        <w:t>confusion</w:t>
      </w:r>
    </w:p>
    <w:p>
      <w:r>
        <w:rPr>
          <w:u w:val="single"/>
        </w:rPr>
        <w:t>confusion</w:t>
      </w:r>
    </w:p>
    <w:p>
      <w:r>
        <w:rPr>
          <w:u w:val="single"/>
        </w:rPr>
        <w:t>confusion</w:t>
      </w:r>
    </w:p>
    <w:p>
      <w:r>
        <w:rPr>
          <w:u w:val="single"/>
        </w:rPr>
        <w:t>confusion</w:t>
      </w:r>
    </w:p>
    <w:p>
      <w:r>
        <w:t>confusion of mind</w:t>
      </w:r>
    </w:p>
    <w:p>
      <w:r>
        <w:t>congeal</w:t>
      </w:r>
    </w:p>
    <w:p>
      <w:r>
        <w:rPr>
          <w:u w:val="single"/>
        </w:rPr>
        <w:t>congeal</w:t>
      </w:r>
    </w:p>
    <w:p>
      <w:r>
        <w:t>congelation</w:t>
      </w:r>
    </w:p>
    <w:p>
      <w:r>
        <w:rPr>
          <w:u w:val="single"/>
        </w:rPr>
        <w:t>congelation</w:t>
      </w:r>
    </w:p>
    <w:p>
      <w:r>
        <w:t>congenial</w:t>
      </w:r>
    </w:p>
    <w:p>
      <w:r>
        <w:t>conger eel</w:t>
      </w:r>
    </w:p>
    <w:p>
      <w:r>
        <w:t>congested</w:t>
      </w:r>
    </w:p>
    <w:p>
      <w:r>
        <w:rPr>
          <w:u w:val="single"/>
        </w:rPr>
        <w:t>congested</w:t>
      </w:r>
    </w:p>
    <w:p>
      <w:r>
        <w:t>congested be stuffed together</w:t>
      </w:r>
    </w:p>
    <w:p>
      <w:r>
        <w:t>congestion</w:t>
      </w:r>
    </w:p>
    <w:p>
      <w:r>
        <w:rPr>
          <w:u w:val="single"/>
        </w:rPr>
        <w:t>congestion</w:t>
      </w:r>
    </w:p>
    <w:p>
      <w:r>
        <w:t>conglomerate</w:t>
      </w:r>
    </w:p>
    <w:p>
      <w:r>
        <w:t>Congo</w:t>
      </w:r>
    </w:p>
    <w:p>
      <w:r>
        <w:t>Congolese</w:t>
      </w:r>
    </w:p>
    <w:p>
      <w:r>
        <w:rPr>
          <w:u w:val="single"/>
        </w:rPr>
        <w:t>Congolese</w:t>
      </w:r>
    </w:p>
    <w:p>
      <w:r>
        <w:t>congratulate</w:t>
      </w:r>
    </w:p>
    <w:p>
      <w:r>
        <w:t>congratulations</w:t>
      </w:r>
    </w:p>
    <w:p>
      <w:r>
        <w:rPr>
          <w:u w:val="single"/>
        </w:rPr>
        <w:t>congratulations</w:t>
      </w:r>
    </w:p>
    <w:p>
      <w:r>
        <w:rPr>
          <w:u w:val="single"/>
        </w:rPr>
        <w:t>congratulations</w:t>
      </w:r>
    </w:p>
    <w:p>
      <w:r>
        <w:rPr>
          <w:u w:val="single"/>
        </w:rPr>
        <w:t>congratulations</w:t>
      </w:r>
    </w:p>
    <w:p>
      <w:r>
        <w:t>congregate</w:t>
      </w:r>
    </w:p>
    <w:p>
      <w:r>
        <w:t>congregation</w:t>
      </w:r>
    </w:p>
    <w:p>
      <w:r>
        <w:rPr>
          <w:u w:val="single"/>
        </w:rPr>
        <w:t>congregation</w:t>
      </w:r>
    </w:p>
    <w:p>
      <w:r>
        <w:t>congress</w:t>
      </w:r>
    </w:p>
    <w:p>
      <w:r>
        <w:rPr>
          <w:u w:val="single"/>
        </w:rPr>
        <w:t>congress</w:t>
      </w:r>
    </w:p>
    <w:p>
      <w:r>
        <w:rPr>
          <w:u w:val="single"/>
        </w:rPr>
        <w:t>congress</w:t>
      </w:r>
    </w:p>
    <w:p>
      <w:r>
        <w:t>congressman</w:t>
      </w:r>
    </w:p>
    <w:p>
      <w:r>
        <w:t>conifer</w:t>
      </w:r>
    </w:p>
    <w:p>
      <w:r>
        <w:t>conjecture</w:t>
      </w:r>
    </w:p>
    <w:p>
      <w:r>
        <w:rPr>
          <w:u w:val="single"/>
        </w:rPr>
        <w:t>conjecture</w:t>
      </w:r>
    </w:p>
    <w:p>
      <w:r>
        <w:t>conjoin</w:t>
      </w:r>
    </w:p>
    <w:p>
      <w:r>
        <w:t>conjoined</w:t>
      </w:r>
    </w:p>
    <w:p>
      <w:r>
        <w:t>conjugate</w:t>
      </w:r>
    </w:p>
    <w:p>
      <w:r>
        <w:t>conjugation</w:t>
      </w:r>
    </w:p>
    <w:p>
      <w:r>
        <w:t>conjunction</w:t>
      </w:r>
    </w:p>
    <w:p>
      <w:r>
        <w:t>conman</w:t>
      </w:r>
    </w:p>
    <w:p>
      <w:r>
        <w:rPr>
          <w:u w:val="single"/>
        </w:rPr>
        <w:t>conman</w:t>
      </w:r>
    </w:p>
    <w:p>
      <w:r>
        <w:rPr>
          <w:u w:val="single"/>
        </w:rPr>
        <w:t>conman</w:t>
      </w:r>
    </w:p>
    <w:p>
      <w:r>
        <w:t>connect</w:t>
      </w:r>
    </w:p>
    <w:p>
      <w:r>
        <w:rPr>
          <w:u w:val="single"/>
        </w:rPr>
        <w:t>connect</w:t>
      </w:r>
    </w:p>
    <w:p>
      <w:r>
        <w:rPr>
          <w:u w:val="single"/>
        </w:rPr>
        <w:t>connect</w:t>
      </w:r>
    </w:p>
    <w:p>
      <w:r>
        <w:rPr>
          <w:u w:val="single"/>
        </w:rPr>
        <w:t>connect</w:t>
      </w:r>
    </w:p>
    <w:p>
      <w:r>
        <w:rPr>
          <w:u w:val="single"/>
        </w:rPr>
        <w:t>connect</w:t>
      </w:r>
    </w:p>
    <w:p>
      <w:r>
        <w:t>connected</w:t>
      </w:r>
    </w:p>
    <w:p>
      <w:r>
        <w:rPr>
          <w:u w:val="single"/>
        </w:rPr>
        <w:t>connected</w:t>
      </w:r>
    </w:p>
    <w:p>
      <w:r>
        <w:t>connected to</w:t>
      </w:r>
    </w:p>
    <w:p>
      <w:r>
        <w:t>connected with</w:t>
      </w:r>
    </w:p>
    <w:p>
      <w:r>
        <w:t>connection</w:t>
      </w:r>
    </w:p>
    <w:p>
      <w:r>
        <w:rPr>
          <w:u w:val="single"/>
        </w:rPr>
        <w:t>connection</w:t>
      </w:r>
    </w:p>
    <w:p>
      <w:r>
        <w:rPr>
          <w:u w:val="single"/>
        </w:rPr>
        <w:t>connection</w:t>
      </w:r>
    </w:p>
    <w:p>
      <w:r>
        <w:t>connector</w:t>
      </w:r>
    </w:p>
    <w:p>
      <w:r>
        <w:rPr>
          <w:u w:val="single"/>
        </w:rPr>
        <w:t>connector</w:t>
      </w:r>
    </w:p>
    <w:p>
      <w:r>
        <w:t>connive at</w:t>
      </w:r>
    </w:p>
    <w:p>
      <w:r>
        <w:t>connoisseur</w:t>
      </w:r>
    </w:p>
    <w:p>
      <w:r>
        <w:t>connotation</w:t>
      </w:r>
    </w:p>
    <w:p>
      <w:r>
        <w:t>conquer</w:t>
      </w:r>
    </w:p>
    <w:p>
      <w:r>
        <w:t>conquered</w:t>
      </w:r>
    </w:p>
    <w:p>
      <w:r>
        <w:t>conqueror</w:t>
      </w:r>
    </w:p>
    <w:p>
      <w:r>
        <w:t>conquest</w:t>
      </w:r>
    </w:p>
    <w:p>
      <w:r>
        <w:rPr>
          <w:u w:val="single"/>
        </w:rPr>
        <w:t>conquest</w:t>
      </w:r>
    </w:p>
    <w:p>
      <w:r>
        <w:t>conscience</w:t>
      </w:r>
    </w:p>
    <w:p>
      <w:r>
        <w:t>conscientious</w:t>
      </w:r>
    </w:p>
    <w:p>
      <w:r>
        <w:rPr>
          <w:u w:val="single"/>
        </w:rPr>
        <w:t>conscientious</w:t>
      </w:r>
    </w:p>
    <w:p>
      <w:r>
        <w:t>conscientiously</w:t>
      </w:r>
    </w:p>
    <w:p>
      <w:r>
        <w:t>conscious</w:t>
      </w:r>
    </w:p>
    <w:p>
      <w:r>
        <w:rPr>
          <w:u w:val="single"/>
        </w:rPr>
        <w:t>conscious</w:t>
      </w:r>
    </w:p>
    <w:p>
      <w:r>
        <w:t>consciousness</w:t>
      </w:r>
    </w:p>
    <w:p>
      <w:r>
        <w:rPr>
          <w:u w:val="single"/>
        </w:rPr>
        <w:t>consciousness</w:t>
      </w:r>
    </w:p>
    <w:p>
      <w:r>
        <w:t>conscript</w:t>
      </w:r>
    </w:p>
    <w:p>
      <w:r>
        <w:rPr>
          <w:u w:val="single"/>
        </w:rPr>
        <w:t>conscript</w:t>
      </w:r>
    </w:p>
    <w:p>
      <w:r>
        <w:t>consecrate</w:t>
      </w:r>
    </w:p>
    <w:p>
      <w:r>
        <w:t>consecrated object</w:t>
      </w:r>
    </w:p>
    <w:p>
      <w:r>
        <w:t>consecutive</w:t>
      </w:r>
    </w:p>
    <w:p>
      <w:r>
        <w:t>consecutively</w:t>
      </w:r>
    </w:p>
    <w:p>
      <w:r>
        <w:t>consensus</w:t>
      </w:r>
    </w:p>
    <w:p>
      <w:r>
        <w:rPr>
          <w:u w:val="single"/>
        </w:rPr>
        <w:t>consensus</w:t>
      </w:r>
    </w:p>
    <w:p>
      <w:r>
        <w:rPr>
          <w:u w:val="single"/>
        </w:rPr>
        <w:t>consensus</w:t>
      </w:r>
    </w:p>
    <w:p>
      <w:r>
        <w:t>consent</w:t>
      </w:r>
    </w:p>
    <w:p>
      <w:r>
        <w:rPr>
          <w:u w:val="single"/>
        </w:rPr>
        <w:t>consent</w:t>
      </w:r>
    </w:p>
    <w:p>
      <w:r>
        <w:rPr>
          <w:u w:val="single"/>
        </w:rPr>
        <w:t>consent</w:t>
      </w:r>
    </w:p>
    <w:p>
      <w:r>
        <w:rPr>
          <w:u w:val="single"/>
        </w:rPr>
        <w:t>consent</w:t>
      </w:r>
    </w:p>
    <w:p>
      <w:r>
        <w:rPr>
          <w:u w:val="single"/>
        </w:rPr>
        <w:t>consent</w:t>
      </w:r>
    </w:p>
    <w:p>
      <w:r>
        <w:t>consenting</w:t>
      </w:r>
    </w:p>
    <w:p>
      <w:r>
        <w:t>consequence</w:t>
      </w:r>
    </w:p>
    <w:p>
      <w:r>
        <w:rPr>
          <w:u w:val="single"/>
        </w:rPr>
        <w:t>consequence</w:t>
      </w:r>
    </w:p>
    <w:p>
      <w:r>
        <w:t>consequently</w:t>
      </w:r>
    </w:p>
    <w:p>
      <w:r>
        <w:t>conservation</w:t>
      </w:r>
    </w:p>
    <w:p>
      <w:r>
        <w:rPr>
          <w:u w:val="single"/>
        </w:rPr>
        <w:t>conservation</w:t>
      </w:r>
    </w:p>
    <w:p>
      <w:r>
        <w:t>conservationist</w:t>
      </w:r>
    </w:p>
    <w:p>
      <w:r>
        <w:t>conservatism</w:t>
      </w:r>
    </w:p>
    <w:p>
      <w:r>
        <w:t>conservative</w:t>
      </w:r>
    </w:p>
    <w:p>
      <w:r>
        <w:rPr>
          <w:u w:val="single"/>
        </w:rPr>
        <w:t>conservative</w:t>
      </w:r>
    </w:p>
    <w:p>
      <w:r>
        <w:rPr>
          <w:u w:val="single"/>
        </w:rPr>
        <w:t>conservative</w:t>
      </w:r>
    </w:p>
    <w:p>
      <w:r>
        <w:rPr>
          <w:u w:val="single"/>
        </w:rPr>
        <w:t>conservative</w:t>
      </w:r>
    </w:p>
    <w:p>
      <w:r>
        <w:t>conservative aisle</w:t>
      </w:r>
    </w:p>
    <w:p>
      <w:r>
        <w:t>conserve</w:t>
      </w:r>
    </w:p>
    <w:p>
      <w:r>
        <w:t>consider</w:t>
      </w:r>
    </w:p>
    <w:p>
      <w:r>
        <w:rPr>
          <w:u w:val="single"/>
        </w:rPr>
        <w:t>consider</w:t>
      </w:r>
    </w:p>
    <w:p>
      <w:r>
        <w:rPr>
          <w:u w:val="single"/>
        </w:rPr>
        <w:t>consider</w:t>
      </w:r>
    </w:p>
    <w:p>
      <w:r>
        <w:t>consider as</w:t>
      </w:r>
    </w:p>
    <w:p>
      <w:r>
        <w:t>consider seriously</w:t>
      </w:r>
    </w:p>
    <w:p>
      <w:r>
        <w:rPr>
          <w:u w:val="single"/>
        </w:rPr>
        <w:t>consider seriously</w:t>
      </w:r>
    </w:p>
    <w:p>
      <w:r>
        <w:t>consider that</w:t>
      </w:r>
    </w:p>
    <w:p>
      <w:r>
        <w:t>considerable</w:t>
      </w:r>
    </w:p>
    <w:p>
      <w:r>
        <w:rPr>
          <w:u w:val="single"/>
        </w:rPr>
        <w:t>considerable</w:t>
      </w:r>
    </w:p>
    <w:p>
      <w:r>
        <w:t>considerably</w:t>
      </w:r>
    </w:p>
    <w:p>
      <w:r>
        <w:t>considerate</w:t>
      </w:r>
    </w:p>
    <w:p>
      <w:r>
        <w:rPr>
          <w:u w:val="single"/>
        </w:rPr>
        <w:t>considerate</w:t>
      </w:r>
    </w:p>
    <w:p>
      <w:r>
        <w:rPr>
          <w:u w:val="single"/>
        </w:rPr>
        <w:t>considerate</w:t>
      </w:r>
    </w:p>
    <w:p>
      <w:r>
        <w:t>consideration</w:t>
      </w:r>
    </w:p>
    <w:p>
      <w:r>
        <w:rPr>
          <w:u w:val="single"/>
        </w:rPr>
        <w:t>consideration</w:t>
      </w:r>
    </w:p>
    <w:p>
      <w:r>
        <w:rPr>
          <w:u w:val="single"/>
        </w:rPr>
        <w:t>consideration</w:t>
      </w:r>
    </w:p>
    <w:p>
      <w:r>
        <w:rPr>
          <w:u w:val="single"/>
        </w:rPr>
        <w:t>consideration</w:t>
      </w:r>
    </w:p>
    <w:p>
      <w:r>
        <w:rPr>
          <w:u w:val="single"/>
        </w:rPr>
        <w:t>consideration</w:t>
      </w:r>
    </w:p>
    <w:p>
      <w:r>
        <w:t>considering</w:t>
      </w:r>
    </w:p>
    <w:p>
      <w:r>
        <w:t>consign</w:t>
      </w:r>
    </w:p>
    <w:p>
      <w:r>
        <w:rPr>
          <w:u w:val="single"/>
        </w:rPr>
        <w:t>consign</w:t>
      </w:r>
    </w:p>
    <w:p>
      <w:r>
        <w:t>consist</w:t>
      </w:r>
    </w:p>
    <w:p>
      <w:r>
        <w:t>consistency</w:t>
      </w:r>
    </w:p>
    <w:p>
      <w:r>
        <w:t>consistent</w:t>
      </w:r>
    </w:p>
    <w:p>
      <w:r>
        <w:t>consolation</w:t>
      </w:r>
    </w:p>
    <w:p>
      <w:r>
        <w:rPr>
          <w:u w:val="single"/>
        </w:rPr>
        <w:t>consolation</w:t>
      </w:r>
    </w:p>
    <w:p>
      <w:r>
        <w:t>console</w:t>
      </w:r>
    </w:p>
    <w:p>
      <w:r>
        <w:rPr>
          <w:u w:val="single"/>
        </w:rPr>
        <w:t>console</w:t>
      </w:r>
    </w:p>
    <w:p>
      <w:r>
        <w:rPr>
          <w:u w:val="single"/>
        </w:rPr>
        <w:t>console</w:t>
      </w:r>
    </w:p>
    <w:p>
      <w:r>
        <w:rPr>
          <w:u w:val="single"/>
        </w:rPr>
        <w:t>console</w:t>
      </w:r>
    </w:p>
    <w:p>
      <w:r>
        <w:t>consoled</w:t>
      </w:r>
    </w:p>
    <w:p>
      <w:r>
        <w:t>consoler</w:t>
      </w:r>
    </w:p>
    <w:p>
      <w:r>
        <w:t>consolidate</w:t>
      </w:r>
    </w:p>
    <w:p>
      <w:r>
        <w:t>consolidation</w:t>
      </w:r>
    </w:p>
    <w:p>
      <w:r>
        <w:t>consonant</w:t>
      </w:r>
    </w:p>
    <w:p>
      <w:r>
        <w:t>conspiracy</w:t>
      </w:r>
    </w:p>
    <w:p>
      <w:r>
        <w:rPr>
          <w:u w:val="single"/>
        </w:rPr>
        <w:t>conspiracy</w:t>
      </w:r>
    </w:p>
    <w:p>
      <w:r>
        <w:rPr>
          <w:u w:val="single"/>
        </w:rPr>
        <w:t>conspiracy</w:t>
      </w:r>
    </w:p>
    <w:p>
      <w:r>
        <w:t>conspiratorial meeting</w:t>
      </w:r>
    </w:p>
    <w:p>
      <w:r>
        <w:t>conspire</w:t>
      </w:r>
    </w:p>
    <w:p>
      <w:r>
        <w:t>constant</w:t>
      </w:r>
    </w:p>
    <w:p>
      <w:r>
        <w:rPr>
          <w:u w:val="single"/>
        </w:rPr>
        <w:t>constant</w:t>
      </w:r>
    </w:p>
    <w:p>
      <w:r>
        <w:rPr>
          <w:u w:val="single"/>
        </w:rPr>
        <w:t>constant</w:t>
      </w:r>
    </w:p>
    <w:p>
      <w:r>
        <w:t>constantly</w:t>
      </w:r>
    </w:p>
    <w:p>
      <w:r>
        <w:t>constellation</w:t>
      </w:r>
    </w:p>
    <w:p>
      <w:r>
        <w:t>consternation</w:t>
      </w:r>
    </w:p>
    <w:p>
      <w:r>
        <w:t>constipated</w:t>
      </w:r>
    </w:p>
    <w:p>
      <w:r>
        <w:t>constituency</w:t>
      </w:r>
    </w:p>
    <w:p>
      <w:r>
        <w:rPr>
          <w:u w:val="single"/>
        </w:rPr>
        <w:t>constituency</w:t>
      </w:r>
    </w:p>
    <w:p>
      <w:r>
        <w:t>constituent</w:t>
      </w:r>
    </w:p>
    <w:p>
      <w:r>
        <w:rPr>
          <w:u w:val="single"/>
        </w:rPr>
        <w:t>constituent</w:t>
      </w:r>
    </w:p>
    <w:p>
      <w:r>
        <w:t>constitute</w:t>
      </w:r>
    </w:p>
    <w:p>
      <w:r>
        <w:rPr>
          <w:u w:val="single"/>
        </w:rPr>
        <w:t>constitute</w:t>
      </w:r>
    </w:p>
    <w:p>
      <w:r>
        <w:t>constitution</w:t>
      </w:r>
    </w:p>
    <w:p>
      <w:r>
        <w:rPr>
          <w:u w:val="single"/>
        </w:rPr>
        <w:t>constitution</w:t>
      </w:r>
    </w:p>
    <w:p>
      <w:r>
        <w:rPr>
          <w:u w:val="single"/>
        </w:rPr>
        <w:t>constitution</w:t>
      </w:r>
    </w:p>
    <w:p>
      <w:r>
        <w:t>constrain</w:t>
      </w:r>
    </w:p>
    <w:p>
      <w:r>
        <w:t>constraint</w:t>
      </w:r>
    </w:p>
    <w:p>
      <w:r>
        <w:rPr>
          <w:u w:val="single"/>
        </w:rPr>
        <w:t>constraint</w:t>
      </w:r>
    </w:p>
    <w:p>
      <w:r>
        <w:t>constrict</w:t>
      </w:r>
    </w:p>
    <w:p>
      <w:r>
        <w:t>constricted</w:t>
      </w:r>
    </w:p>
    <w:p>
      <w:r>
        <w:t>constriction</w:t>
      </w:r>
    </w:p>
    <w:p>
      <w:r>
        <w:t>construct</w:t>
      </w:r>
    </w:p>
    <w:p>
      <w:r>
        <w:rPr>
          <w:u w:val="single"/>
        </w:rPr>
        <w:t>construct</w:t>
      </w:r>
    </w:p>
    <w:p>
      <w:r>
        <w:rPr>
          <w:u w:val="single"/>
        </w:rPr>
        <w:t>construct</w:t>
      </w:r>
    </w:p>
    <w:p>
      <w:r>
        <w:rPr>
          <w:u w:val="single"/>
        </w:rPr>
        <w:t>construct</w:t>
      </w:r>
    </w:p>
    <w:p>
      <w:r>
        <w:t>constructible</w:t>
      </w:r>
    </w:p>
    <w:p>
      <w:r>
        <w:t>construction</w:t>
      </w:r>
    </w:p>
    <w:p>
      <w:r>
        <w:rPr>
          <w:u w:val="single"/>
        </w:rPr>
        <w:t>construction</w:t>
      </w:r>
    </w:p>
    <w:p>
      <w:r>
        <w:rPr>
          <w:u w:val="single"/>
        </w:rPr>
        <w:t>construction</w:t>
      </w:r>
    </w:p>
    <w:p>
      <w:r>
        <w:rPr>
          <w:u w:val="single"/>
        </w:rPr>
        <w:t>construction</w:t>
      </w:r>
    </w:p>
    <w:p>
      <w:r>
        <w:rPr>
          <w:u w:val="single"/>
        </w:rPr>
        <w:t>construction</w:t>
      </w:r>
    </w:p>
    <w:p>
      <w:r>
        <w:rPr>
          <w:u w:val="single"/>
        </w:rPr>
        <w:t>construction</w:t>
      </w:r>
    </w:p>
    <w:p>
      <w:r>
        <w:t>constructor</w:t>
      </w:r>
    </w:p>
    <w:p>
      <w:r>
        <w:rPr>
          <w:u w:val="single"/>
        </w:rPr>
        <w:t>constructor</w:t>
      </w:r>
    </w:p>
    <w:p>
      <w:r>
        <w:t>construe</w:t>
      </w:r>
    </w:p>
    <w:p>
      <w:r>
        <w:t>consul</w:t>
      </w:r>
    </w:p>
    <w:p>
      <w:r>
        <w:t>consulate</w:t>
      </w:r>
    </w:p>
    <w:p>
      <w:r>
        <w:t>consult</w:t>
      </w:r>
    </w:p>
    <w:p>
      <w:r>
        <w:rPr>
          <w:u w:val="single"/>
        </w:rPr>
        <w:t>consult</w:t>
      </w:r>
    </w:p>
    <w:p>
      <w:r>
        <w:rPr>
          <w:u w:val="single"/>
        </w:rPr>
        <w:t>consult</w:t>
      </w:r>
    </w:p>
    <w:p>
      <w:r>
        <w:t>consultancy</w:t>
      </w:r>
    </w:p>
    <w:p>
      <w:r>
        <w:t>consultant</w:t>
      </w:r>
    </w:p>
    <w:p>
      <w:r>
        <w:t>consume</w:t>
      </w:r>
    </w:p>
    <w:p>
      <w:r>
        <w:rPr>
          <w:u w:val="single"/>
        </w:rPr>
        <w:t>consume</w:t>
      </w:r>
    </w:p>
    <w:p>
      <w:r>
        <w:rPr>
          <w:u w:val="single"/>
        </w:rPr>
        <w:t>consume</w:t>
      </w:r>
    </w:p>
    <w:p>
      <w:r>
        <w:t>consumer</w:t>
      </w:r>
    </w:p>
    <w:p>
      <w:r>
        <w:t>consumer goods</w:t>
      </w:r>
    </w:p>
    <w:p>
      <w:r>
        <w:t>consumption</w:t>
      </w:r>
    </w:p>
    <w:p>
      <w:r>
        <w:rPr>
          <w:u w:val="single"/>
        </w:rPr>
        <w:t>consumption</w:t>
      </w:r>
    </w:p>
    <w:p>
      <w:r>
        <w:t>contact</w:t>
      </w:r>
    </w:p>
    <w:p>
      <w:r>
        <w:rPr>
          <w:u w:val="single"/>
        </w:rPr>
        <w:t>contact</w:t>
      </w:r>
    </w:p>
    <w:p>
      <w:r>
        <w:rPr>
          <w:u w:val="single"/>
        </w:rPr>
        <w:t>contact</w:t>
      </w:r>
    </w:p>
    <w:p>
      <w:r>
        <w:rPr>
          <w:u w:val="single"/>
        </w:rPr>
        <w:t>contact</w:t>
      </w:r>
    </w:p>
    <w:p>
      <w:r>
        <w:rPr>
          <w:u w:val="single"/>
        </w:rPr>
        <w:t>contact</w:t>
      </w:r>
    </w:p>
    <w:p>
      <w:r>
        <w:rPr>
          <w:u w:val="single"/>
        </w:rPr>
        <w:t>contact</w:t>
      </w:r>
    </w:p>
    <w:p>
      <w:r>
        <w:rPr>
          <w:u w:val="single"/>
        </w:rPr>
        <w:t>contact</w:t>
      </w:r>
    </w:p>
    <w:p>
      <w:r>
        <w:rPr>
          <w:u w:val="single"/>
        </w:rPr>
        <w:t>contact</w:t>
      </w:r>
    </w:p>
    <w:p>
      <w:r>
        <w:t>contact lenses</w:t>
      </w:r>
    </w:p>
    <w:p>
      <w:r>
        <w:t>contagion</w:t>
      </w:r>
    </w:p>
    <w:p>
      <w:r>
        <w:t>contagious</w:t>
      </w:r>
    </w:p>
    <w:p>
      <w:r>
        <w:rPr>
          <w:u w:val="single"/>
        </w:rPr>
        <w:t>contagious</w:t>
      </w:r>
    </w:p>
    <w:p>
      <w:r>
        <w:t>contagious disease</w:t>
      </w:r>
    </w:p>
    <w:p>
      <w:r>
        <w:t>contain</w:t>
      </w:r>
    </w:p>
    <w:p>
      <w:r>
        <w:rPr>
          <w:u w:val="single"/>
        </w:rPr>
        <w:t>contain</w:t>
      </w:r>
    </w:p>
    <w:p>
      <w:r>
        <w:rPr>
          <w:u w:val="single"/>
        </w:rPr>
        <w:t>contain</w:t>
      </w:r>
    </w:p>
    <w:p>
      <w:r>
        <w:t>container</w:t>
      </w:r>
    </w:p>
    <w:p>
      <w:r>
        <w:rPr>
          <w:u w:val="single"/>
        </w:rPr>
        <w:t>container</w:t>
      </w:r>
    </w:p>
    <w:p>
      <w:r>
        <w:t>contaminate</w:t>
      </w:r>
    </w:p>
    <w:p>
      <w:r>
        <w:rPr>
          <w:u w:val="single"/>
        </w:rPr>
        <w:t>contaminate</w:t>
      </w:r>
    </w:p>
    <w:p>
      <w:r>
        <w:t>contamination</w:t>
      </w:r>
    </w:p>
    <w:p>
      <w:r>
        <w:rPr>
          <w:u w:val="single"/>
        </w:rPr>
        <w:t>contamination</w:t>
      </w:r>
    </w:p>
    <w:p>
      <w:r>
        <w:t>contemplate</w:t>
      </w:r>
    </w:p>
    <w:p>
      <w:r>
        <w:rPr>
          <w:u w:val="single"/>
        </w:rPr>
        <w:t>contemplate</w:t>
      </w:r>
    </w:p>
    <w:p>
      <w:r>
        <w:t>contemplate with amazement</w:t>
      </w:r>
    </w:p>
    <w:p>
      <w:r>
        <w:t>contemplation</w:t>
      </w:r>
    </w:p>
    <w:p>
      <w:r>
        <w:t>contemplations</w:t>
      </w:r>
    </w:p>
    <w:p>
      <w:r>
        <w:t>contemporary</w:t>
      </w:r>
    </w:p>
    <w:p>
      <w:r>
        <w:rPr>
          <w:u w:val="single"/>
        </w:rPr>
        <w:t>contemporary</w:t>
      </w:r>
    </w:p>
    <w:p>
      <w:r>
        <w:t>contempt</w:t>
      </w:r>
    </w:p>
    <w:p>
      <w:r>
        <w:rPr>
          <w:u w:val="single"/>
        </w:rPr>
        <w:t>contempt</w:t>
      </w:r>
    </w:p>
    <w:p>
      <w:r>
        <w:rPr>
          <w:u w:val="single"/>
        </w:rPr>
        <w:t>contempt</w:t>
      </w:r>
    </w:p>
    <w:p>
      <w:r>
        <w:t>contemptible</w:t>
      </w:r>
    </w:p>
    <w:p>
      <w:r>
        <w:rPr>
          <w:u w:val="single"/>
        </w:rPr>
        <w:t>contemptible</w:t>
      </w:r>
    </w:p>
    <w:p>
      <w:r>
        <w:rPr>
          <w:u w:val="single"/>
        </w:rPr>
        <w:t>contemptible</w:t>
      </w:r>
    </w:p>
    <w:p>
      <w:r>
        <w:t>contemptuous</w:t>
      </w:r>
    </w:p>
    <w:p>
      <w:r>
        <w:rPr>
          <w:u w:val="single"/>
        </w:rPr>
        <w:t>contemptuous</w:t>
      </w:r>
    </w:p>
    <w:p>
      <w:r>
        <w:rPr>
          <w:u w:val="single"/>
        </w:rPr>
        <w:t>contemptuous</w:t>
      </w:r>
    </w:p>
    <w:p>
      <w:r>
        <w:t>contend</w:t>
      </w:r>
    </w:p>
    <w:p>
      <w:r>
        <w:t>contender</w:t>
      </w:r>
    </w:p>
    <w:p>
      <w:r>
        <w:rPr>
          <w:u w:val="single"/>
        </w:rPr>
        <w:t>contender</w:t>
      </w:r>
    </w:p>
    <w:p>
      <w:r>
        <w:t>content</w:t>
      </w:r>
    </w:p>
    <w:p>
      <w:r>
        <w:rPr>
          <w:u w:val="single"/>
        </w:rPr>
        <w:t>content</w:t>
      </w:r>
    </w:p>
    <w:p>
      <w:r>
        <w:rPr>
          <w:u w:val="single"/>
        </w:rPr>
        <w:t>content</w:t>
      </w:r>
    </w:p>
    <w:p>
      <w:r>
        <w:rPr>
          <w:u w:val="single"/>
        </w:rPr>
        <w:t>content</w:t>
      </w:r>
    </w:p>
    <w:p>
      <w:r>
        <w:rPr>
          <w:u w:val="single"/>
        </w:rPr>
        <w:t>content</w:t>
      </w:r>
    </w:p>
    <w:p>
      <w:r>
        <w:t>contented</w:t>
      </w:r>
    </w:p>
    <w:p>
      <w:r>
        <w:rPr>
          <w:u w:val="single"/>
        </w:rPr>
        <w:t>contented</w:t>
      </w:r>
    </w:p>
    <w:p>
      <w:r>
        <w:rPr>
          <w:u w:val="single"/>
        </w:rPr>
        <w:t>contented</w:t>
      </w:r>
    </w:p>
    <w:p>
      <w:r>
        <w:rPr>
          <w:u w:val="single"/>
        </w:rPr>
        <w:t>contented</w:t>
      </w:r>
    </w:p>
    <w:p>
      <w:r>
        <w:rPr>
          <w:u w:val="single"/>
        </w:rPr>
        <w:t>contented</w:t>
      </w:r>
    </w:p>
    <w:p>
      <w:r>
        <w:t>contented with</w:t>
      </w:r>
    </w:p>
    <w:p>
      <w:r>
        <w:t>contented with each other</w:t>
      </w:r>
    </w:p>
    <w:p>
      <w:r>
        <w:t>contention</w:t>
      </w:r>
    </w:p>
    <w:p>
      <w:r>
        <w:rPr>
          <w:u w:val="single"/>
        </w:rPr>
        <w:t>contention</w:t>
      </w:r>
    </w:p>
    <w:p>
      <w:r>
        <w:t>contentious</w:t>
      </w:r>
    </w:p>
    <w:p>
      <w:r>
        <w:rPr>
          <w:u w:val="single"/>
        </w:rPr>
        <w:t>contentious</w:t>
      </w:r>
    </w:p>
    <w:p>
      <w:r>
        <w:t>contentious behavior</w:t>
      </w:r>
    </w:p>
    <w:p>
      <w:r>
        <w:t>contentment</w:t>
      </w:r>
    </w:p>
    <w:p>
      <w:r>
        <w:t>contents</w:t>
      </w:r>
    </w:p>
    <w:p>
      <w:r>
        <w:rPr>
          <w:u w:val="single"/>
        </w:rPr>
        <w:t>contents</w:t>
      </w:r>
    </w:p>
    <w:p>
      <w:r>
        <w:t>contest</w:t>
      </w:r>
    </w:p>
    <w:p>
      <w:r>
        <w:rPr>
          <w:u w:val="single"/>
        </w:rPr>
        <w:t>contest</w:t>
      </w:r>
    </w:p>
    <w:p>
      <w:r>
        <w:rPr>
          <w:u w:val="single"/>
        </w:rPr>
        <w:t>contest</w:t>
      </w:r>
    </w:p>
    <w:p>
      <w:r>
        <w:rPr>
          <w:u w:val="single"/>
        </w:rPr>
        <w:t>contest</w:t>
      </w:r>
    </w:p>
    <w:p>
      <w:r>
        <w:rPr>
          <w:u w:val="single"/>
        </w:rPr>
        <w:t>contest</w:t>
      </w:r>
    </w:p>
    <w:p>
      <w:r>
        <w:rPr>
          <w:u w:val="single"/>
        </w:rPr>
        <w:t>contest</w:t>
      </w:r>
    </w:p>
    <w:p>
      <w:r>
        <w:t>contestant</w:t>
      </w:r>
    </w:p>
    <w:p>
      <w:r>
        <w:rPr>
          <w:u w:val="single"/>
        </w:rPr>
        <w:t>contestant</w:t>
      </w:r>
    </w:p>
    <w:p>
      <w:r>
        <w:t>context</w:t>
      </w:r>
    </w:p>
    <w:p>
      <w:r>
        <w:t>continent</w:t>
      </w:r>
    </w:p>
    <w:p>
      <w:r>
        <w:t>continental</w:t>
      </w:r>
    </w:p>
    <w:p>
      <w:r>
        <w:t>contingency</w:t>
      </w:r>
    </w:p>
    <w:p>
      <w:r>
        <w:t>continual</w:t>
      </w:r>
    </w:p>
    <w:p>
      <w:r>
        <w:rPr>
          <w:u w:val="single"/>
        </w:rPr>
        <w:t>continual</w:t>
      </w:r>
    </w:p>
    <w:p>
      <w:r>
        <w:t>continually</w:t>
      </w:r>
    </w:p>
    <w:p>
      <w:r>
        <w:t>continuation</w:t>
      </w:r>
    </w:p>
    <w:p>
      <w:r>
        <w:rPr>
          <w:u w:val="single"/>
        </w:rPr>
        <w:t>continuation</w:t>
      </w:r>
    </w:p>
    <w:p>
      <w:r>
        <w:t>continue</w:t>
      </w:r>
    </w:p>
    <w:p>
      <w:r>
        <w:rPr>
          <w:u w:val="single"/>
        </w:rPr>
        <w:t>continue</w:t>
      </w:r>
    </w:p>
    <w:p>
      <w:r>
        <w:rPr>
          <w:u w:val="single"/>
        </w:rPr>
        <w:t>continue</w:t>
      </w:r>
    </w:p>
    <w:p>
      <w:r>
        <w:t>continue non-stop</w:t>
      </w:r>
    </w:p>
    <w:p>
      <w:r>
        <w:t>continuity</w:t>
      </w:r>
    </w:p>
    <w:p>
      <w:r>
        <w:t>continuous</w:t>
      </w:r>
    </w:p>
    <w:p>
      <w:r>
        <w:rPr>
          <w:u w:val="single"/>
        </w:rPr>
        <w:t>continuous</w:t>
      </w:r>
    </w:p>
    <w:p>
      <w:r>
        <w:t>continuously</w:t>
      </w:r>
    </w:p>
    <w:p>
      <w:r>
        <w:rPr>
          <w:u w:val="single"/>
        </w:rPr>
        <w:t>continuously</w:t>
      </w:r>
    </w:p>
    <w:p>
      <w:r>
        <w:t>contraband</w:t>
      </w:r>
    </w:p>
    <w:p>
      <w:r>
        <w:t>contraception</w:t>
      </w:r>
    </w:p>
    <w:p>
      <w:r>
        <w:t>contraceptive</w:t>
      </w:r>
    </w:p>
    <w:p>
      <w:r>
        <w:t>contract</w:t>
      </w:r>
    </w:p>
    <w:p>
      <w:r>
        <w:rPr>
          <w:u w:val="single"/>
        </w:rPr>
        <w:t>contract</w:t>
      </w:r>
    </w:p>
    <w:p>
      <w:r>
        <w:rPr>
          <w:u w:val="single"/>
        </w:rPr>
        <w:t>contract</w:t>
      </w:r>
    </w:p>
    <w:p>
      <w:r>
        <w:rPr>
          <w:u w:val="single"/>
        </w:rPr>
        <w:t>contract</w:t>
      </w:r>
    </w:p>
    <w:p>
      <w:r>
        <w:rPr>
          <w:u w:val="single"/>
        </w:rPr>
        <w:t>contract</w:t>
      </w:r>
    </w:p>
    <w:p>
      <w:r>
        <w:t>contract worker</w:t>
      </w:r>
    </w:p>
    <w:p>
      <w:r>
        <w:t>contractor</w:t>
      </w:r>
    </w:p>
    <w:p>
      <w:r>
        <w:t>contradict</w:t>
      </w:r>
    </w:p>
    <w:p>
      <w:r>
        <w:rPr>
          <w:u w:val="single"/>
        </w:rPr>
        <w:t>contradict</w:t>
      </w:r>
    </w:p>
    <w:p>
      <w:r>
        <w:rPr>
          <w:u w:val="single"/>
        </w:rPr>
        <w:t>contradict</w:t>
      </w:r>
    </w:p>
    <w:p>
      <w:r>
        <w:t>contradict each other</w:t>
      </w:r>
    </w:p>
    <w:p>
      <w:r>
        <w:rPr>
          <w:u w:val="single"/>
        </w:rPr>
        <w:t>contradict each other</w:t>
      </w:r>
    </w:p>
    <w:p>
      <w:r>
        <w:t>contradiction</w:t>
      </w:r>
    </w:p>
    <w:p>
      <w:r>
        <w:t>contradictory</w:t>
      </w:r>
    </w:p>
    <w:p>
      <w:r>
        <w:rPr>
          <w:u w:val="single"/>
        </w:rPr>
        <w:t>contradictory</w:t>
      </w:r>
    </w:p>
    <w:p>
      <w:r>
        <w:rPr>
          <w:u w:val="single"/>
        </w:rPr>
        <w:t>contradictory</w:t>
      </w:r>
    </w:p>
    <w:p>
      <w:r>
        <w:t>contrary</w:t>
      </w:r>
    </w:p>
    <w:p>
      <w:r>
        <w:t>contrast</w:t>
      </w:r>
    </w:p>
    <w:p>
      <w:r>
        <w:rPr>
          <w:u w:val="single"/>
        </w:rPr>
        <w:t>contrast</w:t>
      </w:r>
    </w:p>
    <w:p>
      <w:r>
        <w:rPr>
          <w:u w:val="single"/>
        </w:rPr>
        <w:t>contrast</w:t>
      </w:r>
    </w:p>
    <w:p>
      <w:r>
        <w:t>contravene</w:t>
      </w:r>
    </w:p>
    <w:p>
      <w:r>
        <w:t>contravention</w:t>
      </w:r>
    </w:p>
    <w:p>
      <w:r>
        <w:t>contribute</w:t>
      </w:r>
    </w:p>
    <w:p>
      <w:r>
        <w:t>contribute to</w:t>
      </w:r>
    </w:p>
    <w:p>
      <w:r>
        <w:t>contribution</w:t>
      </w:r>
    </w:p>
    <w:p>
      <w:r>
        <w:rPr>
          <w:u w:val="single"/>
        </w:rPr>
        <w:t>contribution</w:t>
      </w:r>
    </w:p>
    <w:p>
      <w:r>
        <w:rPr>
          <w:u w:val="single"/>
        </w:rPr>
        <w:t>contribution</w:t>
      </w:r>
    </w:p>
    <w:p>
      <w:r>
        <w:t>contribution to a bereaved family</w:t>
      </w:r>
    </w:p>
    <w:p>
      <w:r>
        <w:t>contributor</w:t>
      </w:r>
    </w:p>
    <w:p>
      <w:r>
        <w:t>control</w:t>
      </w:r>
    </w:p>
    <w:p>
      <w:r>
        <w:rPr>
          <w:u w:val="single"/>
        </w:rPr>
        <w:t>control</w:t>
      </w:r>
    </w:p>
    <w:p>
      <w:r>
        <w:rPr>
          <w:u w:val="single"/>
        </w:rPr>
        <w:t>control</w:t>
      </w:r>
    </w:p>
    <w:p>
      <w:r>
        <w:rPr>
          <w:u w:val="single"/>
        </w:rPr>
        <w:t>control</w:t>
      </w:r>
    </w:p>
    <w:p>
      <w:r>
        <w:rPr>
          <w:u w:val="single"/>
        </w:rPr>
        <w:t>control</w:t>
      </w:r>
    </w:p>
    <w:p>
      <w:r>
        <w:rPr>
          <w:u w:val="single"/>
        </w:rPr>
        <w:t>control</w:t>
      </w:r>
    </w:p>
    <w:p>
      <w:r>
        <w:rPr>
          <w:u w:val="single"/>
        </w:rPr>
        <w:t>control</w:t>
      </w:r>
    </w:p>
    <w:p>
      <w:r>
        <w:rPr>
          <w:u w:val="single"/>
        </w:rPr>
        <w:t>control</w:t>
      </w:r>
    </w:p>
    <w:p>
      <w:r>
        <w:rPr>
          <w:u w:val="single"/>
        </w:rPr>
        <w:t>control</w:t>
      </w:r>
    </w:p>
    <w:p>
      <w:r>
        <w:rPr>
          <w:u w:val="single"/>
        </w:rPr>
        <w:t>control</w:t>
      </w:r>
    </w:p>
    <w:p>
      <w:r>
        <w:rPr>
          <w:u w:val="single"/>
        </w:rPr>
        <w:t>control</w:t>
      </w:r>
    </w:p>
    <w:p>
      <w:r>
        <w:t>controller</w:t>
      </w:r>
    </w:p>
    <w:p>
      <w:r>
        <w:rPr>
          <w:u w:val="single"/>
        </w:rPr>
        <w:t>controller</w:t>
      </w:r>
    </w:p>
    <w:p>
      <w:r>
        <w:t>controversial</w:t>
      </w:r>
    </w:p>
    <w:p>
      <w:r>
        <w:t>controversy</w:t>
      </w:r>
    </w:p>
    <w:p>
      <w:r>
        <w:t>contused</w:t>
      </w:r>
    </w:p>
    <w:p>
      <w:r>
        <w:t>contusion</w:t>
      </w:r>
    </w:p>
    <w:p>
      <w:r>
        <w:t>conundrum</w:t>
      </w:r>
    </w:p>
    <w:p>
      <w:r>
        <w:t>convalesce</w:t>
      </w:r>
    </w:p>
    <w:p>
      <w:r>
        <w:rPr>
          <w:u w:val="single"/>
        </w:rPr>
        <w:t>convalesce</w:t>
      </w:r>
    </w:p>
    <w:p>
      <w:r>
        <w:t>convalescence</w:t>
      </w:r>
    </w:p>
    <w:p>
      <w:r>
        <w:t>convene</w:t>
      </w:r>
    </w:p>
    <w:p>
      <w:r>
        <w:t>convene a meeting</w:t>
      </w:r>
    </w:p>
    <w:p>
      <w:r>
        <w:t>convenient</w:t>
      </w:r>
    </w:p>
    <w:p>
      <w:r>
        <w:rPr>
          <w:u w:val="single"/>
        </w:rPr>
        <w:t>convenient</w:t>
      </w:r>
    </w:p>
    <w:p>
      <w:r>
        <w:t>convent</w:t>
      </w:r>
    </w:p>
    <w:p>
      <w:r>
        <w:t>convention</w:t>
      </w:r>
    </w:p>
    <w:p>
      <w:r>
        <w:rPr>
          <w:u w:val="single"/>
        </w:rPr>
        <w:t>convention</w:t>
      </w:r>
    </w:p>
    <w:p>
      <w:r>
        <w:t>conventional</w:t>
      </w:r>
    </w:p>
    <w:p>
      <w:r>
        <w:t>converge</w:t>
      </w:r>
    </w:p>
    <w:p>
      <w:r>
        <w:t>convergent</w:t>
      </w:r>
    </w:p>
    <w:p>
      <w:r>
        <w:rPr>
          <w:u w:val="single"/>
        </w:rPr>
        <w:t>convergent</w:t>
      </w:r>
    </w:p>
    <w:p>
      <w:r>
        <w:t>conversation</w:t>
      </w:r>
    </w:p>
    <w:p>
      <w:r>
        <w:rPr>
          <w:u w:val="single"/>
        </w:rPr>
        <w:t>conversation</w:t>
      </w:r>
    </w:p>
    <w:p>
      <w:r>
        <w:t>conversationalist</w:t>
      </w:r>
    </w:p>
    <w:p>
      <w:r>
        <w:t>converse</w:t>
      </w:r>
    </w:p>
    <w:p>
      <w:r>
        <w:rPr>
          <w:u w:val="single"/>
        </w:rPr>
        <w:t>converse</w:t>
      </w:r>
    </w:p>
    <w:p>
      <w:r>
        <w:rPr>
          <w:u w:val="single"/>
        </w:rPr>
        <w:t>converse</w:t>
      </w:r>
    </w:p>
    <w:p>
      <w:r>
        <w:rPr>
          <w:u w:val="single"/>
        </w:rPr>
        <w:t>converse</w:t>
      </w:r>
    </w:p>
    <w:p>
      <w:r>
        <w:rPr>
          <w:u w:val="single"/>
        </w:rPr>
        <w:t>converse</w:t>
      </w:r>
    </w:p>
    <w:p>
      <w:r>
        <w:t>conversion</w:t>
      </w:r>
    </w:p>
    <w:p>
      <w:r>
        <w:rPr>
          <w:u w:val="single"/>
        </w:rPr>
        <w:t>conversion</w:t>
      </w:r>
    </w:p>
    <w:p>
      <w:r>
        <w:t>convert</w:t>
      </w:r>
    </w:p>
    <w:p>
      <w:r>
        <w:rPr>
          <w:u w:val="single"/>
        </w:rPr>
        <w:t>convert</w:t>
      </w:r>
    </w:p>
    <w:p>
      <w:r>
        <w:rPr>
          <w:u w:val="single"/>
        </w:rPr>
        <w:t>convert</w:t>
      </w:r>
    </w:p>
    <w:p>
      <w:r>
        <w:rPr>
          <w:u w:val="single"/>
        </w:rPr>
        <w:t>convert</w:t>
      </w:r>
    </w:p>
    <w:p>
      <w:r>
        <w:rPr>
          <w:u w:val="single"/>
        </w:rPr>
        <w:t>convert</w:t>
      </w:r>
    </w:p>
    <w:p>
      <w:r>
        <w:rPr>
          <w:u w:val="single"/>
        </w:rPr>
        <w:t>convert</w:t>
      </w:r>
    </w:p>
    <w:p>
      <w:r>
        <w:rPr>
          <w:u w:val="single"/>
        </w:rPr>
        <w:t>convert</w:t>
      </w:r>
    </w:p>
    <w:p>
      <w:r>
        <w:t>convert to Christianity</w:t>
      </w:r>
    </w:p>
    <w:p>
      <w:r>
        <w:t>convert to Islam</w:t>
      </w:r>
    </w:p>
    <w:p>
      <w:r>
        <w:t>converted</w:t>
      </w:r>
    </w:p>
    <w:p>
      <w:r>
        <w:t>convertible</w:t>
      </w:r>
    </w:p>
    <w:p>
      <w:r>
        <w:rPr>
          <w:u w:val="single"/>
        </w:rPr>
        <w:t>convertible</w:t>
      </w:r>
    </w:p>
    <w:p>
      <w:r>
        <w:t>convex</w:t>
      </w:r>
    </w:p>
    <w:p>
      <w:r>
        <w:t>convey</w:t>
      </w:r>
    </w:p>
    <w:p>
      <w:r>
        <w:rPr>
          <w:u w:val="single"/>
        </w:rPr>
        <w:t>convey</w:t>
      </w:r>
    </w:p>
    <w:p>
      <w:r>
        <w:t>convey a meaning</w:t>
      </w:r>
    </w:p>
    <w:p>
      <w:r>
        <w:t>convey sb’s words</w:t>
      </w:r>
    </w:p>
    <w:p>
      <w:r>
        <w:t>convey to</w:t>
      </w:r>
    </w:p>
    <w:p>
      <w:r>
        <w:t>conveyance</w:t>
      </w:r>
    </w:p>
    <w:p>
      <w:r>
        <w:rPr>
          <w:u w:val="single"/>
        </w:rPr>
        <w:t>conveyance</w:t>
      </w:r>
    </w:p>
    <w:p>
      <w:r>
        <w:t>conveyor belt</w:t>
      </w:r>
    </w:p>
    <w:p>
      <w:r>
        <w:t>convict</w:t>
      </w:r>
    </w:p>
    <w:p>
      <w:r>
        <w:rPr>
          <w:u w:val="single"/>
        </w:rPr>
        <w:t>convict</w:t>
      </w:r>
    </w:p>
    <w:p>
      <w:r>
        <w:t>conviction</w:t>
      </w:r>
    </w:p>
    <w:p>
      <w:r>
        <w:t>convince</w:t>
      </w:r>
    </w:p>
    <w:p>
      <w:r>
        <w:t>convincing</w:t>
      </w:r>
    </w:p>
    <w:p>
      <w:r>
        <w:t>convocation</w:t>
      </w:r>
    </w:p>
    <w:p>
      <w:r>
        <w:t>convoy</w:t>
      </w:r>
    </w:p>
    <w:p>
      <w:r>
        <w:rPr>
          <w:u w:val="single"/>
        </w:rPr>
        <w:t>convoy</w:t>
      </w:r>
    </w:p>
    <w:p>
      <w:r>
        <w:t>convulse</w:t>
      </w:r>
    </w:p>
    <w:p>
      <w:r>
        <w:t>convulsion</w:t>
      </w:r>
    </w:p>
    <w:p>
      <w:r>
        <w:t>convulsions</w:t>
      </w:r>
    </w:p>
    <w:p>
      <w:r>
        <w:t>co-occur</w:t>
      </w:r>
    </w:p>
    <w:p>
      <w:r>
        <w:t>co-occurrence</w:t>
      </w:r>
    </w:p>
    <w:p>
      <w:r>
        <w:t>cook</w:t>
      </w:r>
    </w:p>
    <w:p>
      <w:r>
        <w:rPr>
          <w:u w:val="single"/>
        </w:rPr>
        <w:t>cook</w:t>
      </w:r>
    </w:p>
    <w:p>
      <w:r>
        <w:rPr>
          <w:u w:val="single"/>
        </w:rPr>
        <w:t>cook</w:t>
      </w:r>
    </w:p>
    <w:p>
      <w:r>
        <w:t>cook carelessly</w:t>
      </w:r>
    </w:p>
    <w:p>
      <w:r>
        <w:t>cook in water before seasoning</w:t>
      </w:r>
    </w:p>
    <w:p>
      <w:r>
        <w:t>cook with embers on top of the pot</w:t>
      </w:r>
    </w:p>
    <w:p>
      <w:r>
        <w:t>cookbook</w:t>
      </w:r>
    </w:p>
    <w:p>
      <w:r>
        <w:t>cooked</w:t>
      </w:r>
    </w:p>
    <w:p>
      <w:r>
        <w:rPr>
          <w:u w:val="single"/>
        </w:rPr>
        <w:t>cooked</w:t>
      </w:r>
    </w:p>
    <w:p>
      <w:r>
        <w:t>cooked enough for eating</w:t>
      </w:r>
    </w:p>
    <w:p>
      <w:r>
        <w:t>cooked green plantain</w:t>
      </w:r>
    </w:p>
    <w:p>
      <w:r>
        <w:t>cooked rice</w:t>
      </w:r>
    </w:p>
    <w:p>
      <w:r>
        <w:t>cooked rice thin porridge</w:t>
      </w:r>
    </w:p>
    <w:p>
      <w:r>
        <w:t>cooker</w:t>
      </w:r>
    </w:p>
    <w:p>
      <w:r>
        <w:t>cookery</w:t>
      </w:r>
    </w:p>
    <w:p>
      <w:r>
        <w:t>cookery book</w:t>
      </w:r>
    </w:p>
    <w:p>
      <w:r>
        <w:t>cookie</w:t>
      </w:r>
    </w:p>
    <w:p>
      <w:r>
        <w:t>cooking</w:t>
      </w:r>
    </w:p>
    <w:p>
      <w:r>
        <w:t>cooking bananas</w:t>
      </w:r>
    </w:p>
    <w:p>
      <w:r>
        <w:t>cooking place</w:t>
      </w:r>
    </w:p>
    <w:p>
      <w:r>
        <w:t>cooking pot</w:t>
      </w:r>
    </w:p>
    <w:p>
      <w:r>
        <w:t>cool</w:t>
      </w:r>
    </w:p>
    <w:p>
      <w:r>
        <w:rPr>
          <w:u w:val="single"/>
        </w:rPr>
        <w:t>cool</w:t>
      </w:r>
    </w:p>
    <w:p>
      <w:r>
        <w:rPr>
          <w:u w:val="single"/>
        </w:rPr>
        <w:t>cool</w:t>
      </w:r>
    </w:p>
    <w:p>
      <w:r>
        <w:rPr>
          <w:u w:val="single"/>
        </w:rPr>
        <w:t>cool</w:t>
      </w:r>
    </w:p>
    <w:p>
      <w:r>
        <w:rPr>
          <w:u w:val="single"/>
        </w:rPr>
        <w:t>cool</w:t>
      </w:r>
    </w:p>
    <w:p>
      <w:r>
        <w:t>cool a heated metal</w:t>
      </w:r>
    </w:p>
    <w:p>
      <w:r>
        <w:t>cool down</w:t>
      </w:r>
    </w:p>
    <w:p>
      <w:r>
        <w:rPr>
          <w:u w:val="single"/>
        </w:rPr>
        <w:t>cool down</w:t>
      </w:r>
    </w:p>
    <w:p>
      <w:r>
        <w:t>Cool down!</w:t>
      </w:r>
    </w:p>
    <w:p>
      <w:r>
        <w:t>cool season</w:t>
      </w:r>
    </w:p>
    <w:p>
      <w:r>
        <w:t>cool wind from the sea</w:t>
      </w:r>
    </w:p>
    <w:p>
      <w:r>
        <w:t>coolie</w:t>
      </w:r>
    </w:p>
    <w:p>
      <w:r>
        <w:t>coolie work</w:t>
      </w:r>
    </w:p>
    <w:p>
      <w:r>
        <w:t>coolness</w:t>
      </w:r>
    </w:p>
    <w:p>
      <w:r>
        <w:t>coop</w:t>
      </w:r>
    </w:p>
    <w:p>
      <w:r>
        <w:rPr>
          <w:u w:val="single"/>
        </w:rPr>
        <w:t>coop</w:t>
      </w:r>
    </w:p>
    <w:p>
      <w:r>
        <w:t>cooperate</w:t>
      </w:r>
    </w:p>
    <w:p>
      <w:r>
        <w:rPr>
          <w:u w:val="single"/>
        </w:rPr>
        <w:t>cooperate</w:t>
      </w:r>
    </w:p>
    <w:p>
      <w:r>
        <w:rPr>
          <w:u w:val="single"/>
        </w:rPr>
        <w:t>cooperate</w:t>
      </w:r>
    </w:p>
    <w:p>
      <w:r>
        <w:t>cooperation</w:t>
      </w:r>
    </w:p>
    <w:p>
      <w:r>
        <w:rPr>
          <w:u w:val="single"/>
        </w:rPr>
        <w:t>cooperation</w:t>
      </w:r>
    </w:p>
    <w:p>
      <w:r>
        <w:rPr>
          <w:u w:val="single"/>
        </w:rPr>
        <w:t>cooperation</w:t>
      </w:r>
    </w:p>
    <w:p>
      <w:r>
        <w:rPr>
          <w:u w:val="single"/>
        </w:rPr>
        <w:t>cooperation</w:t>
      </w:r>
    </w:p>
    <w:p>
      <w:r>
        <w:t>cooperative</w:t>
      </w:r>
    </w:p>
    <w:p>
      <w:r>
        <w:t>cooperative dinner</w:t>
      </w:r>
    </w:p>
    <w:p>
      <w:r>
        <w:t>cooperative society</w:t>
      </w:r>
    </w:p>
    <w:p>
      <w:r>
        <w:t>coordinate</w:t>
      </w:r>
    </w:p>
    <w:p>
      <w:r>
        <w:t>coordinated</w:t>
      </w:r>
    </w:p>
    <w:p>
      <w:r>
        <w:t>coordination</w:t>
      </w:r>
    </w:p>
    <w:p>
      <w:r>
        <w:t>coordinator</w:t>
      </w:r>
    </w:p>
    <w:p>
      <w:r>
        <w:t>co-owned</w:t>
      </w:r>
    </w:p>
    <w:p>
      <w:r>
        <w:t>co-ownership</w:t>
      </w:r>
    </w:p>
    <w:p>
      <w:r>
        <w:t>cop</w:t>
      </w:r>
    </w:p>
    <w:p>
      <w:r>
        <w:t>cope</w:t>
      </w:r>
    </w:p>
    <w:p>
      <w:r>
        <w:t>copier</w:t>
      </w:r>
    </w:p>
    <w:p>
      <w:r>
        <w:t>copious</w:t>
      </w:r>
    </w:p>
    <w:p>
      <w:r>
        <w:t>copiously</w:t>
      </w:r>
    </w:p>
    <w:p>
      <w:r>
        <w:t>copper</w:t>
      </w:r>
    </w:p>
    <w:p>
      <w:r>
        <w:rPr>
          <w:u w:val="single"/>
        </w:rPr>
        <w:t>copper</w:t>
      </w:r>
    </w:p>
    <w:p>
      <w:r>
        <w:rPr>
          <w:u w:val="single"/>
        </w:rPr>
        <w:t>copper</w:t>
      </w:r>
    </w:p>
    <w:p>
      <w:r>
        <w:t>copper or silver coin</w:t>
      </w:r>
    </w:p>
    <w:p>
      <w:r>
        <w:t>copper vase</w:t>
      </w:r>
    </w:p>
    <w:p>
      <w:r>
        <w:t>coppice</w:t>
      </w:r>
    </w:p>
    <w:p>
      <w:r>
        <w:t>copra</w:t>
      </w:r>
    </w:p>
    <w:p>
      <w:r>
        <w:t>copse</w:t>
      </w:r>
    </w:p>
    <w:p>
      <w:r>
        <w:t>Copt</w:t>
      </w:r>
    </w:p>
    <w:p>
      <w:r>
        <w:t>copulate</w:t>
      </w:r>
    </w:p>
    <w:p>
      <w:r>
        <w:rPr>
          <w:u w:val="single"/>
        </w:rPr>
        <w:t>copulate</w:t>
      </w:r>
    </w:p>
    <w:p>
      <w:r>
        <w:t>copulation</w:t>
      </w:r>
    </w:p>
    <w:p>
      <w:r>
        <w:t>copy</w:t>
      </w:r>
    </w:p>
    <w:p>
      <w:r>
        <w:rPr>
          <w:u w:val="single"/>
        </w:rPr>
        <w:t>copy</w:t>
      </w:r>
    </w:p>
    <w:p>
      <w:r>
        <w:rPr>
          <w:u w:val="single"/>
        </w:rPr>
        <w:t>copy</w:t>
      </w:r>
    </w:p>
    <w:p>
      <w:r>
        <w:rPr>
          <w:u w:val="single"/>
        </w:rPr>
        <w:t>copy</w:t>
      </w:r>
    </w:p>
    <w:p>
      <w:r>
        <w:rPr>
          <w:u w:val="single"/>
        </w:rPr>
        <w:t>copy</w:t>
      </w:r>
    </w:p>
    <w:p>
      <w:r>
        <w:rPr>
          <w:u w:val="single"/>
        </w:rPr>
        <w:t>copy</w:t>
      </w:r>
    </w:p>
    <w:p>
      <w:r>
        <w:rPr>
          <w:u w:val="single"/>
        </w:rPr>
        <w:t>copy</w:t>
      </w:r>
    </w:p>
    <w:p>
      <w:r>
        <w:t>copybook</w:t>
      </w:r>
    </w:p>
    <w:p>
      <w:r>
        <w:t>copying</w:t>
      </w:r>
    </w:p>
    <w:p>
      <w:r>
        <w:t>copyist</w:t>
      </w:r>
    </w:p>
    <w:p>
      <w:r>
        <w:t>copyright</w:t>
      </w:r>
    </w:p>
    <w:p>
      <w:r>
        <w:t>coquette</w:t>
      </w:r>
    </w:p>
    <w:p>
      <w:r>
        <w:t>coquette behavior</w:t>
      </w:r>
    </w:p>
    <w:p>
      <w:r>
        <w:t>coral</w:t>
      </w:r>
    </w:p>
    <w:p>
      <w:r>
        <w:rPr>
          <w:u w:val="single"/>
        </w:rPr>
        <w:t>coral</w:t>
      </w:r>
    </w:p>
    <w:p>
      <w:r>
        <w:rPr>
          <w:u w:val="single"/>
        </w:rPr>
        <w:t>coral</w:t>
      </w:r>
    </w:p>
    <w:p>
      <w:r>
        <w:rPr>
          <w:u w:val="single"/>
        </w:rPr>
        <w:t>coral</w:t>
      </w:r>
    </w:p>
    <w:p>
      <w:r>
        <w:rPr>
          <w:u w:val="single"/>
        </w:rPr>
        <w:t>coral</w:t>
      </w:r>
    </w:p>
    <w:p>
      <w:r>
        <w:t>coral island</w:t>
      </w:r>
    </w:p>
    <w:p>
      <w:r>
        <w:t>coral knobwood</w:t>
      </w:r>
    </w:p>
    <w:p>
      <w:r>
        <w:t>coral pearl</w:t>
      </w:r>
    </w:p>
    <w:p>
      <w:r>
        <w:t>coral pebble</w:t>
      </w:r>
    </w:p>
    <w:p>
      <w:r>
        <w:t>cord</w:t>
      </w:r>
    </w:p>
    <w:p>
      <w:r>
        <w:rPr>
          <w:u w:val="single"/>
        </w:rPr>
        <w:t>cord</w:t>
      </w:r>
    </w:p>
    <w:p>
      <w:r>
        <w:rPr>
          <w:u w:val="single"/>
        </w:rPr>
        <w:t>cord</w:t>
      </w:r>
    </w:p>
    <w:p>
      <w:r>
        <w:rPr>
          <w:u w:val="single"/>
        </w:rPr>
        <w:t>cord</w:t>
      </w:r>
    </w:p>
    <w:p>
      <w:r>
        <w:t>cord bridge</w:t>
      </w:r>
    </w:p>
    <w:p>
      <w:r>
        <w:t>cord from palm leaves</w:t>
      </w:r>
    </w:p>
    <w:p>
      <w:r>
        <w:t>cordia</w:t>
      </w:r>
    </w:p>
    <w:p>
      <w:r>
        <w:t>cordial</w:t>
      </w:r>
    </w:p>
    <w:p>
      <w:r>
        <w:t>cordiality</w:t>
      </w:r>
    </w:p>
    <w:p>
      <w:r>
        <w:t>cordially</w:t>
      </w:r>
    </w:p>
    <w:p>
      <w:r>
        <w:t>cordon</w:t>
      </w:r>
    </w:p>
    <w:p>
      <w:r>
        <w:t>core</w:t>
      </w:r>
    </w:p>
    <w:p>
      <w:r>
        <w:rPr>
          <w:u w:val="single"/>
        </w:rPr>
        <w:t>core</w:t>
      </w:r>
    </w:p>
    <w:p>
      <w:r>
        <w:rPr>
          <w:u w:val="single"/>
        </w:rPr>
        <w:t>core</w:t>
      </w:r>
    </w:p>
    <w:p>
      <w:r>
        <w:t>core of the matter</w:t>
      </w:r>
    </w:p>
    <w:p>
      <w:r>
        <w:t>coriander</w:t>
      </w:r>
    </w:p>
    <w:p>
      <w:r>
        <w:rPr>
          <w:u w:val="single"/>
        </w:rPr>
        <w:t>coriander</w:t>
      </w:r>
    </w:p>
    <w:p>
      <w:r>
        <w:t>coriander leaves</w:t>
      </w:r>
    </w:p>
    <w:p>
      <w:r>
        <w:t>cork</w:t>
      </w:r>
    </w:p>
    <w:p>
      <w:r>
        <w:rPr>
          <w:u w:val="single"/>
        </w:rPr>
        <w:t>cork</w:t>
      </w:r>
    </w:p>
    <w:p>
      <w:r>
        <w:t>corked</w:t>
      </w:r>
    </w:p>
    <w:p>
      <w:r>
        <w:t>corking</w:t>
      </w:r>
    </w:p>
    <w:p>
      <w:r>
        <w:t>corkscrew</w:t>
      </w:r>
    </w:p>
    <w:p>
      <w:r>
        <w:t>cormorant</w:t>
      </w:r>
    </w:p>
    <w:p>
      <w:r>
        <w:t>corn</w:t>
      </w:r>
    </w:p>
    <w:p>
      <w:r>
        <w:rPr>
          <w:u w:val="single"/>
        </w:rPr>
        <w:t>corn</w:t>
      </w:r>
    </w:p>
    <w:p>
      <w:r>
        <w:rPr>
          <w:u w:val="single"/>
        </w:rPr>
        <w:t>corn</w:t>
      </w:r>
    </w:p>
    <w:p>
      <w:r>
        <w:t>corn borer</w:t>
      </w:r>
    </w:p>
    <w:p>
      <w:r>
        <w:t>cornea</w:t>
      </w:r>
    </w:p>
    <w:p>
      <w:r>
        <w:t>cornelian</w:t>
      </w:r>
    </w:p>
    <w:p>
      <w:r>
        <w:t>corner</w:t>
      </w:r>
    </w:p>
    <w:p>
      <w:r>
        <w:rPr>
          <w:u w:val="single"/>
        </w:rPr>
        <w:t>corner</w:t>
      </w:r>
    </w:p>
    <w:p>
      <w:r>
        <w:rPr>
          <w:u w:val="single"/>
        </w:rPr>
        <w:t>corner</w:t>
      </w:r>
    </w:p>
    <w:p>
      <w:r>
        <w:t>corner in a house used as a room</w:t>
      </w:r>
    </w:p>
    <w:p>
      <w:r>
        <w:t>corner kick</w:t>
      </w:r>
    </w:p>
    <w:p>
      <w:r>
        <w:t>corner of a cotton wrap</w:t>
      </w:r>
    </w:p>
    <w:p>
      <w:r>
        <w:t>corner of a sail</w:t>
      </w:r>
    </w:p>
    <w:p>
      <w:r>
        <w:t>cornerstone</w:t>
      </w:r>
    </w:p>
    <w:p>
      <w:r>
        <w:t>coronary</w:t>
      </w:r>
    </w:p>
    <w:p>
      <w:r>
        <w:t>coronation</w:t>
      </w:r>
    </w:p>
    <w:p>
      <w:r>
        <w:t>coroner</w:t>
      </w:r>
    </w:p>
    <w:p>
      <w:r>
        <w:t>corporal</w:t>
      </w:r>
    </w:p>
    <w:p>
      <w:r>
        <w:rPr>
          <w:u w:val="single"/>
        </w:rPr>
        <w:t>corporal</w:t>
      </w:r>
    </w:p>
    <w:p>
      <w:r>
        <w:t>corporate</w:t>
      </w:r>
    </w:p>
    <w:p>
      <w:r>
        <w:t>corporation</w:t>
      </w:r>
    </w:p>
    <w:p>
      <w:r>
        <w:t>corps</w:t>
      </w:r>
    </w:p>
    <w:p>
      <w:r>
        <w:rPr>
          <w:u w:val="single"/>
        </w:rPr>
        <w:t>corps</w:t>
      </w:r>
    </w:p>
    <w:p>
      <w:r>
        <w:t>corpse</w:t>
      </w:r>
    </w:p>
    <w:p>
      <w:r>
        <w:rPr>
          <w:u w:val="single"/>
        </w:rPr>
        <w:t>corpse</w:t>
      </w:r>
    </w:p>
    <w:p>
      <w:r>
        <w:t>corpulence</w:t>
      </w:r>
    </w:p>
    <w:p>
      <w:r>
        <w:t>corpulent</w:t>
      </w:r>
    </w:p>
    <w:p>
      <w:r>
        <w:t>corral</w:t>
      </w:r>
    </w:p>
    <w:p>
      <w:r>
        <w:rPr>
          <w:u w:val="single"/>
        </w:rPr>
        <w:t>corral</w:t>
      </w:r>
    </w:p>
    <w:p>
      <w:r>
        <w:rPr>
          <w:u w:val="single"/>
        </w:rPr>
        <w:t>corral</w:t>
      </w:r>
    </w:p>
    <w:p>
      <w:r>
        <w:rPr>
          <w:u w:val="single"/>
        </w:rPr>
        <w:t>corral</w:t>
      </w:r>
    </w:p>
    <w:p>
      <w:r>
        <w:t>correct</w:t>
      </w:r>
    </w:p>
    <w:p>
      <w:r>
        <w:rPr>
          <w:u w:val="single"/>
        </w:rPr>
        <w:t>correct</w:t>
      </w:r>
    </w:p>
    <w:p>
      <w:r>
        <w:rPr>
          <w:u w:val="single"/>
        </w:rPr>
        <w:t>correct</w:t>
      </w:r>
    </w:p>
    <w:p>
      <w:r>
        <w:rPr>
          <w:u w:val="single"/>
        </w:rPr>
        <w:t>correct</w:t>
      </w:r>
    </w:p>
    <w:p>
      <w:r>
        <w:rPr>
          <w:u w:val="single"/>
        </w:rPr>
        <w:t>correct</w:t>
      </w:r>
    </w:p>
    <w:p>
      <w:r>
        <w:t>correction</w:t>
      </w:r>
    </w:p>
    <w:p>
      <w:r>
        <w:rPr>
          <w:u w:val="single"/>
        </w:rPr>
        <w:t>correction</w:t>
      </w:r>
    </w:p>
    <w:p>
      <w:r>
        <w:t>corrective measure</w:t>
      </w:r>
    </w:p>
    <w:p>
      <w:r>
        <w:t>correctly</w:t>
      </w:r>
    </w:p>
    <w:p>
      <w:r>
        <w:rPr>
          <w:u w:val="single"/>
        </w:rPr>
        <w:t>correctly</w:t>
      </w:r>
    </w:p>
    <w:p>
      <w:r>
        <w:t>correctness</w:t>
      </w:r>
    </w:p>
    <w:p>
      <w:r>
        <w:t>correlation</w:t>
      </w:r>
    </w:p>
    <w:p>
      <w:r>
        <w:t>correspond</w:t>
      </w:r>
    </w:p>
    <w:p>
      <w:r>
        <w:rPr>
          <w:u w:val="single"/>
        </w:rPr>
        <w:t>correspond</w:t>
      </w:r>
    </w:p>
    <w:p>
      <w:r>
        <w:t>correspondence</w:t>
      </w:r>
    </w:p>
    <w:p>
      <w:r>
        <w:rPr>
          <w:u w:val="single"/>
        </w:rPr>
        <w:t>correspondence</w:t>
      </w:r>
    </w:p>
    <w:p>
      <w:r>
        <w:rPr>
          <w:u w:val="single"/>
        </w:rPr>
        <w:t>correspondence</w:t>
      </w:r>
    </w:p>
    <w:p>
      <w:r>
        <w:rPr>
          <w:u w:val="single"/>
        </w:rPr>
        <w:t>correspondence</w:t>
      </w:r>
    </w:p>
    <w:p>
      <w:r>
        <w:t>correspondent</w:t>
      </w:r>
    </w:p>
    <w:p>
      <w:r>
        <w:t>corresponding</w:t>
      </w:r>
    </w:p>
    <w:p>
      <w:r>
        <w:t>corridor</w:t>
      </w:r>
    </w:p>
    <w:p>
      <w:r>
        <w:rPr>
          <w:u w:val="single"/>
        </w:rPr>
        <w:t>corridor</w:t>
      </w:r>
    </w:p>
    <w:p>
      <w:r>
        <w:rPr>
          <w:u w:val="single"/>
        </w:rPr>
        <w:t>corridor</w:t>
      </w:r>
    </w:p>
    <w:p>
      <w:r>
        <w:rPr>
          <w:u w:val="single"/>
        </w:rPr>
        <w:t>corridor</w:t>
      </w:r>
    </w:p>
    <w:p>
      <w:r>
        <w:t>corroborate</w:t>
      </w:r>
    </w:p>
    <w:p>
      <w:r>
        <w:t>corroborated</w:t>
      </w:r>
    </w:p>
    <w:p>
      <w:r>
        <w:t>corroboration</w:t>
      </w:r>
    </w:p>
    <w:p>
      <w:r>
        <w:t>corroborative</w:t>
      </w:r>
    </w:p>
    <w:p>
      <w:r>
        <w:t>corrode</w:t>
      </w:r>
    </w:p>
    <w:p>
      <w:r>
        <w:rPr>
          <w:u w:val="single"/>
        </w:rPr>
        <w:t>corrode</w:t>
      </w:r>
    </w:p>
    <w:p>
      <w:r>
        <w:t>corroded</w:t>
      </w:r>
    </w:p>
    <w:p>
      <w:r>
        <w:t>corrosion</w:t>
      </w:r>
    </w:p>
    <w:p>
      <w:r>
        <w:t>corrosive</w:t>
      </w:r>
    </w:p>
    <w:p>
      <w:r>
        <w:t>corrugated iron</w:t>
      </w:r>
    </w:p>
    <w:p>
      <w:r>
        <w:t>corrugation</w:t>
      </w:r>
    </w:p>
    <w:p>
      <w:r>
        <w:t>corrupt</w:t>
      </w:r>
    </w:p>
    <w:p>
      <w:r>
        <w:rPr>
          <w:u w:val="single"/>
        </w:rPr>
        <w:t>corrupt</w:t>
      </w:r>
    </w:p>
    <w:p>
      <w:r>
        <w:rPr>
          <w:u w:val="single"/>
        </w:rPr>
        <w:t>corrupt</w:t>
      </w:r>
    </w:p>
    <w:p>
      <w:r>
        <w:rPr>
          <w:u w:val="single"/>
        </w:rPr>
        <w:t>corrupt</w:t>
      </w:r>
    </w:p>
    <w:p>
      <w:r>
        <w:rPr>
          <w:u w:val="single"/>
        </w:rPr>
        <w:t>corrupt</w:t>
      </w:r>
    </w:p>
    <w:p>
      <w:r>
        <w:rPr>
          <w:u w:val="single"/>
        </w:rPr>
        <w:t>corrupt</w:t>
      </w:r>
    </w:p>
    <w:p>
      <w:r>
        <w:t>corruption</w:t>
      </w:r>
    </w:p>
    <w:p>
      <w:r>
        <w:rPr>
          <w:u w:val="single"/>
        </w:rPr>
        <w:t>corruption</w:t>
      </w:r>
    </w:p>
    <w:p>
      <w:r>
        <w:rPr>
          <w:u w:val="single"/>
        </w:rPr>
        <w:t>corruption</w:t>
      </w:r>
    </w:p>
    <w:p>
      <w:r>
        <w:rPr>
          <w:u w:val="single"/>
        </w:rPr>
        <w:t>corruption</w:t>
      </w:r>
    </w:p>
    <w:p>
      <w:r>
        <w:rPr>
          <w:u w:val="single"/>
        </w:rPr>
        <w:t>corruption</w:t>
      </w:r>
    </w:p>
    <w:p>
      <w:r>
        <w:t>cortex</w:t>
      </w:r>
    </w:p>
    <w:p>
      <w:r>
        <w:t>cosmetics</w:t>
      </w:r>
    </w:p>
    <w:p>
      <w:r>
        <w:t>cosmopolitan</w:t>
      </w:r>
    </w:p>
    <w:p>
      <w:r>
        <w:t>cosset</w:t>
      </w:r>
    </w:p>
    <w:p>
      <w:r>
        <w:t>cost</w:t>
      </w:r>
    </w:p>
    <w:p>
      <w:r>
        <w:rPr>
          <w:u w:val="single"/>
        </w:rPr>
        <w:t>cost</w:t>
      </w:r>
    </w:p>
    <w:p>
      <w:r>
        <w:rPr>
          <w:u w:val="single"/>
        </w:rPr>
        <w:t>cost</w:t>
      </w:r>
    </w:p>
    <w:p>
      <w:r>
        <w:t>costly</w:t>
      </w:r>
    </w:p>
    <w:p>
      <w:r>
        <w:rPr>
          <w:u w:val="single"/>
        </w:rPr>
        <w:t>costly</w:t>
      </w:r>
    </w:p>
    <w:p>
      <w:r>
        <w:t>cost-sharing</w:t>
      </w:r>
    </w:p>
    <w:p>
      <w:r>
        <w:t>costume</w:t>
      </w:r>
    </w:p>
    <w:p>
      <w:r>
        <w:rPr>
          <w:u w:val="single"/>
        </w:rPr>
        <w:t>costume</w:t>
      </w:r>
    </w:p>
    <w:p>
      <w:r>
        <w:t>cot</w:t>
      </w:r>
    </w:p>
    <w:p>
      <w:r>
        <w:t>coterie</w:t>
      </w:r>
    </w:p>
    <w:p>
      <w:r>
        <w:t>cottage</w:t>
      </w:r>
    </w:p>
    <w:p>
      <w:r>
        <w:t>cotton</w:t>
      </w:r>
    </w:p>
    <w:p>
      <w:r>
        <w:rPr>
          <w:u w:val="single"/>
        </w:rPr>
        <w:t>cotton</w:t>
      </w:r>
    </w:p>
    <w:p>
      <w:r>
        <w:rPr>
          <w:u w:val="single"/>
        </w:rPr>
        <w:t>cotton</w:t>
      </w:r>
    </w:p>
    <w:p>
      <w:r>
        <w:t>cotton reel</w:t>
      </w:r>
    </w:p>
    <w:p>
      <w:r>
        <w:t>cotton stainer</w:t>
      </w:r>
    </w:p>
    <w:p>
      <w:r>
        <w:t>cotton stink bug</w:t>
      </w:r>
    </w:p>
    <w:p>
      <w:r>
        <w:t>cotyledon</w:t>
      </w:r>
    </w:p>
    <w:p>
      <w:r>
        <w:t>coucal</w:t>
      </w:r>
    </w:p>
    <w:p>
      <w:r>
        <w:t>couch</w:t>
      </w:r>
    </w:p>
    <w:p>
      <w:r>
        <w:t>cough</w:t>
      </w:r>
    </w:p>
    <w:p>
      <w:r>
        <w:t>cough sth up</w:t>
      </w:r>
    </w:p>
    <w:p>
      <w:r>
        <w:t>could</w:t>
      </w:r>
    </w:p>
    <w:p>
      <w:r>
        <w:t>council</w:t>
      </w:r>
    </w:p>
    <w:p>
      <w:r>
        <w:rPr>
          <w:u w:val="single"/>
        </w:rPr>
        <w:t>council</w:t>
      </w:r>
    </w:p>
    <w:p>
      <w:r>
        <w:t>councillorship</w:t>
      </w:r>
    </w:p>
    <w:p>
      <w:r>
        <w:t>councilor</w:t>
      </w:r>
    </w:p>
    <w:p>
      <w:r>
        <w:rPr>
          <w:u w:val="single"/>
        </w:rPr>
        <w:t>councilor</w:t>
      </w:r>
    </w:p>
    <w:p>
      <w:r>
        <w:t>counsel</w:t>
      </w:r>
    </w:p>
    <w:p>
      <w:r>
        <w:rPr>
          <w:u w:val="single"/>
        </w:rPr>
        <w:t>counsel</w:t>
      </w:r>
    </w:p>
    <w:p>
      <w:r>
        <w:rPr>
          <w:u w:val="single"/>
        </w:rPr>
        <w:t>counsel</w:t>
      </w:r>
    </w:p>
    <w:p>
      <w:r>
        <w:rPr>
          <w:u w:val="single"/>
        </w:rPr>
        <w:t>counsel</w:t>
      </w:r>
    </w:p>
    <w:p>
      <w:r>
        <w:rPr>
          <w:u w:val="single"/>
        </w:rPr>
        <w:t>counsel</w:t>
      </w:r>
    </w:p>
    <w:p>
      <w:r>
        <w:rPr>
          <w:u w:val="single"/>
        </w:rPr>
        <w:t>counsel</w:t>
      </w:r>
    </w:p>
    <w:p>
      <w:r>
        <w:t>counsel to</w:t>
      </w:r>
    </w:p>
    <w:p>
      <w:r>
        <w:t>counseling</w:t>
      </w:r>
    </w:p>
    <w:p>
      <w:r>
        <w:rPr>
          <w:u w:val="single"/>
        </w:rPr>
        <w:t>counseling</w:t>
      </w:r>
    </w:p>
    <w:p>
      <w:r>
        <w:t>counselor</w:t>
      </w:r>
    </w:p>
    <w:p>
      <w:r>
        <w:rPr>
          <w:u w:val="single"/>
        </w:rPr>
        <w:t>counselor</w:t>
      </w:r>
    </w:p>
    <w:p>
      <w:r>
        <w:t>count</w:t>
      </w:r>
    </w:p>
    <w:p>
      <w:r>
        <w:rPr>
          <w:u w:val="single"/>
        </w:rPr>
        <w:t>count</w:t>
      </w:r>
    </w:p>
    <w:p>
      <w:r>
        <w:rPr>
          <w:u w:val="single"/>
        </w:rPr>
        <w:t>count</w:t>
      </w:r>
    </w:p>
    <w:p>
      <w:r>
        <w:rPr>
          <w:u w:val="single"/>
        </w:rPr>
        <w:t>count</w:t>
      </w:r>
    </w:p>
    <w:p>
      <w:r>
        <w:t>count on</w:t>
      </w:r>
    </w:p>
    <w:p>
      <w:r>
        <w:rPr>
          <w:u w:val="single"/>
        </w:rPr>
        <w:t>count on</w:t>
      </w:r>
    </w:p>
    <w:p>
      <w:r>
        <w:t>countdown</w:t>
      </w:r>
    </w:p>
    <w:p>
      <w:r>
        <w:t>counter</w:t>
      </w:r>
    </w:p>
    <w:p>
      <w:r>
        <w:rPr>
          <w:u w:val="single"/>
        </w:rPr>
        <w:t>counter</w:t>
      </w:r>
    </w:p>
    <w:p>
      <w:r>
        <w:rPr>
          <w:u w:val="single"/>
        </w:rPr>
        <w:t>counter</w:t>
      </w:r>
    </w:p>
    <w:p>
      <w:r>
        <w:rPr>
          <w:u w:val="single"/>
        </w:rPr>
        <w:t>counter</w:t>
      </w:r>
    </w:p>
    <w:p>
      <w:r>
        <w:rPr>
          <w:u w:val="single"/>
        </w:rPr>
        <w:t>counter</w:t>
      </w:r>
    </w:p>
    <w:p>
      <w:r>
        <w:rPr>
          <w:u w:val="single"/>
        </w:rPr>
        <w:t>counter</w:t>
      </w:r>
    </w:p>
    <w:p>
      <w:r>
        <w:t>counter-</w:t>
      </w:r>
    </w:p>
    <w:p>
      <w:r>
        <w:t>counteract</w:t>
      </w:r>
    </w:p>
    <w:p>
      <w:r>
        <w:rPr>
          <w:u w:val="single"/>
        </w:rPr>
        <w:t>counteract</w:t>
      </w:r>
    </w:p>
    <w:p>
      <w:r>
        <w:t>counterattack</w:t>
      </w:r>
    </w:p>
    <w:p>
      <w:r>
        <w:rPr>
          <w:u w:val="single"/>
        </w:rPr>
        <w:t>counterattack</w:t>
      </w:r>
    </w:p>
    <w:p>
      <w:r>
        <w:t>counterbalance</w:t>
      </w:r>
    </w:p>
    <w:p>
      <w:r>
        <w:t>counter-clockwise</w:t>
      </w:r>
    </w:p>
    <w:p>
      <w:r>
        <w:t>counterfeit</w:t>
      </w:r>
    </w:p>
    <w:p>
      <w:r>
        <w:rPr>
          <w:u w:val="single"/>
        </w:rPr>
        <w:t>counterfeit</w:t>
      </w:r>
    </w:p>
    <w:p>
      <w:r>
        <w:t>counterfoil</w:t>
      </w:r>
    </w:p>
    <w:p>
      <w:r>
        <w:t>counteroffensive</w:t>
      </w:r>
    </w:p>
    <w:p>
      <w:r>
        <w:t>counterpart</w:t>
      </w:r>
    </w:p>
    <w:p>
      <w:r>
        <w:rPr>
          <w:u w:val="single"/>
        </w:rPr>
        <w:t>counterpart</w:t>
      </w:r>
    </w:p>
    <w:p>
      <w:r>
        <w:rPr>
          <w:u w:val="single"/>
        </w:rPr>
        <w:t>counterpart</w:t>
      </w:r>
    </w:p>
    <w:p>
      <w:r>
        <w:rPr>
          <w:u w:val="single"/>
        </w:rPr>
        <w:t>counterpart</w:t>
      </w:r>
    </w:p>
    <w:p>
      <w:r>
        <w:t>counterpoise</w:t>
      </w:r>
    </w:p>
    <w:p>
      <w:r>
        <w:t>counterrevolutionary</w:t>
      </w:r>
    </w:p>
    <w:p>
      <w:r>
        <w:t>counters in different holes</w:t>
      </w:r>
    </w:p>
    <w:p>
      <w:r>
        <w:t>counting</w:t>
      </w:r>
    </w:p>
    <w:p>
      <w:r>
        <w:t>countless</w:t>
      </w:r>
    </w:p>
    <w:p>
      <w:r>
        <w:t>country</w:t>
      </w:r>
    </w:p>
    <w:p>
      <w:r>
        <w:rPr>
          <w:u w:val="single"/>
        </w:rPr>
        <w:t>country</w:t>
      </w:r>
    </w:p>
    <w:p>
      <w:r>
        <w:rPr>
          <w:u w:val="single"/>
        </w:rPr>
        <w:t>country</w:t>
      </w:r>
    </w:p>
    <w:p>
      <w:r>
        <w:t>country mallow</w:t>
      </w:r>
    </w:p>
    <w:p>
      <w:r>
        <w:t>countryside</w:t>
      </w:r>
    </w:p>
    <w:p>
      <w:r>
        <w:t>county</w:t>
      </w:r>
    </w:p>
    <w:p>
      <w:r>
        <w:rPr>
          <w:u w:val="single"/>
        </w:rPr>
        <w:t>county</w:t>
      </w:r>
    </w:p>
    <w:p>
      <w:r>
        <w:t>coup d’état</w:t>
      </w:r>
    </w:p>
    <w:p>
      <w:r>
        <w:t>couple</w:t>
      </w:r>
    </w:p>
    <w:p>
      <w:r>
        <w:rPr>
          <w:u w:val="single"/>
        </w:rPr>
        <w:t>couple</w:t>
      </w:r>
    </w:p>
    <w:p>
      <w:r>
        <w:rPr>
          <w:u w:val="single"/>
        </w:rPr>
        <w:t>couple</w:t>
      </w:r>
    </w:p>
    <w:p>
      <w:r>
        <w:rPr>
          <w:u w:val="single"/>
        </w:rPr>
        <w:t>couple</w:t>
      </w:r>
    </w:p>
    <w:p>
      <w:r>
        <w:t>coupon</w:t>
      </w:r>
    </w:p>
    <w:p>
      <w:r>
        <w:t>courage</w:t>
      </w:r>
    </w:p>
    <w:p>
      <w:r>
        <w:rPr>
          <w:u w:val="single"/>
        </w:rPr>
        <w:t>courage</w:t>
      </w:r>
    </w:p>
    <w:p>
      <w:r>
        <w:rPr>
          <w:u w:val="single"/>
        </w:rPr>
        <w:t>courage</w:t>
      </w:r>
    </w:p>
    <w:p>
      <w:r>
        <w:t>courageous</w:t>
      </w:r>
    </w:p>
    <w:p>
      <w:r>
        <w:rPr>
          <w:u w:val="single"/>
        </w:rPr>
        <w:t>courageous</w:t>
      </w:r>
    </w:p>
    <w:p>
      <w:r>
        <w:rPr>
          <w:u w:val="single"/>
        </w:rPr>
        <w:t>courageous</w:t>
      </w:r>
    </w:p>
    <w:p>
      <w:r>
        <w:rPr>
          <w:u w:val="single"/>
        </w:rPr>
        <w:t>courageous</w:t>
      </w:r>
    </w:p>
    <w:p>
      <w:r>
        <w:rPr>
          <w:u w:val="single"/>
        </w:rPr>
        <w:t>courageous</w:t>
      </w:r>
    </w:p>
    <w:p>
      <w:r>
        <w:t>courageously</w:t>
      </w:r>
    </w:p>
    <w:p>
      <w:r>
        <w:t>courgette</w:t>
      </w:r>
    </w:p>
    <w:p>
      <w:r>
        <w:t>courier</w:t>
      </w:r>
    </w:p>
    <w:p>
      <w:r>
        <w:rPr>
          <w:u w:val="single"/>
        </w:rPr>
        <w:t>courier</w:t>
      </w:r>
    </w:p>
    <w:p>
      <w:r>
        <w:t>course</w:t>
      </w:r>
    </w:p>
    <w:p>
      <w:r>
        <w:rPr>
          <w:u w:val="single"/>
        </w:rPr>
        <w:t>course</w:t>
      </w:r>
    </w:p>
    <w:p>
      <w:r>
        <w:rPr>
          <w:u w:val="single"/>
        </w:rPr>
        <w:t>course</w:t>
      </w:r>
    </w:p>
    <w:p>
      <w:r>
        <w:rPr>
          <w:u w:val="single"/>
        </w:rPr>
        <w:t>course</w:t>
      </w:r>
    </w:p>
    <w:p>
      <w:r>
        <w:rPr>
          <w:u w:val="single"/>
        </w:rPr>
        <w:t>course</w:t>
      </w:r>
    </w:p>
    <w:p>
      <w:r>
        <w:rPr>
          <w:u w:val="single"/>
        </w:rPr>
        <w:t>course</w:t>
      </w:r>
    </w:p>
    <w:p>
      <w:r>
        <w:t>court</w:t>
      </w:r>
    </w:p>
    <w:p>
      <w:r>
        <w:rPr>
          <w:u w:val="single"/>
        </w:rPr>
        <w:t>court</w:t>
      </w:r>
    </w:p>
    <w:p>
      <w:r>
        <w:rPr>
          <w:u w:val="single"/>
        </w:rPr>
        <w:t>court</w:t>
      </w:r>
    </w:p>
    <w:p>
      <w:r>
        <w:rPr>
          <w:u w:val="single"/>
        </w:rPr>
        <w:t>court</w:t>
      </w:r>
    </w:p>
    <w:p>
      <w:r>
        <w:rPr>
          <w:u w:val="single"/>
        </w:rPr>
        <w:t>court</w:t>
      </w:r>
    </w:p>
    <w:p>
      <w:r>
        <w:rPr>
          <w:u w:val="single"/>
        </w:rPr>
        <w:t>court</w:t>
      </w:r>
    </w:p>
    <w:p>
      <w:r>
        <w:t>court case</w:t>
      </w:r>
    </w:p>
    <w:p>
      <w:r>
        <w:t>court each other</w:t>
      </w:r>
    </w:p>
    <w:p>
      <w:r>
        <w:t>courteous</w:t>
      </w:r>
    </w:p>
    <w:p>
      <w:r>
        <w:t>courtesy</w:t>
      </w:r>
    </w:p>
    <w:p>
      <w:r>
        <w:rPr>
          <w:u w:val="single"/>
        </w:rPr>
        <w:t>courtesy</w:t>
      </w:r>
    </w:p>
    <w:p>
      <w:r>
        <w:t>court-martial</w:t>
      </w:r>
    </w:p>
    <w:p>
      <w:r>
        <w:t>courtyard</w:t>
      </w:r>
    </w:p>
    <w:p>
      <w:r>
        <w:rPr>
          <w:u w:val="single"/>
        </w:rPr>
        <w:t>courtyard</w:t>
      </w:r>
    </w:p>
    <w:p>
      <w:r>
        <w:t>cousin</w:t>
      </w:r>
    </w:p>
    <w:p>
      <w:r>
        <w:rPr>
          <w:u w:val="single"/>
        </w:rPr>
        <w:t>cousin</w:t>
      </w:r>
    </w:p>
    <w:p>
      <w:r>
        <w:t>covenant</w:t>
      </w:r>
    </w:p>
    <w:p>
      <w:r>
        <w:t>cover</w:t>
      </w:r>
    </w:p>
    <w:p>
      <w:r>
        <w:rPr>
          <w:u w:val="single"/>
        </w:rPr>
        <w:t>cover</w:t>
      </w:r>
    </w:p>
    <w:p>
      <w:r>
        <w:rPr>
          <w:u w:val="single"/>
        </w:rPr>
        <w:t>cover</w:t>
      </w:r>
    </w:p>
    <w:p>
      <w:r>
        <w:rPr>
          <w:u w:val="single"/>
        </w:rPr>
        <w:t>cover</w:t>
      </w:r>
    </w:p>
    <w:p>
      <w:r>
        <w:rPr>
          <w:u w:val="single"/>
        </w:rPr>
        <w:t>cover</w:t>
      </w:r>
    </w:p>
    <w:p>
      <w:r>
        <w:t>cover completely</w:t>
      </w:r>
    </w:p>
    <w:p>
      <w:r>
        <w:t>cover from head to toe</w:t>
      </w:r>
    </w:p>
    <w:p>
      <w:r>
        <w:t>cover up</w:t>
      </w:r>
    </w:p>
    <w:p>
      <w:r>
        <w:t>cover with embers</w:t>
      </w:r>
    </w:p>
    <w:p>
      <w:r>
        <w:t>coverall</w:t>
      </w:r>
    </w:p>
    <w:p>
      <w:r>
        <w:t>covered</w:t>
      </w:r>
    </w:p>
    <w:p>
      <w:r>
        <w:t>covert</w:t>
      </w:r>
    </w:p>
    <w:p>
      <w:r>
        <w:t>covet</w:t>
      </w:r>
    </w:p>
    <w:p>
      <w:r>
        <w:rPr>
          <w:u w:val="single"/>
        </w:rPr>
        <w:t>covet</w:t>
      </w:r>
    </w:p>
    <w:p>
      <w:r>
        <w:t>covetous</w:t>
      </w:r>
    </w:p>
    <w:p>
      <w:r>
        <w:t>cow</w:t>
      </w:r>
    </w:p>
    <w:p>
      <w:r>
        <w:rPr>
          <w:u w:val="single"/>
        </w:rPr>
        <w:t>cow</w:t>
      </w:r>
    </w:p>
    <w:p>
      <w:r>
        <w:t>cow itch</w:t>
      </w:r>
    </w:p>
    <w:p>
      <w:r>
        <w:rPr>
          <w:u w:val="single"/>
        </w:rPr>
        <w:t>cow itch</w:t>
      </w:r>
    </w:p>
    <w:p>
      <w:r>
        <w:t>cowage</w:t>
      </w:r>
    </w:p>
    <w:p>
      <w:r>
        <w:rPr>
          <w:u w:val="single"/>
        </w:rPr>
        <w:t>cowage</w:t>
      </w:r>
    </w:p>
    <w:p>
      <w:r>
        <w:t>coward</w:t>
      </w:r>
    </w:p>
    <w:p>
      <w:r>
        <w:rPr>
          <w:u w:val="single"/>
        </w:rPr>
        <w:t>coward</w:t>
      </w:r>
    </w:p>
    <w:p>
      <w:r>
        <w:t>cowardice</w:t>
      </w:r>
    </w:p>
    <w:p>
      <w:r>
        <w:t>cowardly</w:t>
      </w:r>
    </w:p>
    <w:p>
      <w:r>
        <w:rPr>
          <w:u w:val="single"/>
        </w:rPr>
        <w:t>cowardly</w:t>
      </w:r>
    </w:p>
    <w:p>
      <w:r>
        <w:rPr>
          <w:u w:val="single"/>
        </w:rPr>
        <w:t>cowardly</w:t>
      </w:r>
    </w:p>
    <w:p>
      <w:r>
        <w:t>cowboy’s hat</w:t>
      </w:r>
    </w:p>
    <w:p>
      <w:r>
        <w:t>cower</w:t>
      </w:r>
    </w:p>
    <w:p>
      <w:r>
        <w:t>cowfish</w:t>
      </w:r>
    </w:p>
    <w:p>
      <w:r>
        <w:t>co-wife relationship</w:t>
      </w:r>
    </w:p>
    <w:p>
      <w:r>
        <w:t>cowpea</w:t>
      </w:r>
    </w:p>
    <w:p>
      <w:r>
        <w:t>cowpea bean</w:t>
      </w:r>
    </w:p>
    <w:p>
      <w:r>
        <w:t>cowpeas boiled with maize or millet</w:t>
      </w:r>
    </w:p>
    <w:p>
      <w:r>
        <w:t>cowries</w:t>
      </w:r>
    </w:p>
    <w:p>
      <w:r>
        <w:rPr>
          <w:u w:val="single"/>
        </w:rPr>
        <w:t>cowries</w:t>
      </w:r>
    </w:p>
    <w:p>
      <w:r>
        <w:t>cowries as counters in the mancala game</w:t>
      </w:r>
    </w:p>
    <w:p>
      <w:r>
        <w:t>cowry</w:t>
      </w:r>
    </w:p>
    <w:p>
      <w:r>
        <w:t>cowry shell</w:t>
      </w:r>
    </w:p>
    <w:p>
      <w:r>
        <w:t>cowshed</w:t>
      </w:r>
    </w:p>
    <w:p>
      <w:r>
        <w:rPr>
          <w:u w:val="single"/>
        </w:rPr>
        <w:t>cowshed</w:t>
      </w:r>
    </w:p>
    <w:p>
      <w:r>
        <w:t>cozy</w:t>
      </w:r>
    </w:p>
    <w:p>
      <w:r>
        <w:rPr>
          <w:u w:val="single"/>
        </w:rPr>
        <w:t>cozy</w:t>
      </w:r>
    </w:p>
    <w:p>
      <w:r>
        <w:t>crab</w:t>
      </w:r>
    </w:p>
    <w:p>
      <w:r>
        <w:t>Crab</w:t>
      </w:r>
    </w:p>
    <w:p>
      <w:r>
        <w:t>crab's eye</w:t>
      </w:r>
    </w:p>
    <w:p>
      <w:r>
        <w:t>crack</w:t>
      </w:r>
    </w:p>
    <w:p>
      <w:r>
        <w:rPr>
          <w:u w:val="single"/>
        </w:rPr>
        <w:t>crack</w:t>
      </w:r>
    </w:p>
    <w:p>
      <w:r>
        <w:rPr>
          <w:u w:val="single"/>
        </w:rPr>
        <w:t>crack</w:t>
      </w:r>
    </w:p>
    <w:p>
      <w:r>
        <w:rPr>
          <w:u w:val="single"/>
        </w:rPr>
        <w:t>crack</w:t>
      </w:r>
    </w:p>
    <w:p>
      <w:r>
        <w:rPr>
          <w:u w:val="single"/>
        </w:rPr>
        <w:t>crack</w:t>
      </w:r>
    </w:p>
    <w:p>
      <w:r>
        <w:rPr>
          <w:u w:val="single"/>
        </w:rPr>
        <w:t>crack</w:t>
      </w:r>
    </w:p>
    <w:p>
      <w:r>
        <w:rPr>
          <w:u w:val="single"/>
        </w:rPr>
        <w:t>crack</w:t>
      </w:r>
    </w:p>
    <w:p>
      <w:r>
        <w:rPr>
          <w:u w:val="single"/>
        </w:rPr>
        <w:t>crack</w:t>
      </w:r>
    </w:p>
    <w:p>
      <w:r>
        <w:rPr>
          <w:u w:val="single"/>
        </w:rPr>
        <w:t>crack</w:t>
      </w:r>
    </w:p>
    <w:p>
      <w:r>
        <w:rPr>
          <w:u w:val="single"/>
        </w:rPr>
        <w:t>crack</w:t>
      </w:r>
    </w:p>
    <w:p>
      <w:r>
        <w:t>crack into pieces</w:t>
      </w:r>
    </w:p>
    <w:p>
      <w:r>
        <w:t>crack on the heel</w:t>
      </w:r>
    </w:p>
    <w:p>
      <w:r>
        <w:t>crack sound</w:t>
      </w:r>
    </w:p>
    <w:p>
      <w:r>
        <w:t>crack!</w:t>
      </w:r>
    </w:p>
    <w:p>
      <w:r>
        <w:t>crackdown</w:t>
      </w:r>
    </w:p>
    <w:p>
      <w:r>
        <w:t>cracker</w:t>
      </w:r>
    </w:p>
    <w:p>
      <w:r>
        <w:rPr>
          <w:u w:val="single"/>
        </w:rPr>
        <w:t>cracker</w:t>
      </w:r>
    </w:p>
    <w:p>
      <w:r>
        <w:t>cracking</w:t>
      </w:r>
    </w:p>
    <w:p>
      <w:r>
        <w:rPr>
          <w:u w:val="single"/>
        </w:rPr>
        <w:t>cracking</w:t>
      </w:r>
    </w:p>
    <w:p>
      <w:r>
        <w:t>cracking sound</w:t>
      </w:r>
    </w:p>
    <w:p>
      <w:r>
        <w:rPr>
          <w:u w:val="single"/>
        </w:rPr>
        <w:t>cracking sound</w:t>
      </w:r>
    </w:p>
    <w:p>
      <w:r>
        <w:t>crackle</w:t>
      </w:r>
    </w:p>
    <w:p>
      <w:r>
        <w:rPr>
          <w:u w:val="single"/>
        </w:rPr>
        <w:t>crackle</w:t>
      </w:r>
    </w:p>
    <w:p>
      <w:r>
        <w:t>cradle</w:t>
      </w:r>
    </w:p>
    <w:p>
      <w:r>
        <w:rPr>
          <w:u w:val="single"/>
        </w:rPr>
        <w:t>cradle</w:t>
      </w:r>
    </w:p>
    <w:p>
      <w:r>
        <w:t>craft</w:t>
      </w:r>
    </w:p>
    <w:p>
      <w:r>
        <w:rPr>
          <w:u w:val="single"/>
        </w:rPr>
        <w:t>craft</w:t>
      </w:r>
    </w:p>
    <w:p>
      <w:r>
        <w:rPr>
          <w:u w:val="single"/>
        </w:rPr>
        <w:t>craft</w:t>
      </w:r>
    </w:p>
    <w:p>
      <w:r>
        <w:t>craftiness</w:t>
      </w:r>
    </w:p>
    <w:p>
      <w:r>
        <w:t>craftsman</w:t>
      </w:r>
    </w:p>
    <w:p>
      <w:r>
        <w:rPr>
          <w:u w:val="single"/>
        </w:rPr>
        <w:t>craftsman</w:t>
      </w:r>
    </w:p>
    <w:p>
      <w:r>
        <w:t>craftsmanship</w:t>
      </w:r>
    </w:p>
    <w:p>
      <w:r>
        <w:t>crafty</w:t>
      </w:r>
    </w:p>
    <w:p>
      <w:r>
        <w:rPr>
          <w:u w:val="single"/>
        </w:rPr>
        <w:t>crafty</w:t>
      </w:r>
    </w:p>
    <w:p>
      <w:r>
        <w:rPr>
          <w:u w:val="single"/>
        </w:rPr>
        <w:t>crafty</w:t>
      </w:r>
    </w:p>
    <w:p>
      <w:r>
        <w:rPr>
          <w:u w:val="single"/>
        </w:rPr>
        <w:t>crafty</w:t>
      </w:r>
    </w:p>
    <w:p>
      <w:r>
        <w:t>crag</w:t>
      </w:r>
    </w:p>
    <w:p>
      <w:r>
        <w:t>cram</w:t>
      </w:r>
    </w:p>
    <w:p>
      <w:r>
        <w:rPr>
          <w:u w:val="single"/>
        </w:rPr>
        <w:t>cram</w:t>
      </w:r>
    </w:p>
    <w:p>
      <w:r>
        <w:t>crammed</w:t>
      </w:r>
    </w:p>
    <w:p>
      <w:r>
        <w:rPr>
          <w:u w:val="single"/>
        </w:rPr>
        <w:t>crammed</w:t>
      </w:r>
    </w:p>
    <w:p>
      <w:r>
        <w:t>cramming</w:t>
      </w:r>
    </w:p>
    <w:p>
      <w:r>
        <w:t>cramp</w:t>
      </w:r>
    </w:p>
    <w:p>
      <w:r>
        <w:rPr>
          <w:u w:val="single"/>
        </w:rPr>
        <w:t>cramp</w:t>
      </w:r>
    </w:p>
    <w:p>
      <w:r>
        <w:t>crane</w:t>
      </w:r>
    </w:p>
    <w:p>
      <w:r>
        <w:rPr>
          <w:u w:val="single"/>
        </w:rPr>
        <w:t>crane</w:t>
      </w:r>
    </w:p>
    <w:p>
      <w:r>
        <w:t>crank</w:t>
      </w:r>
    </w:p>
    <w:p>
      <w:r>
        <w:t>crankshaft</w:t>
      </w:r>
    </w:p>
    <w:p>
      <w:r>
        <w:t>cranny</w:t>
      </w:r>
    </w:p>
    <w:p>
      <w:r>
        <w:t>crash</w:t>
      </w:r>
    </w:p>
    <w:p>
      <w:r>
        <w:rPr>
          <w:u w:val="single"/>
        </w:rPr>
        <w:t>crash</w:t>
      </w:r>
    </w:p>
    <w:p>
      <w:r>
        <w:rPr>
          <w:u w:val="single"/>
        </w:rPr>
        <w:t>crash</w:t>
      </w:r>
    </w:p>
    <w:p>
      <w:r>
        <w:t>crash barrier</w:t>
      </w:r>
    </w:p>
    <w:p>
      <w:r>
        <w:t>crash into</w:t>
      </w:r>
    </w:p>
    <w:p>
      <w:r>
        <w:rPr>
          <w:u w:val="single"/>
        </w:rPr>
        <w:t>crash into</w:t>
      </w:r>
    </w:p>
    <w:p>
      <w:r>
        <w:t>crash-helmet</w:t>
      </w:r>
    </w:p>
    <w:p>
      <w:r>
        <w:t>crash-land</w:t>
      </w:r>
    </w:p>
    <w:p>
      <w:r>
        <w:t>crate</w:t>
      </w:r>
    </w:p>
    <w:p>
      <w:r>
        <w:t>crater</w:t>
      </w:r>
    </w:p>
    <w:p>
      <w:r>
        <w:t>crave</w:t>
      </w:r>
    </w:p>
    <w:p>
      <w:r>
        <w:t>craven</w:t>
      </w:r>
    </w:p>
    <w:p>
      <w:r>
        <w:rPr>
          <w:u w:val="single"/>
        </w:rPr>
        <w:t>craven</w:t>
      </w:r>
    </w:p>
    <w:p>
      <w:r>
        <w:t>craving</w:t>
      </w:r>
    </w:p>
    <w:p>
      <w:r>
        <w:rPr>
          <w:u w:val="single"/>
        </w:rPr>
        <w:t>craving</w:t>
      </w:r>
    </w:p>
    <w:p>
      <w:r>
        <w:rPr>
          <w:u w:val="single"/>
        </w:rPr>
        <w:t>craving</w:t>
      </w:r>
    </w:p>
    <w:p>
      <w:r>
        <w:rPr>
          <w:u w:val="single"/>
        </w:rPr>
        <w:t>craving</w:t>
      </w:r>
    </w:p>
    <w:p>
      <w:r>
        <w:t>crawfish</w:t>
      </w:r>
    </w:p>
    <w:p>
      <w:r>
        <w:t>crawl</w:t>
      </w:r>
    </w:p>
    <w:p>
      <w:r>
        <w:rPr>
          <w:u w:val="single"/>
        </w:rPr>
        <w:t>crawl</w:t>
      </w:r>
    </w:p>
    <w:p>
      <w:r>
        <w:t>crawl in sitting position</w:t>
      </w:r>
    </w:p>
    <w:p>
      <w:r>
        <w:t>crawling</w:t>
      </w:r>
    </w:p>
    <w:p>
      <w:r>
        <w:rPr>
          <w:u w:val="single"/>
        </w:rPr>
        <w:t>crawling</w:t>
      </w:r>
    </w:p>
    <w:p>
      <w:r>
        <w:t>crayfish</w:t>
      </w:r>
    </w:p>
    <w:p>
      <w:r>
        <w:t>crazy</w:t>
      </w:r>
    </w:p>
    <w:p>
      <w:r>
        <w:rPr>
          <w:u w:val="single"/>
        </w:rPr>
        <w:t>crazy</w:t>
      </w:r>
    </w:p>
    <w:p>
      <w:r>
        <w:rPr>
          <w:u w:val="single"/>
        </w:rPr>
        <w:t>crazy</w:t>
      </w:r>
    </w:p>
    <w:p>
      <w:r>
        <w:rPr>
          <w:u w:val="single"/>
        </w:rPr>
        <w:t>crazy</w:t>
      </w:r>
    </w:p>
    <w:p>
      <w:r>
        <w:rPr>
          <w:u w:val="single"/>
        </w:rPr>
        <w:t>crazy</w:t>
      </w:r>
    </w:p>
    <w:p>
      <w:r>
        <w:t>cream</w:t>
      </w:r>
    </w:p>
    <w:p>
      <w:r>
        <w:rPr>
          <w:u w:val="single"/>
        </w:rPr>
        <w:t>cream</w:t>
      </w:r>
    </w:p>
    <w:p>
      <w:r>
        <w:rPr>
          <w:u w:val="single"/>
        </w:rPr>
        <w:t>cream</w:t>
      </w:r>
    </w:p>
    <w:p>
      <w:r>
        <w:t>crease</w:t>
      </w:r>
    </w:p>
    <w:p>
      <w:r>
        <w:rPr>
          <w:u w:val="single"/>
        </w:rPr>
        <w:t>crease</w:t>
      </w:r>
    </w:p>
    <w:p>
      <w:r>
        <w:rPr>
          <w:u w:val="single"/>
        </w:rPr>
        <w:t>crease</w:t>
      </w:r>
    </w:p>
    <w:p>
      <w:r>
        <w:rPr>
          <w:u w:val="single"/>
        </w:rPr>
        <w:t>crease</w:t>
      </w:r>
    </w:p>
    <w:p>
      <w:r>
        <w:rPr>
          <w:u w:val="single"/>
        </w:rPr>
        <w:t>crease</w:t>
      </w:r>
    </w:p>
    <w:p>
      <w:r>
        <w:t>creasing</w:t>
      </w:r>
    </w:p>
    <w:p>
      <w:r>
        <w:t>create</w:t>
      </w:r>
    </w:p>
    <w:p>
      <w:r>
        <w:rPr>
          <w:u w:val="single"/>
        </w:rPr>
        <w:t>create</w:t>
      </w:r>
    </w:p>
    <w:p>
      <w:r>
        <w:rPr>
          <w:u w:val="single"/>
        </w:rPr>
        <w:t>create</w:t>
      </w:r>
    </w:p>
    <w:p>
      <w:r>
        <w:t>create a name</w:t>
      </w:r>
    </w:p>
    <w:p>
      <w:r>
        <w:t>create an art work</w:t>
      </w:r>
    </w:p>
    <w:p>
      <w:r>
        <w:t>create an artwork</w:t>
      </w:r>
    </w:p>
    <w:p>
      <w:r>
        <w:t>create trouble for</w:t>
      </w:r>
    </w:p>
    <w:p>
      <w:r>
        <w:t>creation</w:t>
      </w:r>
    </w:p>
    <w:p>
      <w:r>
        <w:rPr>
          <w:u w:val="single"/>
        </w:rPr>
        <w:t>creation</w:t>
      </w:r>
    </w:p>
    <w:p>
      <w:r>
        <w:t>creative</w:t>
      </w:r>
    </w:p>
    <w:p>
      <w:r>
        <w:rPr>
          <w:u w:val="single"/>
        </w:rPr>
        <w:t>creative</w:t>
      </w:r>
    </w:p>
    <w:p>
      <w:r>
        <w:t>creativity</w:t>
      </w:r>
    </w:p>
    <w:p>
      <w:r>
        <w:t>creator</w:t>
      </w:r>
    </w:p>
    <w:p>
      <w:r>
        <w:t>Creator</w:t>
      </w:r>
    </w:p>
    <w:p>
      <w:r>
        <w:t>creature</w:t>
      </w:r>
    </w:p>
    <w:p>
      <w:r>
        <w:t>crèche</w:t>
      </w:r>
    </w:p>
    <w:p>
      <w:r>
        <w:t>credential</w:t>
      </w:r>
    </w:p>
    <w:p>
      <w:r>
        <w:rPr>
          <w:u w:val="single"/>
        </w:rPr>
        <w:t>credential</w:t>
      </w:r>
    </w:p>
    <w:p>
      <w:r>
        <w:t>credible</w:t>
      </w:r>
    </w:p>
    <w:p>
      <w:r>
        <w:rPr>
          <w:u w:val="single"/>
        </w:rPr>
        <w:t>credible</w:t>
      </w:r>
    </w:p>
    <w:p>
      <w:r>
        <w:rPr>
          <w:u w:val="single"/>
        </w:rPr>
        <w:t>credible</w:t>
      </w:r>
    </w:p>
    <w:p>
      <w:r>
        <w:rPr>
          <w:u w:val="single"/>
        </w:rPr>
        <w:t>credible</w:t>
      </w:r>
    </w:p>
    <w:p>
      <w:r>
        <w:rPr>
          <w:u w:val="single"/>
        </w:rPr>
        <w:t>credible</w:t>
      </w:r>
    </w:p>
    <w:p>
      <w:r>
        <w:t>credit</w:t>
      </w:r>
    </w:p>
    <w:p>
      <w:r>
        <w:rPr>
          <w:u w:val="single"/>
        </w:rPr>
        <w:t>credit</w:t>
      </w:r>
    </w:p>
    <w:p>
      <w:r>
        <w:rPr>
          <w:u w:val="single"/>
        </w:rPr>
        <w:t>credit</w:t>
      </w:r>
    </w:p>
    <w:p>
      <w:r>
        <w:t>credit card</w:t>
      </w:r>
    </w:p>
    <w:p>
      <w:r>
        <w:t>creditor</w:t>
      </w:r>
    </w:p>
    <w:p>
      <w:r>
        <w:rPr>
          <w:u w:val="single"/>
        </w:rPr>
        <w:t>creditor</w:t>
      </w:r>
    </w:p>
    <w:p>
      <w:r>
        <w:t>creed</w:t>
      </w:r>
    </w:p>
    <w:p>
      <w:r>
        <w:t>creek</w:t>
      </w:r>
    </w:p>
    <w:p>
      <w:r>
        <w:rPr>
          <w:u w:val="single"/>
        </w:rPr>
        <w:t>creek</w:t>
      </w:r>
    </w:p>
    <w:p>
      <w:r>
        <w:t>creep</w:t>
      </w:r>
    </w:p>
    <w:p>
      <w:r>
        <w:rPr>
          <w:u w:val="single"/>
        </w:rPr>
        <w:t>creep</w:t>
      </w:r>
    </w:p>
    <w:p>
      <w:r>
        <w:t>creeping</w:t>
      </w:r>
    </w:p>
    <w:p>
      <w:r>
        <w:rPr>
          <w:u w:val="single"/>
        </w:rPr>
        <w:t>creeping</w:t>
      </w:r>
    </w:p>
    <w:p>
      <w:r>
        <w:rPr>
          <w:u w:val="single"/>
        </w:rPr>
        <w:t>creeping</w:t>
      </w:r>
    </w:p>
    <w:p>
      <w:r>
        <w:rPr>
          <w:u w:val="single"/>
        </w:rPr>
        <w:t>creeping</w:t>
      </w:r>
    </w:p>
    <w:p>
      <w:r>
        <w:rPr>
          <w:u w:val="single"/>
        </w:rPr>
        <w:t>creeping</w:t>
      </w:r>
    </w:p>
    <w:p>
      <w:r>
        <w:t>cremaspora</w:t>
      </w:r>
    </w:p>
    <w:p>
      <w:r>
        <w:t>cremate</w:t>
      </w:r>
    </w:p>
    <w:p>
      <w:r>
        <w:t>crematorium</w:t>
      </w:r>
    </w:p>
    <w:p>
      <w:r>
        <w:t>crematory</w:t>
      </w:r>
    </w:p>
    <w:p>
      <w:r>
        <w:t>crescent</w:t>
      </w:r>
    </w:p>
    <w:p>
      <w:r>
        <w:t>crescent grunter</w:t>
      </w:r>
    </w:p>
    <w:p>
      <w:r>
        <w:t>crest</w:t>
      </w:r>
    </w:p>
    <w:p>
      <w:r>
        <w:rPr>
          <w:u w:val="single"/>
        </w:rPr>
        <w:t>crest</w:t>
      </w:r>
    </w:p>
    <w:p>
      <w:r>
        <w:t>crest feathers</w:t>
      </w:r>
    </w:p>
    <w:p>
      <w:r>
        <w:t>crest of a mountain</w:t>
      </w:r>
    </w:p>
    <w:p>
      <w:r>
        <w:t>crested flycatcher</w:t>
      </w:r>
    </w:p>
    <w:p>
      <w:r>
        <w:t>crested Guinea fowl</w:t>
      </w:r>
    </w:p>
    <w:p>
      <w:r>
        <w:t>crested malimbe</w:t>
      </w:r>
    </w:p>
    <w:p>
      <w:r>
        <w:t>cretin</w:t>
      </w:r>
    </w:p>
    <w:p>
      <w:r>
        <w:t>crevasse</w:t>
      </w:r>
    </w:p>
    <w:p>
      <w:r>
        <w:t>crevice</w:t>
      </w:r>
    </w:p>
    <w:p>
      <w:r>
        <w:t>crew</w:t>
      </w:r>
    </w:p>
    <w:p>
      <w:r>
        <w:t>crib</w:t>
      </w:r>
    </w:p>
    <w:p>
      <w:r>
        <w:t>crick</w:t>
      </w:r>
    </w:p>
    <w:p>
      <w:r>
        <w:t>cricket</w:t>
      </w:r>
    </w:p>
    <w:p>
      <w:r>
        <w:rPr>
          <w:u w:val="single"/>
        </w:rPr>
        <w:t>cricket</w:t>
      </w:r>
    </w:p>
    <w:p>
      <w:r>
        <w:t>crime</w:t>
      </w:r>
    </w:p>
    <w:p>
      <w:r>
        <w:rPr>
          <w:u w:val="single"/>
        </w:rPr>
        <w:t>crime</w:t>
      </w:r>
    </w:p>
    <w:p>
      <w:r>
        <w:t>criminal</w:t>
      </w:r>
    </w:p>
    <w:p>
      <w:r>
        <w:rPr>
          <w:u w:val="single"/>
        </w:rPr>
        <w:t>criminal</w:t>
      </w:r>
    </w:p>
    <w:p>
      <w:r>
        <w:t>criminal offense</w:t>
      </w:r>
    </w:p>
    <w:p>
      <w:r>
        <w:rPr>
          <w:u w:val="single"/>
        </w:rPr>
        <w:t>criminal offense</w:t>
      </w:r>
    </w:p>
    <w:p>
      <w:r>
        <w:t>criminal record</w:t>
      </w:r>
    </w:p>
    <w:p>
      <w:r>
        <w:t>criminality</w:t>
      </w:r>
    </w:p>
    <w:p>
      <w:r>
        <w:t>criminology</w:t>
      </w:r>
    </w:p>
    <w:p>
      <w:r>
        <w:t>crimson</w:t>
      </w:r>
    </w:p>
    <w:p>
      <w:r>
        <w:t>cringe</w:t>
      </w:r>
    </w:p>
    <w:p>
      <w:r>
        <w:rPr>
          <w:u w:val="single"/>
        </w:rPr>
        <w:t>cringe</w:t>
      </w:r>
    </w:p>
    <w:p>
      <w:r>
        <w:t>crinkle</w:t>
      </w:r>
    </w:p>
    <w:p>
      <w:r>
        <w:t>cripple</w:t>
      </w:r>
    </w:p>
    <w:p>
      <w:r>
        <w:t>crippled</w:t>
      </w:r>
    </w:p>
    <w:p>
      <w:r>
        <w:rPr>
          <w:u w:val="single"/>
        </w:rPr>
        <w:t>crippled</w:t>
      </w:r>
    </w:p>
    <w:p>
      <w:r>
        <w:t>crippled person</w:t>
      </w:r>
    </w:p>
    <w:p>
      <w:r>
        <w:t>crisis</w:t>
      </w:r>
    </w:p>
    <w:p>
      <w:r>
        <w:rPr>
          <w:u w:val="single"/>
        </w:rPr>
        <w:t>crisis</w:t>
      </w:r>
    </w:p>
    <w:p>
      <w:r>
        <w:t>crisp</w:t>
      </w:r>
    </w:p>
    <w:p>
      <w:r>
        <w:t>crisps</w:t>
      </w:r>
    </w:p>
    <w:p>
      <w:r>
        <w:t>crisscross</w:t>
      </w:r>
    </w:p>
    <w:p>
      <w:r>
        <w:t>criterion</w:t>
      </w:r>
    </w:p>
    <w:p>
      <w:r>
        <w:t>critic</w:t>
      </w:r>
    </w:p>
    <w:p>
      <w:r>
        <w:t>critical</w:t>
      </w:r>
    </w:p>
    <w:p>
      <w:r>
        <w:rPr>
          <w:u w:val="single"/>
        </w:rPr>
        <w:t>critical</w:t>
      </w:r>
    </w:p>
    <w:p>
      <w:r>
        <w:t>critical condition</w:t>
      </w:r>
    </w:p>
    <w:p>
      <w:r>
        <w:t>critically</w:t>
      </w:r>
    </w:p>
    <w:p>
      <w:r>
        <w:t>criticism</w:t>
      </w:r>
    </w:p>
    <w:p>
      <w:r>
        <w:t>criticize</w:t>
      </w:r>
    </w:p>
    <w:p>
      <w:r>
        <w:rPr>
          <w:u w:val="single"/>
        </w:rPr>
        <w:t>criticize</w:t>
      </w:r>
    </w:p>
    <w:p>
      <w:r>
        <w:t>critique</w:t>
      </w:r>
    </w:p>
    <w:p>
      <w:r>
        <w:rPr>
          <w:u w:val="single"/>
        </w:rPr>
        <w:t>critique</w:t>
      </w:r>
    </w:p>
    <w:p>
      <w:r>
        <w:rPr>
          <w:u w:val="single"/>
        </w:rPr>
        <w:t>critique</w:t>
      </w:r>
    </w:p>
    <w:p>
      <w:r>
        <w:rPr>
          <w:u w:val="single"/>
        </w:rPr>
        <w:t>critique</w:t>
      </w:r>
    </w:p>
    <w:p>
      <w:r>
        <w:rPr>
          <w:u w:val="single"/>
        </w:rPr>
        <w:t>critique</w:t>
      </w:r>
    </w:p>
    <w:p>
      <w:r>
        <w:rPr>
          <w:u w:val="single"/>
        </w:rPr>
        <w:t>critique</w:t>
      </w:r>
    </w:p>
    <w:p>
      <w:r>
        <w:rPr>
          <w:u w:val="single"/>
        </w:rPr>
        <w:t>critique</w:t>
      </w:r>
    </w:p>
    <w:p>
      <w:r>
        <w:t>croak</w:t>
      </w:r>
    </w:p>
    <w:p>
      <w:r>
        <w:rPr>
          <w:u w:val="single"/>
        </w:rPr>
        <w:t>croak</w:t>
      </w:r>
    </w:p>
    <w:p>
      <w:r>
        <w:t>crochet</w:t>
      </w:r>
    </w:p>
    <w:p>
      <w:r>
        <w:rPr>
          <w:u w:val="single"/>
        </w:rPr>
        <w:t>crochet</w:t>
      </w:r>
    </w:p>
    <w:p>
      <w:r>
        <w:t>crocheter</w:t>
      </w:r>
    </w:p>
    <w:p>
      <w:r>
        <w:t>crocheting</w:t>
      </w:r>
    </w:p>
    <w:p>
      <w:r>
        <w:t>crock</w:t>
      </w:r>
    </w:p>
    <w:p>
      <w:r>
        <w:t>crockery</w:t>
      </w:r>
    </w:p>
    <w:p>
      <w:r>
        <w:t>crocodile</w:t>
      </w:r>
    </w:p>
    <w:p>
      <w:r>
        <w:t>crocodile needlefish</w:t>
      </w:r>
    </w:p>
    <w:p>
      <w:r>
        <w:t>crone</w:t>
      </w:r>
    </w:p>
    <w:p>
      <w:r>
        <w:t>crook</w:t>
      </w:r>
    </w:p>
    <w:p>
      <w:r>
        <w:rPr>
          <w:u w:val="single"/>
        </w:rPr>
        <w:t>crook</w:t>
      </w:r>
    </w:p>
    <w:p>
      <w:r>
        <w:rPr>
          <w:u w:val="single"/>
        </w:rPr>
        <w:t>crook</w:t>
      </w:r>
    </w:p>
    <w:p>
      <w:r>
        <w:rPr>
          <w:u w:val="single"/>
        </w:rPr>
        <w:t>crook</w:t>
      </w:r>
    </w:p>
    <w:p>
      <w:r>
        <w:t>crooked</w:t>
      </w:r>
    </w:p>
    <w:p>
      <w:r>
        <w:rPr>
          <w:u w:val="single"/>
        </w:rPr>
        <w:t>crooked</w:t>
      </w:r>
    </w:p>
    <w:p>
      <w:r>
        <w:t>crooked line</w:t>
      </w:r>
    </w:p>
    <w:p>
      <w:r>
        <w:t>crooked teeth</w:t>
      </w:r>
    </w:p>
    <w:p>
      <w:r>
        <w:t>crop</w:t>
      </w:r>
    </w:p>
    <w:p>
      <w:r>
        <w:t>crop gleaner</w:t>
      </w:r>
    </w:p>
    <w:p>
      <w:r>
        <w:t>crop of a bird</w:t>
      </w:r>
    </w:p>
    <w:p>
      <w:r>
        <w:t>crop yield</w:t>
      </w:r>
    </w:p>
    <w:p>
      <w:r>
        <w:t>cross</w:t>
      </w:r>
    </w:p>
    <w:p>
      <w:r>
        <w:rPr>
          <w:u w:val="single"/>
        </w:rPr>
        <w:t>cross</w:t>
      </w:r>
    </w:p>
    <w:p>
      <w:r>
        <w:rPr>
          <w:u w:val="single"/>
        </w:rPr>
        <w:t>cross</w:t>
      </w:r>
    </w:p>
    <w:p>
      <w:r>
        <w:rPr>
          <w:u w:val="single"/>
        </w:rPr>
        <w:t>cross</w:t>
      </w:r>
    </w:p>
    <w:p>
      <w:r>
        <w:rPr>
          <w:u w:val="single"/>
        </w:rPr>
        <w:t>cross</w:t>
      </w:r>
    </w:p>
    <w:p>
      <w:r>
        <w:rPr>
          <w:u w:val="single"/>
        </w:rPr>
        <w:t>cross</w:t>
      </w:r>
    </w:p>
    <w:p>
      <w:r>
        <w:rPr>
          <w:u w:val="single"/>
        </w:rPr>
        <w:t>cross</w:t>
      </w:r>
    </w:p>
    <w:p>
      <w:r>
        <w:rPr>
          <w:u w:val="single"/>
        </w:rPr>
        <w:t>cross</w:t>
      </w:r>
    </w:p>
    <w:p>
      <w:r>
        <w:rPr>
          <w:u w:val="single"/>
        </w:rPr>
        <w:t>cross</w:t>
      </w:r>
    </w:p>
    <w:p>
      <w:r>
        <w:t>cross country</w:t>
      </w:r>
    </w:p>
    <w:p>
      <w:r>
        <w:t>cross eyes</w:t>
      </w:r>
    </w:p>
    <w:p>
      <w:r>
        <w:t>cross kick</w:t>
      </w:r>
    </w:p>
    <w:p>
      <w:r>
        <w:t>cross out</w:t>
      </w:r>
    </w:p>
    <w:p>
      <w:r>
        <w:t>cross over</w:t>
      </w:r>
    </w:p>
    <w:p>
      <w:r>
        <w:rPr>
          <w:u w:val="single"/>
        </w:rPr>
        <w:t>cross over</w:t>
      </w:r>
    </w:p>
    <w:p>
      <w:r>
        <w:t>cross symbol</w:t>
      </w:r>
    </w:p>
    <w:p>
      <w:r>
        <w:t>cross through</w:t>
      </w:r>
    </w:p>
    <w:p>
      <w:r>
        <w:t>crossbar</w:t>
      </w:r>
    </w:p>
    <w:p>
      <w:r>
        <w:rPr>
          <w:u w:val="single"/>
        </w:rPr>
        <w:t>crossbar</w:t>
      </w:r>
    </w:p>
    <w:p>
      <w:r>
        <w:t>crossbeam</w:t>
      </w:r>
    </w:p>
    <w:p>
      <w:r>
        <w:rPr>
          <w:u w:val="single"/>
        </w:rPr>
        <w:t>crossbeam</w:t>
      </w:r>
    </w:p>
    <w:p>
      <w:r>
        <w:t>crossbeam supporting sheets</w:t>
      </w:r>
    </w:p>
    <w:p>
      <w:r>
        <w:t>crossbreed</w:t>
      </w:r>
    </w:p>
    <w:p>
      <w:r>
        <w:rPr>
          <w:u w:val="single"/>
        </w:rPr>
        <w:t>crossbreed</w:t>
      </w:r>
    </w:p>
    <w:p>
      <w:r>
        <w:rPr>
          <w:u w:val="single"/>
        </w:rPr>
        <w:t>crossbreed</w:t>
      </w:r>
    </w:p>
    <w:p>
      <w:r>
        <w:t>cross-check</w:t>
      </w:r>
    </w:p>
    <w:p>
      <w:r>
        <w:t>cross-current</w:t>
      </w:r>
    </w:p>
    <w:p>
      <w:r>
        <w:t>crosscut</w:t>
      </w:r>
    </w:p>
    <w:p>
      <w:r>
        <w:t>cross-examination</w:t>
      </w:r>
    </w:p>
    <w:p>
      <w:r>
        <w:t>cross-examine</w:t>
      </w:r>
    </w:p>
    <w:p>
      <w:r>
        <w:t>cross-examiner</w:t>
      </w:r>
    </w:p>
    <w:p>
      <w:r>
        <w:t>cross-eye</w:t>
      </w:r>
    </w:p>
    <w:p>
      <w:r>
        <w:t>cross-eyed</w:t>
      </w:r>
    </w:p>
    <w:p>
      <w:r>
        <w:t>crossfire</w:t>
      </w:r>
    </w:p>
    <w:p>
      <w:r>
        <w:t>crossing</w:t>
      </w:r>
    </w:p>
    <w:p>
      <w:r>
        <w:rPr>
          <w:u w:val="single"/>
        </w:rPr>
        <w:t>crossing</w:t>
      </w:r>
    </w:p>
    <w:p>
      <w:r>
        <w:t>cross-legged</w:t>
      </w:r>
    </w:p>
    <w:p>
      <w:r>
        <w:t>cross-question</w:t>
      </w:r>
    </w:p>
    <w:p>
      <w:r>
        <w:t>cross-questioning</w:t>
      </w:r>
    </w:p>
    <w:p>
      <w:r>
        <w:t>crossroad</w:t>
      </w:r>
    </w:p>
    <w:p>
      <w:r>
        <w:t>crosstie</w:t>
      </w:r>
    </w:p>
    <w:p>
      <w:r>
        <w:t>crosswise</w:t>
      </w:r>
    </w:p>
    <w:p>
      <w:r>
        <w:rPr>
          <w:u w:val="single"/>
        </w:rPr>
        <w:t>crosswise</w:t>
      </w:r>
    </w:p>
    <w:p>
      <w:r>
        <w:rPr>
          <w:u w:val="single"/>
        </w:rPr>
        <w:t>crosswise</w:t>
      </w:r>
    </w:p>
    <w:p>
      <w:r>
        <w:t>crossword puzzle</w:t>
      </w:r>
    </w:p>
    <w:p>
      <w:r>
        <w:t>croton</w:t>
      </w:r>
    </w:p>
    <w:p>
      <w:r>
        <w:rPr>
          <w:u w:val="single"/>
        </w:rPr>
        <w:t>croton</w:t>
      </w:r>
    </w:p>
    <w:p>
      <w:r>
        <w:t>crouch down</w:t>
      </w:r>
    </w:p>
    <w:p>
      <w:r>
        <w:t>crow</w:t>
      </w:r>
    </w:p>
    <w:p>
      <w:r>
        <w:rPr>
          <w:u w:val="single"/>
        </w:rPr>
        <w:t>crow</w:t>
      </w:r>
    </w:p>
    <w:p>
      <w:r>
        <w:t>crowbar</w:t>
      </w:r>
    </w:p>
    <w:p>
      <w:r>
        <w:t>crowd</w:t>
      </w:r>
    </w:p>
    <w:p>
      <w:r>
        <w:rPr>
          <w:u w:val="single"/>
        </w:rPr>
        <w:t>crowd</w:t>
      </w:r>
    </w:p>
    <w:p>
      <w:r>
        <w:rPr>
          <w:u w:val="single"/>
        </w:rPr>
        <w:t>crowd</w:t>
      </w:r>
    </w:p>
    <w:p>
      <w:r>
        <w:rPr>
          <w:u w:val="single"/>
        </w:rPr>
        <w:t>crowd</w:t>
      </w:r>
    </w:p>
    <w:p>
      <w:r>
        <w:t>crowded</w:t>
      </w:r>
    </w:p>
    <w:p>
      <w:r>
        <w:t>crowfoot grass</w:t>
      </w:r>
    </w:p>
    <w:p>
      <w:r>
        <w:t>crown</w:t>
      </w:r>
    </w:p>
    <w:p>
      <w:r>
        <w:rPr>
          <w:u w:val="single"/>
        </w:rPr>
        <w:t>crown</w:t>
      </w:r>
    </w:p>
    <w:p>
      <w:r>
        <w:t>crown of the head</w:t>
      </w:r>
    </w:p>
    <w:p>
      <w:r>
        <w:t>crowned hornbill</w:t>
      </w:r>
    </w:p>
    <w:p>
      <w:r>
        <w:t>crucial</w:t>
      </w:r>
    </w:p>
    <w:p>
      <w:r>
        <w:t>crucifix</w:t>
      </w:r>
    </w:p>
    <w:p>
      <w:r>
        <w:t>crucify</w:t>
      </w:r>
    </w:p>
    <w:p>
      <w:r>
        <w:t>crude</w:t>
      </w:r>
    </w:p>
    <w:p>
      <w:r>
        <w:t>cruel</w:t>
      </w:r>
    </w:p>
    <w:p>
      <w:r>
        <w:rPr>
          <w:u w:val="single"/>
        </w:rPr>
        <w:t>cruel</w:t>
      </w:r>
    </w:p>
    <w:p>
      <w:r>
        <w:rPr>
          <w:u w:val="single"/>
        </w:rPr>
        <w:t>cruel</w:t>
      </w:r>
    </w:p>
    <w:p>
      <w:r>
        <w:rPr>
          <w:u w:val="single"/>
        </w:rPr>
        <w:t>cruel</w:t>
      </w:r>
    </w:p>
    <w:p>
      <w:r>
        <w:rPr>
          <w:u w:val="single"/>
        </w:rPr>
        <w:t>cruel</w:t>
      </w:r>
    </w:p>
    <w:p>
      <w:r>
        <w:rPr>
          <w:u w:val="single"/>
        </w:rPr>
        <w:t>cruel</w:t>
      </w:r>
    </w:p>
    <w:p>
      <w:r>
        <w:t>cruel person</w:t>
      </w:r>
    </w:p>
    <w:p>
      <w:r>
        <w:rPr>
          <w:u w:val="single"/>
        </w:rPr>
        <w:t>cruel person</w:t>
      </w:r>
    </w:p>
    <w:p>
      <w:r>
        <w:rPr>
          <w:u w:val="single"/>
        </w:rPr>
        <w:t>cruel person</w:t>
      </w:r>
    </w:p>
    <w:p>
      <w:r>
        <w:t>cruelly</w:t>
      </w:r>
    </w:p>
    <w:p>
      <w:r>
        <w:rPr>
          <w:u w:val="single"/>
        </w:rPr>
        <w:t>cruelly</w:t>
      </w:r>
    </w:p>
    <w:p>
      <w:r>
        <w:t>cruelty</w:t>
      </w:r>
    </w:p>
    <w:p>
      <w:r>
        <w:rPr>
          <w:u w:val="single"/>
        </w:rPr>
        <w:t>cruelty</w:t>
      </w:r>
    </w:p>
    <w:p>
      <w:r>
        <w:rPr>
          <w:u w:val="single"/>
        </w:rPr>
        <w:t>cruelty</w:t>
      </w:r>
    </w:p>
    <w:p>
      <w:r>
        <w:rPr>
          <w:u w:val="single"/>
        </w:rPr>
        <w:t>cruelty</w:t>
      </w:r>
    </w:p>
    <w:p>
      <w:r>
        <w:t>cruise</w:t>
      </w:r>
    </w:p>
    <w:p>
      <w:r>
        <w:rPr>
          <w:u w:val="single"/>
        </w:rPr>
        <w:t>cruise</w:t>
      </w:r>
    </w:p>
    <w:p>
      <w:r>
        <w:t>cruise ship</w:t>
      </w:r>
    </w:p>
    <w:p>
      <w:r>
        <w:t>cruiser</w:t>
      </w:r>
    </w:p>
    <w:p>
      <w:r>
        <w:rPr>
          <w:u w:val="single"/>
        </w:rPr>
        <w:t>cruiser</w:t>
      </w:r>
    </w:p>
    <w:p>
      <w:r>
        <w:t>crumb</w:t>
      </w:r>
    </w:p>
    <w:p>
      <w:r>
        <w:rPr>
          <w:u w:val="single"/>
        </w:rPr>
        <w:t>crumb</w:t>
      </w:r>
    </w:p>
    <w:p>
      <w:r>
        <w:t>crumble</w:t>
      </w:r>
    </w:p>
    <w:p>
      <w:r>
        <w:t>crumble down</w:t>
      </w:r>
    </w:p>
    <w:p>
      <w:r>
        <w:t>crumble in the hands</w:t>
      </w:r>
    </w:p>
    <w:p>
      <w:r>
        <w:t>crumble into pieces</w:t>
      </w:r>
    </w:p>
    <w:p>
      <w:r>
        <w:t>crumple</w:t>
      </w:r>
    </w:p>
    <w:p>
      <w:r>
        <w:t>crunch</w:t>
      </w:r>
    </w:p>
    <w:p>
      <w:r>
        <w:t>crupper</w:t>
      </w:r>
    </w:p>
    <w:p>
      <w:r>
        <w:t>crusade</w:t>
      </w:r>
    </w:p>
    <w:p>
      <w:r>
        <w:rPr>
          <w:u w:val="single"/>
        </w:rPr>
        <w:t>crusade</w:t>
      </w:r>
    </w:p>
    <w:p>
      <w:r>
        <w:t>crush</w:t>
      </w:r>
    </w:p>
    <w:p>
      <w:r>
        <w:rPr>
          <w:u w:val="single"/>
        </w:rPr>
        <w:t>crush</w:t>
      </w:r>
    </w:p>
    <w:p>
      <w:r>
        <w:rPr>
          <w:u w:val="single"/>
        </w:rPr>
        <w:t>crush</w:t>
      </w:r>
    </w:p>
    <w:p>
      <w:r>
        <w:rPr>
          <w:u w:val="single"/>
        </w:rPr>
        <w:t>crush</w:t>
      </w:r>
    </w:p>
    <w:p>
      <w:r>
        <w:rPr>
          <w:u w:val="single"/>
        </w:rPr>
        <w:t>crush</w:t>
      </w:r>
    </w:p>
    <w:p>
      <w:r>
        <w:rPr>
          <w:u w:val="single"/>
        </w:rPr>
        <w:t>crush</w:t>
      </w:r>
    </w:p>
    <w:p>
      <w:r>
        <w:rPr>
          <w:u w:val="single"/>
        </w:rPr>
        <w:t>crush</w:t>
      </w:r>
    </w:p>
    <w:p>
      <w:r>
        <w:t>crushed</w:t>
      </w:r>
    </w:p>
    <w:p>
      <w:r>
        <w:t>crushing</w:t>
      </w:r>
    </w:p>
    <w:p>
      <w:r>
        <w:t>crust</w:t>
      </w:r>
    </w:p>
    <w:p>
      <w:r>
        <w:rPr>
          <w:u w:val="single"/>
        </w:rPr>
        <w:t>crust</w:t>
      </w:r>
    </w:p>
    <w:p>
      <w:r>
        <w:rPr>
          <w:u w:val="single"/>
        </w:rPr>
        <w:t>crust</w:t>
      </w:r>
    </w:p>
    <w:p>
      <w:r>
        <w:t>crust of food</w:t>
      </w:r>
    </w:p>
    <w:p>
      <w:r>
        <w:t>crustacean</w:t>
      </w:r>
    </w:p>
    <w:p>
      <w:r>
        <w:t>crutch</w:t>
      </w:r>
    </w:p>
    <w:p>
      <w:r>
        <w:t>crutches</w:t>
      </w:r>
    </w:p>
    <w:p>
      <w:r>
        <w:t>cry</w:t>
      </w:r>
    </w:p>
    <w:p>
      <w:r>
        <w:rPr>
          <w:u w:val="single"/>
        </w:rPr>
        <w:t>cry</w:t>
      </w:r>
    </w:p>
    <w:p>
      <w:r>
        <w:rPr>
          <w:u w:val="single"/>
        </w:rPr>
        <w:t>cry</w:t>
      </w:r>
    </w:p>
    <w:p>
      <w:r>
        <w:rPr>
          <w:u w:val="single"/>
        </w:rPr>
        <w:t>cry</w:t>
      </w:r>
    </w:p>
    <w:p>
      <w:r>
        <w:rPr>
          <w:u w:val="single"/>
        </w:rPr>
        <w:t>cry</w:t>
      </w:r>
    </w:p>
    <w:p>
      <w:r>
        <w:t>cry loudly</w:t>
      </w:r>
    </w:p>
    <w:p>
      <w:r>
        <w:rPr>
          <w:u w:val="single"/>
        </w:rPr>
        <w:t>cry loudly</w:t>
      </w:r>
    </w:p>
    <w:p>
      <w:r>
        <w:t>crybaby</w:t>
      </w:r>
    </w:p>
    <w:p>
      <w:r>
        <w:rPr>
          <w:u w:val="single"/>
        </w:rPr>
        <w:t>crybaby</w:t>
      </w:r>
    </w:p>
    <w:p>
      <w:r>
        <w:t>crying</w:t>
      </w:r>
    </w:p>
    <w:p>
      <w:r>
        <w:rPr>
          <w:u w:val="single"/>
        </w:rPr>
        <w:t>crying</w:t>
      </w:r>
    </w:p>
    <w:p>
      <w:r>
        <w:t>cryptic</w:t>
      </w:r>
    </w:p>
    <w:p>
      <w:r>
        <w:t>cryptic language</w:t>
      </w:r>
    </w:p>
    <w:p>
      <w:r>
        <w:t>crystal</w:t>
      </w:r>
    </w:p>
    <w:p>
      <w:r>
        <w:t>C-section</w:t>
      </w:r>
    </w:p>
    <w:p>
      <w:r>
        <w:t>cub</w:t>
      </w:r>
    </w:p>
    <w:p>
      <w:r>
        <w:t>cube</w:t>
      </w:r>
    </w:p>
    <w:p>
      <w:r>
        <w:t>cubicle</w:t>
      </w:r>
    </w:p>
    <w:p>
      <w:r>
        <w:t>cubit</w:t>
      </w:r>
    </w:p>
    <w:p>
      <w:r>
        <w:t>cucumber</w:t>
      </w:r>
    </w:p>
    <w:p>
      <w:r>
        <w:rPr>
          <w:u w:val="single"/>
        </w:rPr>
        <w:t>cucumber</w:t>
      </w:r>
    </w:p>
    <w:p>
      <w:r>
        <w:rPr>
          <w:u w:val="single"/>
        </w:rPr>
        <w:t>cucumber</w:t>
      </w:r>
    </w:p>
    <w:p>
      <w:r>
        <w:t>cud</w:t>
      </w:r>
    </w:p>
    <w:p>
      <w:r>
        <w:t>cudas sandal</w:t>
      </w:r>
    </w:p>
    <w:p>
      <w:r>
        <w:t>cuddle</w:t>
      </w:r>
    </w:p>
    <w:p>
      <w:r>
        <w:t>cudgel</w:t>
      </w:r>
    </w:p>
    <w:p>
      <w:r>
        <w:t>cue</w:t>
      </w:r>
    </w:p>
    <w:p>
      <w:r>
        <w:t>cuirass</w:t>
      </w:r>
    </w:p>
    <w:p>
      <w:r>
        <w:t>cuisine</w:t>
      </w:r>
    </w:p>
    <w:p>
      <w:r>
        <w:t>culinary</w:t>
      </w:r>
    </w:p>
    <w:p>
      <w:r>
        <w:t>culminate</w:t>
      </w:r>
    </w:p>
    <w:p>
      <w:r>
        <w:t>culmination</w:t>
      </w:r>
    </w:p>
    <w:p>
      <w:r>
        <w:t>culpability</w:t>
      </w:r>
    </w:p>
    <w:p>
      <w:r>
        <w:t>culpable</w:t>
      </w:r>
    </w:p>
    <w:p>
      <w:r>
        <w:t>culprit</w:t>
      </w:r>
    </w:p>
    <w:p>
      <w:r>
        <w:t>cultivate</w:t>
      </w:r>
    </w:p>
    <w:p>
      <w:r>
        <w:t>cultivated field</w:t>
      </w:r>
    </w:p>
    <w:p>
      <w:r>
        <w:t>cultivation</w:t>
      </w:r>
    </w:p>
    <w:p>
      <w:r>
        <w:t>cultivator</w:t>
      </w:r>
    </w:p>
    <w:p>
      <w:r>
        <w:rPr>
          <w:u w:val="single"/>
        </w:rPr>
        <w:t>cultivator</w:t>
      </w:r>
    </w:p>
    <w:p>
      <w:r>
        <w:t>cultural</w:t>
      </w:r>
    </w:p>
    <w:p>
      <w:r>
        <w:t>culture</w:t>
      </w:r>
    </w:p>
    <w:p>
      <w:r>
        <w:t>cultured</w:t>
      </w:r>
    </w:p>
    <w:p>
      <w:r>
        <w:t>cumin</w:t>
      </w:r>
    </w:p>
    <w:p>
      <w:r>
        <w:rPr>
          <w:u w:val="single"/>
        </w:rPr>
        <w:t>cumin</w:t>
      </w:r>
    </w:p>
    <w:p>
      <w:r>
        <w:t>cumulus</w:t>
      </w:r>
    </w:p>
    <w:p>
      <w:r>
        <w:t>cunning</w:t>
      </w:r>
    </w:p>
    <w:p>
      <w:r>
        <w:rPr>
          <w:u w:val="single"/>
        </w:rPr>
        <w:t>cunning</w:t>
      </w:r>
    </w:p>
    <w:p>
      <w:r>
        <w:rPr>
          <w:u w:val="single"/>
        </w:rPr>
        <w:t>cunning</w:t>
      </w:r>
    </w:p>
    <w:p>
      <w:r>
        <w:t>cunningly</w:t>
      </w:r>
    </w:p>
    <w:p>
      <w:r>
        <w:t>cup</w:t>
      </w:r>
    </w:p>
    <w:p>
      <w:r>
        <w:rPr>
          <w:u w:val="single"/>
        </w:rPr>
        <w:t>cup</w:t>
      </w:r>
    </w:p>
    <w:p>
      <w:r>
        <w:t>cup blood</w:t>
      </w:r>
    </w:p>
    <w:p>
      <w:r>
        <w:t>cupboard</w:t>
      </w:r>
    </w:p>
    <w:p>
      <w:r>
        <w:t>cupper</w:t>
      </w:r>
    </w:p>
    <w:p>
      <w:r>
        <w:t>cupping</w:t>
      </w:r>
    </w:p>
    <w:p>
      <w:r>
        <w:t>cupping horn</w:t>
      </w:r>
    </w:p>
    <w:p>
      <w:r>
        <w:t>cupscale grass</w:t>
      </w:r>
    </w:p>
    <w:p>
      <w:r>
        <w:t>curable</w:t>
      </w:r>
    </w:p>
    <w:p>
      <w:r>
        <w:t>curator</w:t>
      </w:r>
    </w:p>
    <w:p>
      <w:r>
        <w:t>curb</w:t>
      </w:r>
    </w:p>
    <w:p>
      <w:r>
        <w:rPr>
          <w:u w:val="single"/>
        </w:rPr>
        <w:t>curb</w:t>
      </w:r>
    </w:p>
    <w:p>
      <w:r>
        <w:t>curd</w:t>
      </w:r>
    </w:p>
    <w:p>
      <w:r>
        <w:t>curdle</w:t>
      </w:r>
    </w:p>
    <w:p>
      <w:r>
        <w:rPr>
          <w:u w:val="single"/>
        </w:rPr>
        <w:t>curdle</w:t>
      </w:r>
    </w:p>
    <w:p>
      <w:r>
        <w:t>cure</w:t>
      </w:r>
    </w:p>
    <w:p>
      <w:r>
        <w:rPr>
          <w:u w:val="single"/>
        </w:rPr>
        <w:t>cure</w:t>
      </w:r>
    </w:p>
    <w:p>
      <w:r>
        <w:rPr>
          <w:u w:val="single"/>
        </w:rPr>
        <w:t>cure</w:t>
      </w:r>
    </w:p>
    <w:p>
      <w:r>
        <w:rPr>
          <w:u w:val="single"/>
        </w:rPr>
        <w:t>cure</w:t>
      </w:r>
    </w:p>
    <w:p>
      <w:r>
        <w:rPr>
          <w:u w:val="single"/>
        </w:rPr>
        <w:t>cure</w:t>
      </w:r>
    </w:p>
    <w:p>
      <w:r>
        <w:rPr>
          <w:u w:val="single"/>
        </w:rPr>
        <w:t>cure</w:t>
      </w:r>
    </w:p>
    <w:p>
      <w:r>
        <w:t>cured</w:t>
      </w:r>
    </w:p>
    <w:p>
      <w:r>
        <w:t>curer</w:t>
      </w:r>
    </w:p>
    <w:p>
      <w:r>
        <w:t>curfew</w:t>
      </w:r>
    </w:p>
    <w:p>
      <w:r>
        <w:t>curio shop</w:t>
      </w:r>
    </w:p>
    <w:p>
      <w:r>
        <w:t>curiosity</w:t>
      </w:r>
    </w:p>
    <w:p>
      <w:r>
        <w:rPr>
          <w:u w:val="single"/>
        </w:rPr>
        <w:t>curiosity</w:t>
      </w:r>
    </w:p>
    <w:p>
      <w:r>
        <w:t>curious</w:t>
      </w:r>
    </w:p>
    <w:p>
      <w:r>
        <w:rPr>
          <w:u w:val="single"/>
        </w:rPr>
        <w:t>curious</w:t>
      </w:r>
    </w:p>
    <w:p>
      <w:r>
        <w:rPr>
          <w:u w:val="single"/>
        </w:rPr>
        <w:t>curious</w:t>
      </w:r>
    </w:p>
    <w:p>
      <w:r>
        <w:t>curiously</w:t>
      </w:r>
    </w:p>
    <w:p>
      <w:r>
        <w:t>curler</w:t>
      </w:r>
    </w:p>
    <w:p>
      <w:r>
        <w:t>curling tongs</w:t>
      </w:r>
    </w:p>
    <w:p>
      <w:r>
        <w:t>curly</w:t>
      </w:r>
    </w:p>
    <w:p>
      <w:r>
        <w:rPr>
          <w:u w:val="single"/>
        </w:rPr>
        <w:t>curly</w:t>
      </w:r>
    </w:p>
    <w:p>
      <w:r>
        <w:t>curly brackets</w:t>
      </w:r>
    </w:p>
    <w:p>
      <w:r>
        <w:t>currant</w:t>
      </w:r>
    </w:p>
    <w:p>
      <w:r>
        <w:t>currency</w:t>
      </w:r>
    </w:p>
    <w:p>
      <w:r>
        <w:rPr>
          <w:u w:val="single"/>
        </w:rPr>
        <w:t>currency</w:t>
      </w:r>
    </w:p>
    <w:p>
      <w:r>
        <w:t>currency exchange</w:t>
      </w:r>
    </w:p>
    <w:p>
      <w:r>
        <w:t>current</w:t>
      </w:r>
    </w:p>
    <w:p>
      <w:r>
        <w:rPr>
          <w:u w:val="single"/>
        </w:rPr>
        <w:t>current</w:t>
      </w:r>
    </w:p>
    <w:p>
      <w:r>
        <w:rPr>
          <w:u w:val="single"/>
        </w:rPr>
        <w:t>current</w:t>
      </w:r>
    </w:p>
    <w:p>
      <w:r>
        <w:rPr>
          <w:u w:val="single"/>
        </w:rPr>
        <w:t>current</w:t>
      </w:r>
    </w:p>
    <w:p>
      <w:r>
        <w:t>current account</w:t>
      </w:r>
    </w:p>
    <w:p>
      <w:r>
        <w:t>curricular</w:t>
      </w:r>
    </w:p>
    <w:p>
      <w:r>
        <w:t>curriculum</w:t>
      </w:r>
    </w:p>
    <w:p>
      <w:r>
        <w:t>curriculum vitae</w:t>
      </w:r>
    </w:p>
    <w:p>
      <w:r>
        <w:t>curry</w:t>
      </w:r>
    </w:p>
    <w:p>
      <w:r>
        <w:rPr>
          <w:u w:val="single"/>
        </w:rPr>
        <w:t>curry</w:t>
      </w:r>
    </w:p>
    <w:p>
      <w:r>
        <w:t>curry powder</w:t>
      </w:r>
    </w:p>
    <w:p>
      <w:r>
        <w:t>curse</w:t>
      </w:r>
    </w:p>
    <w:p>
      <w:r>
        <w:rPr>
          <w:u w:val="single"/>
        </w:rPr>
        <w:t>curse</w:t>
      </w:r>
    </w:p>
    <w:p>
      <w:r>
        <w:rPr>
          <w:u w:val="single"/>
        </w:rPr>
        <w:t>curse</w:t>
      </w:r>
    </w:p>
    <w:p>
      <w:r>
        <w:rPr>
          <w:u w:val="single"/>
        </w:rPr>
        <w:t>curse</w:t>
      </w:r>
    </w:p>
    <w:p>
      <w:r>
        <w:rPr>
          <w:u w:val="single"/>
        </w:rPr>
        <w:t>curse</w:t>
      </w:r>
    </w:p>
    <w:p>
      <w:r>
        <w:rPr>
          <w:u w:val="single"/>
        </w:rPr>
        <w:t>curse</w:t>
      </w:r>
    </w:p>
    <w:p>
      <w:r>
        <w:rPr>
          <w:u w:val="single"/>
        </w:rPr>
        <w:t>curse</w:t>
      </w:r>
    </w:p>
    <w:p>
      <w:r>
        <w:t>cursed</w:t>
      </w:r>
    </w:p>
    <w:p>
      <w:r>
        <w:t>cursed person</w:t>
      </w:r>
    </w:p>
    <w:p>
      <w:r>
        <w:t>cursing</w:t>
      </w:r>
    </w:p>
    <w:p>
      <w:r>
        <w:rPr>
          <w:u w:val="single"/>
        </w:rPr>
        <w:t>cursing</w:t>
      </w:r>
    </w:p>
    <w:p>
      <w:r>
        <w:t>cursor</w:t>
      </w:r>
    </w:p>
    <w:p>
      <w:r>
        <w:t>cursory</w:t>
      </w:r>
    </w:p>
    <w:p>
      <w:r>
        <w:t>curtail</w:t>
      </w:r>
    </w:p>
    <w:p>
      <w:r>
        <w:rPr>
          <w:u w:val="single"/>
        </w:rPr>
        <w:t>curtail</w:t>
      </w:r>
    </w:p>
    <w:p>
      <w:r>
        <w:t>curtain</w:t>
      </w:r>
    </w:p>
    <w:p>
      <w:r>
        <w:t>curve</w:t>
      </w:r>
    </w:p>
    <w:p>
      <w:r>
        <w:rPr>
          <w:u w:val="single"/>
        </w:rPr>
        <w:t>curve</w:t>
      </w:r>
    </w:p>
    <w:p>
      <w:r>
        <w:rPr>
          <w:u w:val="single"/>
        </w:rPr>
        <w:t>curve</w:t>
      </w:r>
    </w:p>
    <w:p>
      <w:r>
        <w:rPr>
          <w:u w:val="single"/>
        </w:rPr>
        <w:t>curve</w:t>
      </w:r>
    </w:p>
    <w:p>
      <w:r>
        <w:rPr>
          <w:u w:val="single"/>
        </w:rPr>
        <w:t>curve</w:t>
      </w:r>
    </w:p>
    <w:p>
      <w:r>
        <w:rPr>
          <w:u w:val="single"/>
        </w:rPr>
        <w:t>curve</w:t>
      </w:r>
    </w:p>
    <w:p>
      <w:r>
        <w:t>curve and twist</w:t>
      </w:r>
    </w:p>
    <w:p>
      <w:r>
        <w:t>curved</w:t>
      </w:r>
    </w:p>
    <w:p>
      <w:r>
        <w:rPr>
          <w:u w:val="single"/>
        </w:rPr>
        <w:t>curved</w:t>
      </w:r>
    </w:p>
    <w:p>
      <w:r>
        <w:t>curved knife</w:t>
      </w:r>
    </w:p>
    <w:p>
      <w:r>
        <w:t>cushion</w:t>
      </w:r>
    </w:p>
    <w:p>
      <w:r>
        <w:t>custard</w:t>
      </w:r>
    </w:p>
    <w:p>
      <w:r>
        <w:t>custard apple</w:t>
      </w:r>
    </w:p>
    <w:p>
      <w:r>
        <w:t>custodian</w:t>
      </w:r>
    </w:p>
    <w:p>
      <w:r>
        <w:t>custody</w:t>
      </w:r>
    </w:p>
    <w:p>
      <w:r>
        <w:t>custom</w:t>
      </w:r>
    </w:p>
    <w:p>
      <w:r>
        <w:rPr>
          <w:u w:val="single"/>
        </w:rPr>
        <w:t>custom</w:t>
      </w:r>
    </w:p>
    <w:p>
      <w:r>
        <w:rPr>
          <w:u w:val="single"/>
        </w:rPr>
        <w:t>custom</w:t>
      </w:r>
    </w:p>
    <w:p>
      <w:r>
        <w:rPr>
          <w:u w:val="single"/>
        </w:rPr>
        <w:t>custom</w:t>
      </w:r>
    </w:p>
    <w:p>
      <w:r>
        <w:rPr>
          <w:u w:val="single"/>
        </w:rPr>
        <w:t>custom</w:t>
      </w:r>
    </w:p>
    <w:p>
      <w:r>
        <w:t>customary</w:t>
      </w:r>
    </w:p>
    <w:p>
      <w:r>
        <w:rPr>
          <w:u w:val="single"/>
        </w:rPr>
        <w:t>customary</w:t>
      </w:r>
    </w:p>
    <w:p>
      <w:r>
        <w:rPr>
          <w:u w:val="single"/>
        </w:rPr>
        <w:t>customary</w:t>
      </w:r>
    </w:p>
    <w:p>
      <w:r>
        <w:rPr>
          <w:u w:val="single"/>
        </w:rPr>
        <w:t>customary</w:t>
      </w:r>
    </w:p>
    <w:p>
      <w:r>
        <w:rPr>
          <w:u w:val="single"/>
        </w:rPr>
        <w:t>customary</w:t>
      </w:r>
    </w:p>
    <w:p>
      <w:r>
        <w:t>customer</w:t>
      </w:r>
    </w:p>
    <w:p>
      <w:r>
        <w:t>customs</w:t>
      </w:r>
    </w:p>
    <w:p>
      <w:r>
        <w:rPr>
          <w:u w:val="single"/>
        </w:rPr>
        <w:t>customs</w:t>
      </w:r>
    </w:p>
    <w:p>
      <w:r>
        <w:t>cut</w:t>
      </w:r>
    </w:p>
    <w:p>
      <w:r>
        <w:rPr>
          <w:u w:val="single"/>
        </w:rPr>
        <w:t>cut</w:t>
      </w:r>
    </w:p>
    <w:p>
      <w:r>
        <w:rPr>
          <w:u w:val="single"/>
        </w:rPr>
        <w:t>cut</w:t>
      </w:r>
    </w:p>
    <w:p>
      <w:r>
        <w:rPr>
          <w:u w:val="single"/>
        </w:rPr>
        <w:t>cut</w:t>
      </w:r>
    </w:p>
    <w:p>
      <w:r>
        <w:rPr>
          <w:u w:val="single"/>
        </w:rPr>
        <w:t>cut</w:t>
      </w:r>
    </w:p>
    <w:p>
      <w:r>
        <w:rPr>
          <w:u w:val="single"/>
        </w:rPr>
        <w:t>cut</w:t>
      </w:r>
    </w:p>
    <w:p>
      <w:r>
        <w:rPr>
          <w:u w:val="single"/>
        </w:rPr>
        <w:t>cut</w:t>
      </w:r>
    </w:p>
    <w:p>
      <w:r>
        <w:rPr>
          <w:u w:val="single"/>
        </w:rPr>
        <w:t>cut</w:t>
      </w:r>
    </w:p>
    <w:p>
      <w:r>
        <w:rPr>
          <w:u w:val="single"/>
        </w:rPr>
        <w:t>cut</w:t>
      </w:r>
    </w:p>
    <w:p>
      <w:r>
        <w:t>cut a fabric</w:t>
      </w:r>
    </w:p>
    <w:p>
      <w:r>
        <w:t>cut a piece with the teeth</w:t>
      </w:r>
    </w:p>
    <w:p>
      <w:r>
        <w:t>cut a small piece</w:t>
      </w:r>
    </w:p>
    <w:p>
      <w:r>
        <w:t>cut down</w:t>
      </w:r>
    </w:p>
    <w:p>
      <w:r>
        <w:rPr>
          <w:u w:val="single"/>
        </w:rPr>
        <w:t>cut down</w:t>
      </w:r>
    </w:p>
    <w:p>
      <w:r>
        <w:t>cut grass</w:t>
      </w:r>
    </w:p>
    <w:p>
      <w:r>
        <w:rPr>
          <w:u w:val="single"/>
        </w:rPr>
        <w:t>cut grass</w:t>
      </w:r>
    </w:p>
    <w:p>
      <w:r>
        <w:t>cut hair</w:t>
      </w:r>
    </w:p>
    <w:p>
      <w:r>
        <w:rPr>
          <w:u w:val="single"/>
        </w:rPr>
        <w:t>cut hair</w:t>
      </w:r>
    </w:p>
    <w:p>
      <w:r>
        <w:rPr>
          <w:u w:val="single"/>
        </w:rPr>
        <w:t>cut hair</w:t>
      </w:r>
    </w:p>
    <w:p>
      <w:r>
        <w:t>cut into pieces</w:t>
      </w:r>
    </w:p>
    <w:p>
      <w:r>
        <w:rPr>
          <w:u w:val="single"/>
        </w:rPr>
        <w:t>cut into pieces</w:t>
      </w:r>
    </w:p>
    <w:p>
      <w:r>
        <w:t>cut into small pieces</w:t>
      </w:r>
    </w:p>
    <w:p>
      <w:r>
        <w:t>cut made on a tree for climbing</w:t>
      </w:r>
    </w:p>
    <w:p>
      <w:r>
        <w:t>cut off</w:t>
      </w:r>
    </w:p>
    <w:p>
      <w:r>
        <w:rPr>
          <w:u w:val="single"/>
        </w:rPr>
        <w:t>cut off</w:t>
      </w:r>
    </w:p>
    <w:p>
      <w:r>
        <w:t>cut off a thin layer</w:t>
      </w:r>
    </w:p>
    <w:p>
      <w:r>
        <w:t>cut out</w:t>
      </w:r>
    </w:p>
    <w:p>
      <w:r>
        <w:t>cut sb’s hair</w:t>
      </w:r>
    </w:p>
    <w:p>
      <w:r>
        <w:t>cut short</w:t>
      </w:r>
    </w:p>
    <w:p>
      <w:r>
        <w:rPr>
          <w:u w:val="single"/>
        </w:rPr>
        <w:t>cut short</w:t>
      </w:r>
    </w:p>
    <w:p>
      <w:r>
        <w:t>cut sth to equalize with sth else</w:t>
      </w:r>
    </w:p>
    <w:p>
      <w:r>
        <w:t>cut through</w:t>
      </w:r>
    </w:p>
    <w:p>
      <w:r>
        <w:t>cut tree branches</w:t>
      </w:r>
    </w:p>
    <w:p>
      <w:r>
        <w:t>cut up</w:t>
      </w:r>
    </w:p>
    <w:p>
      <w:r>
        <w:t>cut with a blunt tool</w:t>
      </w:r>
    </w:p>
    <w:p>
      <w:r>
        <w:t>cut with a sharp tool</w:t>
      </w:r>
    </w:p>
    <w:p>
      <w:r>
        <w:t>cutback</w:t>
      </w:r>
    </w:p>
    <w:p>
      <w:r>
        <w:t>cute</w:t>
      </w:r>
    </w:p>
    <w:p>
      <w:r>
        <w:t>cutie</w:t>
      </w:r>
    </w:p>
    <w:p>
      <w:r>
        <w:t>cutlass</w:t>
      </w:r>
    </w:p>
    <w:p>
      <w:r>
        <w:t>cutlery</w:t>
      </w:r>
    </w:p>
    <w:p>
      <w:r>
        <w:rPr>
          <w:u w:val="single"/>
        </w:rPr>
        <w:t>cutlery</w:t>
      </w:r>
    </w:p>
    <w:p>
      <w:r>
        <w:t>cut-off branch</w:t>
      </w:r>
    </w:p>
    <w:p>
      <w:r>
        <w:t>cut-throat</w:t>
      </w:r>
    </w:p>
    <w:p>
      <w:r>
        <w:t>cutting</w:t>
      </w:r>
    </w:p>
    <w:p>
      <w:r>
        <w:rPr>
          <w:u w:val="single"/>
        </w:rPr>
        <w:t>cutting</w:t>
      </w:r>
    </w:p>
    <w:p>
      <w:r>
        <w:rPr>
          <w:u w:val="single"/>
        </w:rPr>
        <w:t>cutting</w:t>
      </w:r>
    </w:p>
    <w:p>
      <w:r>
        <w:rPr>
          <w:u w:val="single"/>
        </w:rPr>
        <w:t>cutting</w:t>
      </w:r>
    </w:p>
    <w:p>
      <w:r>
        <w:rPr>
          <w:u w:val="single"/>
        </w:rPr>
        <w:t>cutting</w:t>
      </w:r>
    </w:p>
    <w:p>
      <w:r>
        <w:t>cutting done with a blunt tool</w:t>
      </w:r>
    </w:p>
    <w:p>
      <w:r>
        <w:t>cutting edge</w:t>
      </w:r>
    </w:p>
    <w:p>
      <w:r>
        <w:rPr>
          <w:u w:val="single"/>
        </w:rPr>
        <w:t>cutting edge</w:t>
      </w:r>
    </w:p>
    <w:p>
      <w:r>
        <w:t>cutting mark</w:t>
      </w:r>
    </w:p>
    <w:p>
      <w:r>
        <w:t>cuttlebone</w:t>
      </w:r>
    </w:p>
    <w:p>
      <w:r>
        <w:t>cuttlefish</w:t>
      </w:r>
    </w:p>
    <w:p>
      <w:r>
        <w:t>cuttlefish fish bone</w:t>
      </w:r>
    </w:p>
    <w:p>
      <w:r>
        <w:t>cuttlefish ink</w:t>
      </w:r>
    </w:p>
    <w:p>
      <w:r>
        <w:t>cutwater</w:t>
      </w:r>
    </w:p>
    <w:p>
      <w:r>
        <w:t>CV</w:t>
      </w:r>
    </w:p>
    <w:p>
      <w:r>
        <w:t>cycad</w:t>
      </w:r>
    </w:p>
    <w:p>
      <w:r>
        <w:t>cycle</w:t>
      </w:r>
    </w:p>
    <w:p>
      <w:r>
        <w:t>cycling</w:t>
      </w:r>
    </w:p>
    <w:p>
      <w:r>
        <w:t>cyclist</w:t>
      </w:r>
    </w:p>
    <w:p>
      <w:r>
        <w:t>cyclone</w:t>
      </w:r>
    </w:p>
    <w:p>
      <w:r>
        <w:t>cylinder</w:t>
      </w:r>
    </w:p>
    <w:p>
      <w:r>
        <w:rPr>
          <w:u w:val="single"/>
        </w:rPr>
        <w:t>cylinder</w:t>
      </w:r>
    </w:p>
    <w:p>
      <w:r>
        <w:t>cylindrical metal box with a lid</w:t>
      </w:r>
    </w:p>
    <w:p>
      <w:r>
        <w:t>cylindrical object</w:t>
      </w:r>
    </w:p>
    <w:p>
      <w:r>
        <w:t>cylindrical part of a skullcap</w:t>
      </w:r>
    </w:p>
    <w:p>
      <w:r>
        <w:t>cymbal</w:t>
      </w:r>
    </w:p>
    <w:p>
      <w:r>
        <w:t>cynic</w:t>
      </w:r>
    </w:p>
    <w:p>
      <w:r>
        <w:t>cynical</w:t>
      </w:r>
    </w:p>
    <w:p>
      <w:r>
        <w:t>cynicism</w:t>
      </w:r>
    </w:p>
    <w:p>
      <w:r>
        <w:t>Cyprus</w:t>
      </w:r>
    </w:p>
    <w:p>
      <w:r>
        <w:t>cyst</w:t>
      </w:r>
    </w:p>
    <w:p>
      <w:r>
        <w:t>cystitis</w:t>
      </w:r>
    </w:p>
    <w:p>
      <w:r>
        <w:t>dad</w:t>
      </w:r>
    </w:p>
    <w:p>
      <w:r>
        <w:t>daft</w:t>
      </w:r>
    </w:p>
    <w:p>
      <w:r>
        <w:rPr>
          <w:u w:val="single"/>
        </w:rPr>
        <w:t>daft</w:t>
      </w:r>
    </w:p>
    <w:p>
      <w:r>
        <w:rPr>
          <w:u w:val="single"/>
        </w:rPr>
        <w:t>daft</w:t>
      </w:r>
    </w:p>
    <w:p>
      <w:r>
        <w:rPr>
          <w:u w:val="single"/>
        </w:rPr>
        <w:t>daft</w:t>
      </w:r>
    </w:p>
    <w:p>
      <w:r>
        <w:t>dagger</w:t>
      </w:r>
    </w:p>
    <w:p>
      <w:r>
        <w:t>daily</w:t>
      </w:r>
    </w:p>
    <w:p>
      <w:r>
        <w:rPr>
          <w:u w:val="single"/>
        </w:rPr>
        <w:t>daily</w:t>
      </w:r>
    </w:p>
    <w:p>
      <w:r>
        <w:t>dainty</w:t>
      </w:r>
    </w:p>
    <w:p>
      <w:r>
        <w:rPr>
          <w:u w:val="single"/>
        </w:rPr>
        <w:t>dainty</w:t>
      </w:r>
    </w:p>
    <w:p>
      <w:r>
        <w:t>dairy</w:t>
      </w:r>
    </w:p>
    <w:p>
      <w:r>
        <w:t>dais</w:t>
      </w:r>
    </w:p>
    <w:p>
      <w:r>
        <w:t>dale</w:t>
      </w:r>
    </w:p>
    <w:p>
      <w:r>
        <w:rPr>
          <w:u w:val="single"/>
        </w:rPr>
        <w:t>dale</w:t>
      </w:r>
    </w:p>
    <w:p>
      <w:r>
        <w:t>dally</w:t>
      </w:r>
    </w:p>
    <w:p>
      <w:r>
        <w:t>dam</w:t>
      </w:r>
    </w:p>
    <w:p>
      <w:r>
        <w:rPr>
          <w:u w:val="single"/>
        </w:rPr>
        <w:t>dam</w:t>
      </w:r>
    </w:p>
    <w:p>
      <w:r>
        <w:rPr>
          <w:u w:val="single"/>
        </w:rPr>
        <w:t>dam</w:t>
      </w:r>
    </w:p>
    <w:p>
      <w:r>
        <w:t>damage</w:t>
      </w:r>
    </w:p>
    <w:p>
      <w:r>
        <w:rPr>
          <w:u w:val="single"/>
        </w:rPr>
        <w:t>damage</w:t>
      </w:r>
    </w:p>
    <w:p>
      <w:r>
        <w:rPr>
          <w:u w:val="single"/>
        </w:rPr>
        <w:t>damage</w:t>
      </w:r>
    </w:p>
    <w:p>
      <w:r>
        <w:t>damaged</w:t>
      </w:r>
    </w:p>
    <w:p>
      <w:r>
        <w:rPr>
          <w:u w:val="single"/>
        </w:rPr>
        <w:t>damaged</w:t>
      </w:r>
    </w:p>
    <w:p>
      <w:r>
        <w:rPr>
          <w:u w:val="single"/>
        </w:rPr>
        <w:t>damaged</w:t>
      </w:r>
    </w:p>
    <w:p>
      <w:r>
        <w:t>damages</w:t>
      </w:r>
    </w:p>
    <w:p>
      <w:r>
        <w:rPr>
          <w:u w:val="single"/>
        </w:rPr>
        <w:t>damages</w:t>
      </w:r>
    </w:p>
    <w:p>
      <w:r>
        <w:rPr>
          <w:u w:val="single"/>
        </w:rPr>
        <w:t>damages</w:t>
      </w:r>
    </w:p>
    <w:p>
      <w:r>
        <w:t>damages to</w:t>
      </w:r>
    </w:p>
    <w:p>
      <w:r>
        <w:t>damn</w:t>
      </w:r>
    </w:p>
    <w:p>
      <w:r>
        <w:rPr>
          <w:u w:val="single"/>
        </w:rPr>
        <w:t>damn</w:t>
      </w:r>
    </w:p>
    <w:p>
      <w:r>
        <w:t>Damn you!</w:t>
      </w:r>
    </w:p>
    <w:p>
      <w:r>
        <w:t>damnation</w:t>
      </w:r>
    </w:p>
    <w:p>
      <w:r>
        <w:t>damned</w:t>
      </w:r>
    </w:p>
    <w:p>
      <w:r>
        <w:t>damp</w:t>
      </w:r>
    </w:p>
    <w:p>
      <w:r>
        <w:rPr>
          <w:u w:val="single"/>
        </w:rPr>
        <w:t>damp</w:t>
      </w:r>
    </w:p>
    <w:p>
      <w:r>
        <w:rPr>
          <w:u w:val="single"/>
        </w:rPr>
        <w:t>damp</w:t>
      </w:r>
    </w:p>
    <w:p>
      <w:r>
        <w:rPr>
          <w:u w:val="single"/>
        </w:rPr>
        <w:t>damp</w:t>
      </w:r>
    </w:p>
    <w:p>
      <w:r>
        <w:rPr>
          <w:u w:val="single"/>
        </w:rPr>
        <w:t>damp</w:t>
      </w:r>
    </w:p>
    <w:p>
      <w:r>
        <w:rPr>
          <w:u w:val="single"/>
        </w:rPr>
        <w:t>damp</w:t>
      </w:r>
    </w:p>
    <w:p>
      <w:r>
        <w:t>dampness</w:t>
      </w:r>
    </w:p>
    <w:p>
      <w:r>
        <w:rPr>
          <w:u w:val="single"/>
        </w:rPr>
        <w:t>dampness</w:t>
      </w:r>
    </w:p>
    <w:p>
      <w:r>
        <w:rPr>
          <w:u w:val="single"/>
        </w:rPr>
        <w:t>dampness</w:t>
      </w:r>
    </w:p>
    <w:p>
      <w:r>
        <w:t>damson</w:t>
      </w:r>
    </w:p>
    <w:p>
      <w:r>
        <w:t>dance</w:t>
      </w:r>
    </w:p>
    <w:p>
      <w:r>
        <w:rPr>
          <w:u w:val="single"/>
        </w:rPr>
        <w:t>dance</w:t>
      </w:r>
    </w:p>
    <w:p>
      <w:r>
        <w:rPr>
          <w:u w:val="single"/>
        </w:rPr>
        <w:t>dance</w:t>
      </w:r>
    </w:p>
    <w:p>
      <w:r>
        <w:rPr>
          <w:u w:val="single"/>
        </w:rPr>
        <w:t>dance</w:t>
      </w:r>
    </w:p>
    <w:p>
      <w:r>
        <w:t>dance for expelling evil spirits</w:t>
      </w:r>
    </w:p>
    <w:p>
      <w:r>
        <w:t>dance in close contact facing each other</w:t>
      </w:r>
    </w:p>
    <w:p>
      <w:r>
        <w:t>dance involving a close contact facing each other</w:t>
      </w:r>
    </w:p>
    <w:p>
      <w:r>
        <w:t>dance leader</w:t>
      </w:r>
    </w:p>
    <w:p>
      <w:r>
        <w:rPr>
          <w:u w:val="single"/>
        </w:rPr>
        <w:t>dance leader</w:t>
      </w:r>
    </w:p>
    <w:p>
      <w:r>
        <w:t>dance opposing both sexes in circle</w:t>
      </w:r>
    </w:p>
    <w:p>
      <w:r>
        <w:t>dance opposing two rows of both sexes</w:t>
      </w:r>
    </w:p>
    <w:p>
      <w:r>
        <w:t>dance rehearsal</w:t>
      </w:r>
    </w:p>
    <w:p>
      <w:r>
        <w:t>dance while swaying the body</w:t>
      </w:r>
    </w:p>
    <w:p>
      <w:r>
        <w:t>dance with poise</w:t>
      </w:r>
    </w:p>
    <w:p>
      <w:r>
        <w:t>dancing</w:t>
      </w:r>
    </w:p>
    <w:p>
      <w:r>
        <w:t>dancing in close contact facing each other</w:t>
      </w:r>
    </w:p>
    <w:p>
      <w:r>
        <w:t>dancing place</w:t>
      </w:r>
    </w:p>
    <w:p>
      <w:r>
        <w:t>dander</w:t>
      </w:r>
    </w:p>
    <w:p>
      <w:r>
        <w:t>dandle</w:t>
      </w:r>
    </w:p>
    <w:p>
      <w:r>
        <w:t>dandruff</w:t>
      </w:r>
    </w:p>
    <w:p>
      <w:r>
        <w:t>dandy</w:t>
      </w:r>
    </w:p>
    <w:p>
      <w:r>
        <w:rPr>
          <w:u w:val="single"/>
        </w:rPr>
        <w:t>dandy</w:t>
      </w:r>
    </w:p>
    <w:p>
      <w:r>
        <w:t>dandyism</w:t>
      </w:r>
    </w:p>
    <w:p>
      <w:r>
        <w:t>danger</w:t>
      </w:r>
    </w:p>
    <w:p>
      <w:r>
        <w:rPr>
          <w:u w:val="single"/>
        </w:rPr>
        <w:t>danger</w:t>
      </w:r>
    </w:p>
    <w:p>
      <w:r>
        <w:rPr>
          <w:u w:val="single"/>
        </w:rPr>
        <w:t>danger</w:t>
      </w:r>
    </w:p>
    <w:p>
      <w:r>
        <w:t>dangerous</w:t>
      </w:r>
    </w:p>
    <w:p>
      <w:r>
        <w:t>dangerous matters</w:t>
      </w:r>
    </w:p>
    <w:p>
      <w:r>
        <w:t>dangle</w:t>
      </w:r>
    </w:p>
    <w:p>
      <w:r>
        <w:rPr>
          <w:u w:val="single"/>
        </w:rPr>
        <w:t>dangle</w:t>
      </w:r>
    </w:p>
    <w:p>
      <w:r>
        <w:t>Danish</w:t>
      </w:r>
    </w:p>
    <w:p>
      <w:r>
        <w:t>dare</w:t>
      </w:r>
    </w:p>
    <w:p>
      <w:r>
        <w:rPr>
          <w:u w:val="single"/>
        </w:rPr>
        <w:t>dare</w:t>
      </w:r>
    </w:p>
    <w:p>
      <w:r>
        <w:rPr>
          <w:u w:val="single"/>
        </w:rPr>
        <w:t>dare</w:t>
      </w:r>
    </w:p>
    <w:p>
      <w:r>
        <w:rPr>
          <w:u w:val="single"/>
        </w:rPr>
        <w:t>dare</w:t>
      </w:r>
    </w:p>
    <w:p>
      <w:r>
        <w:rPr>
          <w:u w:val="single"/>
        </w:rPr>
        <w:t>dare</w:t>
      </w:r>
    </w:p>
    <w:p>
      <w:r>
        <w:t>daring</w:t>
      </w:r>
    </w:p>
    <w:p>
      <w:r>
        <w:t>dark</w:t>
      </w:r>
    </w:p>
    <w:p>
      <w:r>
        <w:rPr>
          <w:u w:val="single"/>
        </w:rPr>
        <w:t>dark</w:t>
      </w:r>
    </w:p>
    <w:p>
      <w:r>
        <w:rPr>
          <w:u w:val="single"/>
        </w:rPr>
        <w:t>dark</w:t>
      </w:r>
    </w:p>
    <w:p>
      <w:r>
        <w:rPr>
          <w:u w:val="single"/>
        </w:rPr>
        <w:t>dark</w:t>
      </w:r>
    </w:p>
    <w:p>
      <w:r>
        <w:rPr>
          <w:u w:val="single"/>
        </w:rPr>
        <w:t>dark</w:t>
      </w:r>
    </w:p>
    <w:p>
      <w:r>
        <w:rPr>
          <w:u w:val="single"/>
        </w:rPr>
        <w:t>dark</w:t>
      </w:r>
    </w:p>
    <w:p>
      <w:r>
        <w:t>dark blue</w:t>
      </w:r>
    </w:p>
    <w:p>
      <w:r>
        <w:t>dark brown</w:t>
      </w:r>
    </w:p>
    <w:p>
      <w:r>
        <w:t>darken</w:t>
      </w:r>
    </w:p>
    <w:p>
      <w:r>
        <w:rPr>
          <w:u w:val="single"/>
        </w:rPr>
        <w:t>darken</w:t>
      </w:r>
    </w:p>
    <w:p>
      <w:r>
        <w:t>darkness</w:t>
      </w:r>
    </w:p>
    <w:p>
      <w:r>
        <w:rPr>
          <w:u w:val="single"/>
        </w:rPr>
        <w:t>darkness</w:t>
      </w:r>
    </w:p>
    <w:p>
      <w:r>
        <w:t>darkroom</w:t>
      </w:r>
    </w:p>
    <w:p>
      <w:r>
        <w:t>darling</w:t>
      </w:r>
    </w:p>
    <w:p>
      <w:r>
        <w:rPr>
          <w:u w:val="single"/>
        </w:rPr>
        <w:t>darling</w:t>
      </w:r>
    </w:p>
    <w:p>
      <w:r>
        <w:t>dart</w:t>
      </w:r>
    </w:p>
    <w:p>
      <w:r>
        <w:rPr>
          <w:u w:val="single"/>
        </w:rPr>
        <w:t>dart</w:t>
      </w:r>
    </w:p>
    <w:p>
      <w:r>
        <w:rPr>
          <w:u w:val="single"/>
        </w:rPr>
        <w:t>dart</w:t>
      </w:r>
    </w:p>
    <w:p>
      <w:r>
        <w:rPr>
          <w:u w:val="single"/>
        </w:rPr>
        <w:t>dart</w:t>
      </w:r>
    </w:p>
    <w:p>
      <w:r>
        <w:rPr>
          <w:u w:val="single"/>
        </w:rPr>
        <w:t>dart</w:t>
      </w:r>
    </w:p>
    <w:p>
      <w:r>
        <w:t>darts</w:t>
      </w:r>
    </w:p>
    <w:p>
      <w:r>
        <w:t>dash</w:t>
      </w:r>
    </w:p>
    <w:p>
      <w:r>
        <w:rPr>
          <w:u w:val="single"/>
        </w:rPr>
        <w:t>dash</w:t>
      </w:r>
    </w:p>
    <w:p>
      <w:r>
        <w:rPr>
          <w:u w:val="single"/>
        </w:rPr>
        <w:t>dash</w:t>
      </w:r>
    </w:p>
    <w:p>
      <w:r>
        <w:rPr>
          <w:u w:val="single"/>
        </w:rPr>
        <w:t>dash</w:t>
      </w:r>
    </w:p>
    <w:p>
      <w:r>
        <w:rPr>
          <w:u w:val="single"/>
        </w:rPr>
        <w:t>dash</w:t>
      </w:r>
    </w:p>
    <w:p>
      <w:r>
        <w:rPr>
          <w:u w:val="single"/>
        </w:rPr>
        <w:t>dash</w:t>
      </w:r>
    </w:p>
    <w:p>
      <w:r>
        <w:rPr>
          <w:u w:val="single"/>
        </w:rPr>
        <w:t>dash</w:t>
      </w:r>
    </w:p>
    <w:p>
      <w:r>
        <w:rPr>
          <w:u w:val="single"/>
        </w:rPr>
        <w:t>dash</w:t>
      </w:r>
    </w:p>
    <w:p>
      <w:r>
        <w:rPr>
          <w:u w:val="single"/>
        </w:rPr>
        <w:t>dash</w:t>
      </w:r>
    </w:p>
    <w:p>
      <w:r>
        <w:t>dash away</w:t>
      </w:r>
    </w:p>
    <w:p>
      <w:r>
        <w:t>data</w:t>
      </w:r>
    </w:p>
    <w:p>
      <w:r>
        <w:t>data bank</w:t>
      </w:r>
    </w:p>
    <w:p>
      <w:r>
        <w:t>date</w:t>
      </w:r>
    </w:p>
    <w:p>
      <w:r>
        <w:rPr>
          <w:u w:val="single"/>
        </w:rPr>
        <w:t>date</w:t>
      </w:r>
    </w:p>
    <w:p>
      <w:r>
        <w:rPr>
          <w:u w:val="single"/>
        </w:rPr>
        <w:t>date</w:t>
      </w:r>
    </w:p>
    <w:p>
      <w:r>
        <w:rPr>
          <w:u w:val="single"/>
        </w:rPr>
        <w:t>date</w:t>
      </w:r>
    </w:p>
    <w:p>
      <w:r>
        <w:rPr>
          <w:u w:val="single"/>
        </w:rPr>
        <w:t>date</w:t>
      </w:r>
    </w:p>
    <w:p>
      <w:r>
        <w:t>date from</w:t>
      </w:r>
    </w:p>
    <w:p>
      <w:r>
        <w:t>date of birth</w:t>
      </w:r>
    </w:p>
    <w:p>
      <w:r>
        <w:t>date palm</w:t>
      </w:r>
    </w:p>
    <w:p>
      <w:r>
        <w:t>dated</w:t>
      </w:r>
    </w:p>
    <w:p>
      <w:r>
        <w:t>dating from</w:t>
      </w:r>
    </w:p>
    <w:p>
      <w:r>
        <w:t>daub</w:t>
      </w:r>
    </w:p>
    <w:p>
      <w:r>
        <w:t>daughter</w:t>
      </w:r>
    </w:p>
    <w:p>
      <w:r>
        <w:rPr>
          <w:u w:val="single"/>
        </w:rPr>
        <w:t>daughter</w:t>
      </w:r>
    </w:p>
    <w:p>
      <w:r>
        <w:rPr>
          <w:u w:val="single"/>
        </w:rPr>
        <w:t>daughter</w:t>
      </w:r>
    </w:p>
    <w:p>
      <w:r>
        <w:t>daughter-in-law</w:t>
      </w:r>
    </w:p>
    <w:p>
      <w:r>
        <w:rPr>
          <w:u w:val="single"/>
        </w:rPr>
        <w:t>daughter-in-law</w:t>
      </w:r>
    </w:p>
    <w:p>
      <w:r>
        <w:t>daunt</w:t>
      </w:r>
    </w:p>
    <w:p>
      <w:r>
        <w:t>daunting</w:t>
      </w:r>
    </w:p>
    <w:p>
      <w:r>
        <w:t>davit</w:t>
      </w:r>
    </w:p>
    <w:p>
      <w:r>
        <w:t>dawdle</w:t>
      </w:r>
    </w:p>
    <w:p>
      <w:r>
        <w:t>dawn</w:t>
      </w:r>
    </w:p>
    <w:p>
      <w:r>
        <w:rPr>
          <w:u w:val="single"/>
        </w:rPr>
        <w:t>dawn</w:t>
      </w:r>
    </w:p>
    <w:p>
      <w:r>
        <w:rPr>
          <w:u w:val="single"/>
        </w:rPr>
        <w:t>dawn</w:t>
      </w:r>
    </w:p>
    <w:p>
      <w:r>
        <w:rPr>
          <w:u w:val="single"/>
        </w:rPr>
        <w:t>dawn</w:t>
      </w:r>
    </w:p>
    <w:p>
      <w:r>
        <w:rPr>
          <w:u w:val="single"/>
        </w:rPr>
        <w:t>dawn</w:t>
      </w:r>
    </w:p>
    <w:p>
      <w:r>
        <w:rPr>
          <w:u w:val="single"/>
        </w:rPr>
        <w:t>dawn</w:t>
      </w:r>
    </w:p>
    <w:p>
      <w:r>
        <w:rPr>
          <w:u w:val="single"/>
        </w:rPr>
        <w:t>dawn</w:t>
      </w:r>
    </w:p>
    <w:p>
      <w:r>
        <w:t>dawn prayer</w:t>
      </w:r>
    </w:p>
    <w:p>
      <w:r>
        <w:t>day</w:t>
      </w:r>
    </w:p>
    <w:p>
      <w:r>
        <w:rPr>
          <w:u w:val="single"/>
        </w:rPr>
        <w:t>day</w:t>
      </w:r>
    </w:p>
    <w:p>
      <w:r>
        <w:rPr>
          <w:u w:val="single"/>
        </w:rPr>
        <w:t>day</w:t>
      </w:r>
    </w:p>
    <w:p>
      <w:r>
        <w:t>day after</w:t>
      </w:r>
    </w:p>
    <w:p>
      <w:r>
        <w:rPr>
          <w:u w:val="single"/>
        </w:rPr>
        <w:t>day after</w:t>
      </w:r>
    </w:p>
    <w:p>
      <w:r>
        <w:t>day and night</w:t>
      </w:r>
    </w:p>
    <w:p>
      <w:r>
        <w:t>day of the Ramadan</w:t>
      </w:r>
    </w:p>
    <w:p>
      <w:r>
        <w:t>daybreak</w:t>
      </w:r>
    </w:p>
    <w:p>
      <w:r>
        <w:rPr>
          <w:u w:val="single"/>
        </w:rPr>
        <w:t>daybreak</w:t>
      </w:r>
    </w:p>
    <w:p>
      <w:r>
        <w:rPr>
          <w:u w:val="single"/>
        </w:rPr>
        <w:t>daybreak</w:t>
      </w:r>
    </w:p>
    <w:p>
      <w:r>
        <w:t>daycare center</w:t>
      </w:r>
    </w:p>
    <w:p>
      <w:r>
        <w:t>daydream</w:t>
      </w:r>
    </w:p>
    <w:p>
      <w:r>
        <w:t>daylight</w:t>
      </w:r>
    </w:p>
    <w:p>
      <w:r>
        <w:t>daytime</w:t>
      </w:r>
    </w:p>
    <w:p>
      <w:r>
        <w:t>daze</w:t>
      </w:r>
    </w:p>
    <w:p>
      <w:r>
        <w:t>dazed</w:t>
      </w:r>
    </w:p>
    <w:p>
      <w:r>
        <w:t>dazzle</w:t>
      </w:r>
    </w:p>
    <w:p>
      <w:r>
        <w:rPr>
          <w:u w:val="single"/>
        </w:rPr>
        <w:t>dazzle</w:t>
      </w:r>
    </w:p>
    <w:p>
      <w:r>
        <w:t>dazzled</w:t>
      </w:r>
    </w:p>
    <w:p>
      <w:r>
        <w:t>deacon</w:t>
      </w:r>
    </w:p>
    <w:p>
      <w:r>
        <w:t>deaconship</w:t>
      </w:r>
    </w:p>
    <w:p>
      <w:r>
        <w:t>dead</w:t>
      </w:r>
    </w:p>
    <w:p>
      <w:r>
        <w:rPr>
          <w:u w:val="single"/>
        </w:rPr>
        <w:t>dead</w:t>
      </w:r>
    </w:p>
    <w:p>
      <w:r>
        <w:rPr>
          <w:u w:val="single"/>
        </w:rPr>
        <w:t>dead</w:t>
      </w:r>
    </w:p>
    <w:p>
      <w:r>
        <w:rPr>
          <w:u w:val="single"/>
        </w:rPr>
        <w:t>dead</w:t>
      </w:r>
    </w:p>
    <w:p>
      <w:r>
        <w:rPr>
          <w:u w:val="single"/>
        </w:rPr>
        <w:t>dead</w:t>
      </w:r>
    </w:p>
    <w:p>
      <w:r>
        <w:rPr>
          <w:u w:val="single"/>
        </w:rPr>
        <w:t>dead</w:t>
      </w:r>
    </w:p>
    <w:p>
      <w:r>
        <w:rPr>
          <w:u w:val="single"/>
        </w:rPr>
        <w:t>dead</w:t>
      </w:r>
    </w:p>
    <w:p>
      <w:r>
        <w:t>dead animal</w:t>
      </w:r>
    </w:p>
    <w:p>
      <w:r>
        <w:t>dead body</w:t>
      </w:r>
    </w:p>
    <w:p>
      <w:r>
        <w:rPr>
          <w:u w:val="single"/>
        </w:rPr>
        <w:t>dead body</w:t>
      </w:r>
    </w:p>
    <w:p>
      <w:r>
        <w:t>dead end</w:t>
      </w:r>
    </w:p>
    <w:p>
      <w:r>
        <w:t>dead person</w:t>
      </w:r>
    </w:p>
    <w:p>
      <w:r>
        <w:t>deadline</w:t>
      </w:r>
    </w:p>
    <w:p>
      <w:r>
        <w:t>deadlock</w:t>
      </w:r>
    </w:p>
    <w:p>
      <w:r>
        <w:t>deadly</w:t>
      </w:r>
    </w:p>
    <w:p>
      <w:r>
        <w:t>deadness</w:t>
      </w:r>
    </w:p>
    <w:p>
      <w:r>
        <w:t>deaf</w:t>
      </w:r>
    </w:p>
    <w:p>
      <w:r>
        <w:t>deaf person</w:t>
      </w:r>
    </w:p>
    <w:p>
      <w:r>
        <w:t>deafen</w:t>
      </w:r>
    </w:p>
    <w:p>
      <w:r>
        <w:t>deafness</w:t>
      </w:r>
    </w:p>
    <w:p>
      <w:r>
        <w:t>deal</w:t>
      </w:r>
    </w:p>
    <w:p>
      <w:r>
        <w:rPr>
          <w:u w:val="single"/>
        </w:rPr>
        <w:t>deal</w:t>
      </w:r>
    </w:p>
    <w:p>
      <w:r>
        <w:rPr>
          <w:u w:val="single"/>
        </w:rPr>
        <w:t>deal</w:t>
      </w:r>
    </w:p>
    <w:p>
      <w:r>
        <w:t>dealer</w:t>
      </w:r>
    </w:p>
    <w:p>
      <w:r>
        <w:t>dealing</w:t>
      </w:r>
    </w:p>
    <w:p>
      <w:r>
        <w:t>dear</w:t>
      </w:r>
    </w:p>
    <w:p>
      <w:r>
        <w:rPr>
          <w:u w:val="single"/>
        </w:rPr>
        <w:t>dear</w:t>
      </w:r>
    </w:p>
    <w:p>
      <w:r>
        <w:rPr>
          <w:u w:val="single"/>
        </w:rPr>
        <w:t>dear</w:t>
      </w:r>
    </w:p>
    <w:p>
      <w:r>
        <w:t>dearth</w:t>
      </w:r>
    </w:p>
    <w:p>
      <w:r>
        <w:t>dearth of food caused by drought</w:t>
      </w:r>
    </w:p>
    <w:p>
      <w:r>
        <w:t>death</w:t>
      </w:r>
    </w:p>
    <w:p>
      <w:r>
        <w:rPr>
          <w:u w:val="single"/>
        </w:rPr>
        <w:t>death</w:t>
      </w:r>
    </w:p>
    <w:p>
      <w:r>
        <w:rPr>
          <w:u w:val="single"/>
        </w:rPr>
        <w:t>death</w:t>
      </w:r>
    </w:p>
    <w:p>
      <w:r>
        <w:rPr>
          <w:u w:val="single"/>
        </w:rPr>
        <w:t>death</w:t>
      </w:r>
    </w:p>
    <w:p>
      <w:r>
        <w:t>death toll</w:t>
      </w:r>
    </w:p>
    <w:p>
      <w:r>
        <w:t>debacle</w:t>
      </w:r>
    </w:p>
    <w:p>
      <w:r>
        <w:t>debar from</w:t>
      </w:r>
    </w:p>
    <w:p>
      <w:r>
        <w:t>debark</w:t>
      </w:r>
    </w:p>
    <w:p>
      <w:r>
        <w:t>debatable</w:t>
      </w:r>
    </w:p>
    <w:p>
      <w:r>
        <w:t>debate</w:t>
      </w:r>
    </w:p>
    <w:p>
      <w:r>
        <w:rPr>
          <w:u w:val="single"/>
        </w:rPr>
        <w:t>debate</w:t>
      </w:r>
    </w:p>
    <w:p>
      <w:r>
        <w:t>debate vigorously</w:t>
      </w:r>
    </w:p>
    <w:p>
      <w:r>
        <w:t>debauch</w:t>
      </w:r>
    </w:p>
    <w:p>
      <w:r>
        <w:t>debauched</w:t>
      </w:r>
    </w:p>
    <w:p>
      <w:r>
        <w:t>debauched behavior</w:t>
      </w:r>
    </w:p>
    <w:p>
      <w:r>
        <w:rPr>
          <w:u w:val="single"/>
        </w:rPr>
        <w:t>debauched behavior</w:t>
      </w:r>
    </w:p>
    <w:p>
      <w:r>
        <w:t>debauchee</w:t>
      </w:r>
    </w:p>
    <w:p>
      <w:r>
        <w:rPr>
          <w:u w:val="single"/>
        </w:rPr>
        <w:t>debauchee</w:t>
      </w:r>
    </w:p>
    <w:p>
      <w:r>
        <w:t>debauchery</w:t>
      </w:r>
    </w:p>
    <w:p>
      <w:r>
        <w:t>debilitate</w:t>
      </w:r>
    </w:p>
    <w:p>
      <w:r>
        <w:t>debilitated</w:t>
      </w:r>
    </w:p>
    <w:p>
      <w:r>
        <w:rPr>
          <w:u w:val="single"/>
        </w:rPr>
        <w:t>debilitated</w:t>
      </w:r>
    </w:p>
    <w:p>
      <w:r>
        <w:rPr>
          <w:u w:val="single"/>
        </w:rPr>
        <w:t>debilitated</w:t>
      </w:r>
    </w:p>
    <w:p>
      <w:r>
        <w:t>debris</w:t>
      </w:r>
    </w:p>
    <w:p>
      <w:r>
        <w:rPr>
          <w:u w:val="single"/>
        </w:rPr>
        <w:t>debris</w:t>
      </w:r>
    </w:p>
    <w:p>
      <w:r>
        <w:t>debt</w:t>
      </w:r>
    </w:p>
    <w:p>
      <w:r>
        <w:t>debtor</w:t>
      </w:r>
    </w:p>
    <w:p>
      <w:r>
        <w:t>debut</w:t>
      </w:r>
    </w:p>
    <w:p>
      <w:r>
        <w:rPr>
          <w:u w:val="single"/>
        </w:rPr>
        <w:t>debut</w:t>
      </w:r>
    </w:p>
    <w:p>
      <w:r>
        <w:rPr>
          <w:u w:val="single"/>
        </w:rPr>
        <w:t>debut</w:t>
      </w:r>
    </w:p>
    <w:p>
      <w:r>
        <w:t>decade</w:t>
      </w:r>
    </w:p>
    <w:p>
      <w:r>
        <w:t>decadence</w:t>
      </w:r>
    </w:p>
    <w:p>
      <w:r>
        <w:rPr>
          <w:u w:val="single"/>
        </w:rPr>
        <w:t>decadence</w:t>
      </w:r>
    </w:p>
    <w:p>
      <w:r>
        <w:t>decamp</w:t>
      </w:r>
    </w:p>
    <w:p>
      <w:r>
        <w:t>decant</w:t>
      </w:r>
    </w:p>
    <w:p>
      <w:r>
        <w:t>decay</w:t>
      </w:r>
    </w:p>
    <w:p>
      <w:r>
        <w:rPr>
          <w:u w:val="single"/>
        </w:rPr>
        <w:t>decay</w:t>
      </w:r>
    </w:p>
    <w:p>
      <w:r>
        <w:t>decayed</w:t>
      </w:r>
    </w:p>
    <w:p>
      <w:r>
        <w:t>decease</w:t>
      </w:r>
    </w:p>
    <w:p>
      <w:r>
        <w:t>deceased</w:t>
      </w:r>
    </w:p>
    <w:p>
      <w:r>
        <w:t>deceit</w:t>
      </w:r>
    </w:p>
    <w:p>
      <w:r>
        <w:rPr>
          <w:u w:val="single"/>
        </w:rPr>
        <w:t>deceit</w:t>
      </w:r>
    </w:p>
    <w:p>
      <w:r>
        <w:rPr>
          <w:u w:val="single"/>
        </w:rPr>
        <w:t>deceit</w:t>
      </w:r>
    </w:p>
    <w:p>
      <w:r>
        <w:rPr>
          <w:u w:val="single"/>
        </w:rPr>
        <w:t>deceit</w:t>
      </w:r>
    </w:p>
    <w:p>
      <w:r>
        <w:rPr>
          <w:u w:val="single"/>
        </w:rPr>
        <w:t>deceit</w:t>
      </w:r>
    </w:p>
    <w:p>
      <w:r>
        <w:rPr>
          <w:u w:val="single"/>
        </w:rPr>
        <w:t>deceit</w:t>
      </w:r>
    </w:p>
    <w:p>
      <w:r>
        <w:t>deceitful</w:t>
      </w:r>
    </w:p>
    <w:p>
      <w:r>
        <w:t>deceive</w:t>
      </w:r>
    </w:p>
    <w:p>
      <w:r>
        <w:rPr>
          <w:u w:val="single"/>
        </w:rPr>
        <w:t>deceive</w:t>
      </w:r>
    </w:p>
    <w:p>
      <w:r>
        <w:rPr>
          <w:u w:val="single"/>
        </w:rPr>
        <w:t>deceive</w:t>
      </w:r>
    </w:p>
    <w:p>
      <w:r>
        <w:rPr>
          <w:u w:val="single"/>
        </w:rPr>
        <w:t>deceive</w:t>
      </w:r>
    </w:p>
    <w:p>
      <w:r>
        <w:rPr>
          <w:u w:val="single"/>
        </w:rPr>
        <w:t>deceive</w:t>
      </w:r>
    </w:p>
    <w:p>
      <w:r>
        <w:rPr>
          <w:u w:val="single"/>
        </w:rPr>
        <w:t>deceive</w:t>
      </w:r>
    </w:p>
    <w:p>
      <w:r>
        <w:rPr>
          <w:u w:val="single"/>
        </w:rPr>
        <w:t>deceive</w:t>
      </w:r>
    </w:p>
    <w:p>
      <w:r>
        <w:rPr>
          <w:u w:val="single"/>
        </w:rPr>
        <w:t>deceive</w:t>
      </w:r>
    </w:p>
    <w:p>
      <w:r>
        <w:rPr>
          <w:u w:val="single"/>
        </w:rPr>
        <w:t>deceive</w:t>
      </w:r>
    </w:p>
    <w:p>
      <w:r>
        <w:t>deceive by using flattery</w:t>
      </w:r>
    </w:p>
    <w:p>
      <w:r>
        <w:t>deceived</w:t>
      </w:r>
    </w:p>
    <w:p>
      <w:r>
        <w:rPr>
          <w:u w:val="single"/>
        </w:rPr>
        <w:t>deceived</w:t>
      </w:r>
    </w:p>
    <w:p>
      <w:r>
        <w:t>deceiver</w:t>
      </w:r>
    </w:p>
    <w:p>
      <w:r>
        <w:rPr>
          <w:u w:val="single"/>
        </w:rPr>
        <w:t>deceiver</w:t>
      </w:r>
    </w:p>
    <w:p>
      <w:r>
        <w:rPr>
          <w:u w:val="single"/>
        </w:rPr>
        <w:t>deceiver</w:t>
      </w:r>
    </w:p>
    <w:p>
      <w:r>
        <w:t>decelerate</w:t>
      </w:r>
    </w:p>
    <w:p>
      <w:r>
        <w:t>December</w:t>
      </w:r>
    </w:p>
    <w:p>
      <w:r>
        <w:t>decency</w:t>
      </w:r>
    </w:p>
    <w:p>
      <w:r>
        <w:rPr>
          <w:u w:val="single"/>
        </w:rPr>
        <w:t>decency</w:t>
      </w:r>
    </w:p>
    <w:p>
      <w:r>
        <w:t>decent</w:t>
      </w:r>
    </w:p>
    <w:p>
      <w:r>
        <w:rPr>
          <w:u w:val="single"/>
        </w:rPr>
        <w:t>decent</w:t>
      </w:r>
    </w:p>
    <w:p>
      <w:r>
        <w:rPr>
          <w:u w:val="single"/>
        </w:rPr>
        <w:t>decent</w:t>
      </w:r>
    </w:p>
    <w:p>
      <w:r>
        <w:t>decentralization</w:t>
      </w:r>
    </w:p>
    <w:p>
      <w:r>
        <w:t>decentralize</w:t>
      </w:r>
    </w:p>
    <w:p>
      <w:r>
        <w:t>deception</w:t>
      </w:r>
    </w:p>
    <w:p>
      <w:r>
        <w:rPr>
          <w:u w:val="single"/>
        </w:rPr>
        <w:t>deception</w:t>
      </w:r>
    </w:p>
    <w:p>
      <w:r>
        <w:rPr>
          <w:u w:val="single"/>
        </w:rPr>
        <w:t>deception</w:t>
      </w:r>
    </w:p>
    <w:p>
      <w:r>
        <w:rPr>
          <w:u w:val="single"/>
        </w:rPr>
        <w:t>deception</w:t>
      </w:r>
    </w:p>
    <w:p>
      <w:r>
        <w:t>deceptive</w:t>
      </w:r>
    </w:p>
    <w:p>
      <w:r>
        <w:rPr>
          <w:u w:val="single"/>
        </w:rPr>
        <w:t>deceptive</w:t>
      </w:r>
    </w:p>
    <w:p>
      <w:r>
        <w:t>decide</w:t>
      </w:r>
    </w:p>
    <w:p>
      <w:r>
        <w:rPr>
          <w:u w:val="single"/>
        </w:rPr>
        <w:t>decide</w:t>
      </w:r>
    </w:p>
    <w:p>
      <w:r>
        <w:rPr>
          <w:u w:val="single"/>
        </w:rPr>
        <w:t>decide</w:t>
      </w:r>
    </w:p>
    <w:p>
      <w:r>
        <w:t>decide by</w:t>
      </w:r>
    </w:p>
    <w:p>
      <w:r>
        <w:t>decider</w:t>
      </w:r>
    </w:p>
    <w:p>
      <w:r>
        <w:t>decimal</w:t>
      </w:r>
    </w:p>
    <w:p>
      <w:r>
        <w:rPr>
          <w:u w:val="single"/>
        </w:rPr>
        <w:t>decimal</w:t>
      </w:r>
    </w:p>
    <w:p>
      <w:r>
        <w:t>decimate</w:t>
      </w:r>
    </w:p>
    <w:p>
      <w:r>
        <w:t>decipher</w:t>
      </w:r>
    </w:p>
    <w:p>
      <w:r>
        <w:t>decision</w:t>
      </w:r>
    </w:p>
    <w:p>
      <w:r>
        <w:rPr>
          <w:u w:val="single"/>
        </w:rPr>
        <w:t>decision</w:t>
      </w:r>
    </w:p>
    <w:p>
      <w:r>
        <w:t>decision maker</w:t>
      </w:r>
    </w:p>
    <w:p>
      <w:r>
        <w:t>decisive</w:t>
      </w:r>
    </w:p>
    <w:p>
      <w:r>
        <w:rPr>
          <w:u w:val="single"/>
        </w:rPr>
        <w:t>decisive</w:t>
      </w:r>
    </w:p>
    <w:p>
      <w:r>
        <w:t>deck</w:t>
      </w:r>
    </w:p>
    <w:p>
      <w:r>
        <w:rPr>
          <w:u w:val="single"/>
        </w:rPr>
        <w:t>deck</w:t>
      </w:r>
    </w:p>
    <w:p>
      <w:r>
        <w:t>deck planking</w:t>
      </w:r>
    </w:p>
    <w:p>
      <w:r>
        <w:t>declaim</w:t>
      </w:r>
    </w:p>
    <w:p>
      <w:r>
        <w:t>declamation</w:t>
      </w:r>
    </w:p>
    <w:p>
      <w:r>
        <w:t>declarant</w:t>
      </w:r>
    </w:p>
    <w:p>
      <w:r>
        <w:t>declaration</w:t>
      </w:r>
    </w:p>
    <w:p>
      <w:r>
        <w:rPr>
          <w:u w:val="single"/>
        </w:rPr>
        <w:t>declaration</w:t>
      </w:r>
    </w:p>
    <w:p>
      <w:r>
        <w:rPr>
          <w:u w:val="single"/>
        </w:rPr>
        <w:t>declaration</w:t>
      </w:r>
    </w:p>
    <w:p>
      <w:r>
        <w:rPr>
          <w:u w:val="single"/>
        </w:rPr>
        <w:t>declaration</w:t>
      </w:r>
    </w:p>
    <w:p>
      <w:r>
        <w:rPr>
          <w:u w:val="single"/>
        </w:rPr>
        <w:t>declaration</w:t>
      </w:r>
    </w:p>
    <w:p>
      <w:r>
        <w:t>declarative</w:t>
      </w:r>
    </w:p>
    <w:p>
      <w:r>
        <w:t>declare</w:t>
      </w:r>
    </w:p>
    <w:p>
      <w:r>
        <w:rPr>
          <w:u w:val="single"/>
        </w:rPr>
        <w:t>declare</w:t>
      </w:r>
    </w:p>
    <w:p>
      <w:r>
        <w:t>declare goods</w:t>
      </w:r>
    </w:p>
    <w:p>
      <w:r>
        <w:t>declassify</w:t>
      </w:r>
    </w:p>
    <w:p>
      <w:r>
        <w:t>decline</w:t>
      </w:r>
    </w:p>
    <w:p>
      <w:r>
        <w:rPr>
          <w:u w:val="single"/>
        </w:rPr>
        <w:t>decline</w:t>
      </w:r>
    </w:p>
    <w:p>
      <w:r>
        <w:rPr>
          <w:u w:val="single"/>
        </w:rPr>
        <w:t>decline</w:t>
      </w:r>
    </w:p>
    <w:p>
      <w:r>
        <w:rPr>
          <w:u w:val="single"/>
        </w:rPr>
        <w:t>decline</w:t>
      </w:r>
    </w:p>
    <w:p>
      <w:r>
        <w:rPr>
          <w:u w:val="single"/>
        </w:rPr>
        <w:t>decline</w:t>
      </w:r>
    </w:p>
    <w:p>
      <w:r>
        <w:rPr>
          <w:u w:val="single"/>
        </w:rPr>
        <w:t>decline</w:t>
      </w:r>
    </w:p>
    <w:p>
      <w:r>
        <w:rPr>
          <w:u w:val="single"/>
        </w:rPr>
        <w:t>decline</w:t>
      </w:r>
    </w:p>
    <w:p>
      <w:r>
        <w:rPr>
          <w:u w:val="single"/>
        </w:rPr>
        <w:t>decline</w:t>
      </w:r>
    </w:p>
    <w:p>
      <w:r>
        <w:rPr>
          <w:u w:val="single"/>
        </w:rPr>
        <w:t>decline</w:t>
      </w:r>
    </w:p>
    <w:p>
      <w:r>
        <w:t>declivity</w:t>
      </w:r>
    </w:p>
    <w:p>
      <w:r>
        <w:rPr>
          <w:u w:val="single"/>
        </w:rPr>
        <w:t>declivity</w:t>
      </w:r>
    </w:p>
    <w:p>
      <w:r>
        <w:t>decode</w:t>
      </w:r>
    </w:p>
    <w:p>
      <w:r>
        <w:t>decoding</w:t>
      </w:r>
    </w:p>
    <w:p>
      <w:r>
        <w:t>decompose</w:t>
      </w:r>
    </w:p>
    <w:p>
      <w:r>
        <w:t>decomposed</w:t>
      </w:r>
    </w:p>
    <w:p>
      <w:r>
        <w:t>decompress</w:t>
      </w:r>
    </w:p>
    <w:p>
      <w:r>
        <w:t>deconstruct</w:t>
      </w:r>
    </w:p>
    <w:p>
      <w:r>
        <w:t>decontaminate</w:t>
      </w:r>
    </w:p>
    <w:p>
      <w:r>
        <w:t>decor</w:t>
      </w:r>
    </w:p>
    <w:p>
      <w:r>
        <w:t>decorate</w:t>
      </w:r>
    </w:p>
    <w:p>
      <w:r>
        <w:rPr>
          <w:u w:val="single"/>
        </w:rPr>
        <w:t>decorate</w:t>
      </w:r>
    </w:p>
    <w:p>
      <w:r>
        <w:rPr>
          <w:u w:val="single"/>
        </w:rPr>
        <w:t>decorate</w:t>
      </w:r>
    </w:p>
    <w:p>
      <w:r>
        <w:rPr>
          <w:u w:val="single"/>
        </w:rPr>
        <w:t>decorate</w:t>
      </w:r>
    </w:p>
    <w:p>
      <w:r>
        <w:rPr>
          <w:u w:val="single"/>
        </w:rPr>
        <w:t>decorate</w:t>
      </w:r>
    </w:p>
    <w:p>
      <w:r>
        <w:rPr>
          <w:u w:val="single"/>
        </w:rPr>
        <w:t>decorate</w:t>
      </w:r>
    </w:p>
    <w:p>
      <w:r>
        <w:rPr>
          <w:u w:val="single"/>
        </w:rPr>
        <w:t>decorate</w:t>
      </w:r>
    </w:p>
    <w:p>
      <w:r>
        <w:t>decorate with colored dots</w:t>
      </w:r>
    </w:p>
    <w:p>
      <w:r>
        <w:t>decoration</w:t>
      </w:r>
    </w:p>
    <w:p>
      <w:r>
        <w:rPr>
          <w:u w:val="single"/>
        </w:rPr>
        <w:t>decoration</w:t>
      </w:r>
    </w:p>
    <w:p>
      <w:r>
        <w:rPr>
          <w:u w:val="single"/>
        </w:rPr>
        <w:t>decoration</w:t>
      </w:r>
    </w:p>
    <w:p>
      <w:r>
        <w:rPr>
          <w:u w:val="single"/>
        </w:rPr>
        <w:t>decoration</w:t>
      </w:r>
    </w:p>
    <w:p>
      <w:r>
        <w:rPr>
          <w:u w:val="single"/>
        </w:rPr>
        <w:t>decoration</w:t>
      </w:r>
    </w:p>
    <w:p>
      <w:r>
        <w:t>decoration on a plaited leaf strip</w:t>
      </w:r>
    </w:p>
    <w:p>
      <w:r>
        <w:t>decorations</w:t>
      </w:r>
    </w:p>
    <w:p>
      <w:r>
        <w:rPr>
          <w:u w:val="single"/>
        </w:rPr>
        <w:t>decorations</w:t>
      </w:r>
    </w:p>
    <w:p>
      <w:r>
        <w:t>decorative</w:t>
      </w:r>
    </w:p>
    <w:p>
      <w:r>
        <w:t>decorative cowry shell</w:t>
      </w:r>
    </w:p>
    <w:p>
      <w:r>
        <w:t>decorative knob</w:t>
      </w:r>
    </w:p>
    <w:p>
      <w:r>
        <w:t>decorative pattern</w:t>
      </w:r>
    </w:p>
    <w:p>
      <w:r>
        <w:t>decorator</w:t>
      </w:r>
    </w:p>
    <w:p>
      <w:r>
        <w:t>decorous</w:t>
      </w:r>
    </w:p>
    <w:p>
      <w:r>
        <w:rPr>
          <w:u w:val="single"/>
        </w:rPr>
        <w:t>decorous</w:t>
      </w:r>
    </w:p>
    <w:p>
      <w:r>
        <w:t>decorticate</w:t>
      </w:r>
    </w:p>
    <w:p>
      <w:r>
        <w:t>decorticator</w:t>
      </w:r>
    </w:p>
    <w:p>
      <w:r>
        <w:t>decorum</w:t>
      </w:r>
    </w:p>
    <w:p>
      <w:r>
        <w:t>decoy</w:t>
      </w:r>
    </w:p>
    <w:p>
      <w:r>
        <w:rPr>
          <w:u w:val="single"/>
        </w:rPr>
        <w:t>decoy</w:t>
      </w:r>
    </w:p>
    <w:p>
      <w:r>
        <w:t>decrease</w:t>
      </w:r>
    </w:p>
    <w:p>
      <w:r>
        <w:rPr>
          <w:u w:val="single"/>
        </w:rPr>
        <w:t>decrease</w:t>
      </w:r>
    </w:p>
    <w:p>
      <w:r>
        <w:rPr>
          <w:u w:val="single"/>
        </w:rPr>
        <w:t>decrease</w:t>
      </w:r>
    </w:p>
    <w:p>
      <w:r>
        <w:rPr>
          <w:u w:val="single"/>
        </w:rPr>
        <w:t>decrease</w:t>
      </w:r>
    </w:p>
    <w:p>
      <w:r>
        <w:t>decree</w:t>
      </w:r>
    </w:p>
    <w:p>
      <w:r>
        <w:t>decrepit</w:t>
      </w:r>
    </w:p>
    <w:p>
      <w:r>
        <w:rPr>
          <w:u w:val="single"/>
        </w:rPr>
        <w:t>decrepit</w:t>
      </w:r>
    </w:p>
    <w:p>
      <w:r>
        <w:t>decrepitude</w:t>
      </w:r>
    </w:p>
    <w:p>
      <w:r>
        <w:t>decry</w:t>
      </w:r>
    </w:p>
    <w:p>
      <w:r>
        <w:t>decrypt</w:t>
      </w:r>
    </w:p>
    <w:p>
      <w:r>
        <w:t>decryption</w:t>
      </w:r>
    </w:p>
    <w:p>
      <w:r>
        <w:t>dedicate</w:t>
      </w:r>
    </w:p>
    <w:p>
      <w:r>
        <w:rPr>
          <w:u w:val="single"/>
        </w:rPr>
        <w:t>dedicate</w:t>
      </w:r>
    </w:p>
    <w:p>
      <w:r>
        <w:t>dedicated</w:t>
      </w:r>
    </w:p>
    <w:p>
      <w:r>
        <w:rPr>
          <w:u w:val="single"/>
        </w:rPr>
        <w:t>dedicated</w:t>
      </w:r>
    </w:p>
    <w:p>
      <w:r>
        <w:t>dedication</w:t>
      </w:r>
    </w:p>
    <w:p>
      <w:r>
        <w:t>deduce</w:t>
      </w:r>
    </w:p>
    <w:p>
      <w:r>
        <w:t>deduct</w:t>
      </w:r>
    </w:p>
    <w:p>
      <w:r>
        <w:rPr>
          <w:u w:val="single"/>
        </w:rPr>
        <w:t>deduct</w:t>
      </w:r>
    </w:p>
    <w:p>
      <w:r>
        <w:t>deduction</w:t>
      </w:r>
    </w:p>
    <w:p>
      <w:r>
        <w:t>deed</w:t>
      </w:r>
    </w:p>
    <w:p>
      <w:r>
        <w:rPr>
          <w:u w:val="single"/>
        </w:rPr>
        <w:t>deed</w:t>
      </w:r>
    </w:p>
    <w:p>
      <w:r>
        <w:t>deem</w:t>
      </w:r>
    </w:p>
    <w:p>
      <w:r>
        <w:t>deep</w:t>
      </w:r>
    </w:p>
    <w:p>
      <w:r>
        <w:rPr>
          <w:u w:val="single"/>
        </w:rPr>
        <w:t>deep</w:t>
      </w:r>
    </w:p>
    <w:p>
      <w:r>
        <w:rPr>
          <w:u w:val="single"/>
        </w:rPr>
        <w:t>deep</w:t>
      </w:r>
    </w:p>
    <w:p>
      <w:r>
        <w:rPr>
          <w:u w:val="single"/>
        </w:rPr>
        <w:t>deep</w:t>
      </w:r>
    </w:p>
    <w:p>
      <w:r>
        <w:rPr>
          <w:u w:val="single"/>
        </w:rPr>
        <w:t>deep</w:t>
      </w:r>
    </w:p>
    <w:p>
      <w:r>
        <w:rPr>
          <w:u w:val="single"/>
        </w:rPr>
        <w:t>deep</w:t>
      </w:r>
    </w:p>
    <w:p>
      <w:r>
        <w:rPr>
          <w:u w:val="single"/>
        </w:rPr>
        <w:t>deep</w:t>
      </w:r>
    </w:p>
    <w:p>
      <w:r>
        <w:t>deep asleep</w:t>
      </w:r>
    </w:p>
    <w:p>
      <w:r>
        <w:t>deep cut</w:t>
      </w:r>
    </w:p>
    <w:p>
      <w:r>
        <w:t>deep freeze</w:t>
      </w:r>
    </w:p>
    <w:p>
      <w:r>
        <w:t>deep plate</w:t>
      </w:r>
    </w:p>
    <w:p>
      <w:r>
        <w:t>deep sorrow</w:t>
      </w:r>
    </w:p>
    <w:p>
      <w:r>
        <w:t>deep thinking</w:t>
      </w:r>
    </w:p>
    <w:p>
      <w:r>
        <w:t>deep thoughts</w:t>
      </w:r>
    </w:p>
    <w:p>
      <w:r>
        <w:t>deep waters</w:t>
      </w:r>
    </w:p>
    <w:p>
      <w:r>
        <w:t>deepen</w:t>
      </w:r>
    </w:p>
    <w:p>
      <w:r>
        <w:rPr>
          <w:u w:val="single"/>
        </w:rPr>
        <w:t>deepen</w:t>
      </w:r>
    </w:p>
    <w:p>
      <w:r>
        <w:t>deeper</w:t>
      </w:r>
    </w:p>
    <w:p>
      <w:r>
        <w:t>deep-freeze</w:t>
      </w:r>
    </w:p>
    <w:p>
      <w:r>
        <w:t>deeply</w:t>
      </w:r>
    </w:p>
    <w:p>
      <w:r>
        <w:t>deeply divided</w:t>
      </w:r>
    </w:p>
    <w:p>
      <w:r>
        <w:t>deepness</w:t>
      </w:r>
    </w:p>
    <w:p>
      <w:r>
        <w:t>deep-rooted</w:t>
      </w:r>
    </w:p>
    <w:p>
      <w:r>
        <w:t>deer</w:t>
      </w:r>
    </w:p>
    <w:p>
      <w:r>
        <w:t>deface</w:t>
      </w:r>
    </w:p>
    <w:p>
      <w:r>
        <w:t>defamation</w:t>
      </w:r>
    </w:p>
    <w:p>
      <w:r>
        <w:t>defame</w:t>
      </w:r>
    </w:p>
    <w:p>
      <w:r>
        <w:t>defamer</w:t>
      </w:r>
    </w:p>
    <w:p>
      <w:r>
        <w:t>defeat</w:t>
      </w:r>
    </w:p>
    <w:p>
      <w:r>
        <w:rPr>
          <w:u w:val="single"/>
        </w:rPr>
        <w:t>defeat</w:t>
      </w:r>
    </w:p>
    <w:p>
      <w:r>
        <w:rPr>
          <w:u w:val="single"/>
        </w:rPr>
        <w:t>defeat</w:t>
      </w:r>
    </w:p>
    <w:p>
      <w:r>
        <w:rPr>
          <w:u w:val="single"/>
        </w:rPr>
        <w:t>defeat</w:t>
      </w:r>
    </w:p>
    <w:p>
      <w:r>
        <w:rPr>
          <w:u w:val="single"/>
        </w:rPr>
        <w:t>defeat</w:t>
      </w:r>
    </w:p>
    <w:p>
      <w:r>
        <w:t>defeated</w:t>
      </w:r>
    </w:p>
    <w:p>
      <w:r>
        <w:t>defecate</w:t>
      </w:r>
    </w:p>
    <w:p>
      <w:r>
        <w:rPr>
          <w:u w:val="single"/>
        </w:rPr>
        <w:t>defecate</w:t>
      </w:r>
    </w:p>
    <w:p>
      <w:r>
        <w:rPr>
          <w:u w:val="single"/>
        </w:rPr>
        <w:t>defecate</w:t>
      </w:r>
    </w:p>
    <w:p>
      <w:r>
        <w:t>defecation</w:t>
      </w:r>
    </w:p>
    <w:p>
      <w:r>
        <w:t>defect</w:t>
      </w:r>
    </w:p>
    <w:p>
      <w:r>
        <w:rPr>
          <w:u w:val="single"/>
        </w:rPr>
        <w:t>defect</w:t>
      </w:r>
    </w:p>
    <w:p>
      <w:r>
        <w:rPr>
          <w:u w:val="single"/>
        </w:rPr>
        <w:t>defect</w:t>
      </w:r>
    </w:p>
    <w:p>
      <w:r>
        <w:rPr>
          <w:u w:val="single"/>
        </w:rPr>
        <w:t>defect</w:t>
      </w:r>
    </w:p>
    <w:p>
      <w:r>
        <w:rPr>
          <w:u w:val="single"/>
        </w:rPr>
        <w:t>defect</w:t>
      </w:r>
    </w:p>
    <w:p>
      <w:r>
        <w:rPr>
          <w:u w:val="single"/>
        </w:rPr>
        <w:t>defect</w:t>
      </w:r>
    </w:p>
    <w:p>
      <w:r>
        <w:t>defect or flaw in plaiting</w:t>
      </w:r>
    </w:p>
    <w:p>
      <w:r>
        <w:t>defection</w:t>
      </w:r>
    </w:p>
    <w:p>
      <w:r>
        <w:t>defective</w:t>
      </w:r>
    </w:p>
    <w:p>
      <w:r>
        <w:rPr>
          <w:u w:val="single"/>
        </w:rPr>
        <w:t>defective</w:t>
      </w:r>
    </w:p>
    <w:p>
      <w:r>
        <w:rPr>
          <w:u w:val="single"/>
        </w:rPr>
        <w:t>defective</w:t>
      </w:r>
    </w:p>
    <w:p>
      <w:r>
        <w:t>defectiveness</w:t>
      </w:r>
    </w:p>
    <w:p>
      <w:r>
        <w:t>defector</w:t>
      </w:r>
    </w:p>
    <w:p>
      <w:r>
        <w:t>defend</w:t>
      </w:r>
    </w:p>
    <w:p>
      <w:r>
        <w:rPr>
          <w:u w:val="single"/>
        </w:rPr>
        <w:t>defend</w:t>
      </w:r>
    </w:p>
    <w:p>
      <w:r>
        <w:rPr>
          <w:u w:val="single"/>
        </w:rPr>
        <w:t>defend</w:t>
      </w:r>
    </w:p>
    <w:p>
      <w:r>
        <w:rPr>
          <w:u w:val="single"/>
        </w:rPr>
        <w:t>defend</w:t>
      </w:r>
    </w:p>
    <w:p>
      <w:r>
        <w:rPr>
          <w:u w:val="single"/>
        </w:rPr>
        <w:t>defend</w:t>
      </w:r>
    </w:p>
    <w:p>
      <w:r>
        <w:rPr>
          <w:u w:val="single"/>
        </w:rPr>
        <w:t>defend</w:t>
      </w:r>
    </w:p>
    <w:p>
      <w:r>
        <w:rPr>
          <w:u w:val="single"/>
        </w:rPr>
        <w:t>defend</w:t>
      </w:r>
    </w:p>
    <w:p>
      <w:r>
        <w:rPr>
          <w:u w:val="single"/>
        </w:rPr>
        <w:t>defend</w:t>
      </w:r>
    </w:p>
    <w:p>
      <w:r>
        <w:t>defendant</w:t>
      </w:r>
    </w:p>
    <w:p>
      <w:r>
        <w:rPr>
          <w:u w:val="single"/>
        </w:rPr>
        <w:t>defendant</w:t>
      </w:r>
    </w:p>
    <w:p>
      <w:r>
        <w:t>defender</w:t>
      </w:r>
    </w:p>
    <w:p>
      <w:r>
        <w:rPr>
          <w:u w:val="single"/>
        </w:rPr>
        <w:t>defender</w:t>
      </w:r>
    </w:p>
    <w:p>
      <w:r>
        <w:rPr>
          <w:u w:val="single"/>
        </w:rPr>
        <w:t>defender</w:t>
      </w:r>
    </w:p>
    <w:p>
      <w:r>
        <w:rPr>
          <w:u w:val="single"/>
        </w:rPr>
        <w:t>defender</w:t>
      </w:r>
    </w:p>
    <w:p>
      <w:r>
        <w:t>defense</w:t>
      </w:r>
    </w:p>
    <w:p>
      <w:r>
        <w:rPr>
          <w:u w:val="single"/>
        </w:rPr>
        <w:t>defense</w:t>
      </w:r>
    </w:p>
    <w:p>
      <w:r>
        <w:rPr>
          <w:u w:val="single"/>
        </w:rPr>
        <w:t>defense</w:t>
      </w:r>
    </w:p>
    <w:p>
      <w:r>
        <w:rPr>
          <w:u w:val="single"/>
        </w:rPr>
        <w:t>defense</w:t>
      </w:r>
    </w:p>
    <w:p>
      <w:r>
        <w:t>defense of another person's right</w:t>
      </w:r>
    </w:p>
    <w:p>
      <w:r>
        <w:t>defensive</w:t>
      </w:r>
    </w:p>
    <w:p>
      <w:r>
        <w:rPr>
          <w:u w:val="single"/>
        </w:rPr>
        <w:t>defensive</w:t>
      </w:r>
    </w:p>
    <w:p>
      <w:r>
        <w:t>defer</w:t>
      </w:r>
    </w:p>
    <w:p>
      <w:r>
        <w:t>deference</w:t>
      </w:r>
    </w:p>
    <w:p>
      <w:r>
        <w:t>deferential</w:t>
      </w:r>
    </w:p>
    <w:p>
      <w:r>
        <w:rPr>
          <w:u w:val="single"/>
        </w:rPr>
        <w:t>deferential</w:t>
      </w:r>
    </w:p>
    <w:p>
      <w:r>
        <w:t>deferment</w:t>
      </w:r>
    </w:p>
    <w:p>
      <w:r>
        <w:t>defiance</w:t>
      </w:r>
    </w:p>
    <w:p>
      <w:r>
        <w:rPr>
          <w:u w:val="single"/>
        </w:rPr>
        <w:t>defiance</w:t>
      </w:r>
    </w:p>
    <w:p>
      <w:r>
        <w:t>defiant</w:t>
      </w:r>
    </w:p>
    <w:p>
      <w:r>
        <w:rPr>
          <w:u w:val="single"/>
        </w:rPr>
        <w:t>defiant</w:t>
      </w:r>
    </w:p>
    <w:p>
      <w:r>
        <w:t>deficiency</w:t>
      </w:r>
    </w:p>
    <w:p>
      <w:r>
        <w:rPr>
          <w:u w:val="single"/>
        </w:rPr>
        <w:t>deficiency</w:t>
      </w:r>
    </w:p>
    <w:p>
      <w:r>
        <w:t>deficient</w:t>
      </w:r>
    </w:p>
    <w:p>
      <w:r>
        <w:rPr>
          <w:u w:val="single"/>
        </w:rPr>
        <w:t>deficient</w:t>
      </w:r>
    </w:p>
    <w:p>
      <w:r>
        <w:rPr>
          <w:u w:val="single"/>
        </w:rPr>
        <w:t>deficient</w:t>
      </w:r>
    </w:p>
    <w:p>
      <w:r>
        <w:rPr>
          <w:u w:val="single"/>
        </w:rPr>
        <w:t>deficient</w:t>
      </w:r>
    </w:p>
    <w:p>
      <w:r>
        <w:rPr>
          <w:u w:val="single"/>
        </w:rPr>
        <w:t>deficient</w:t>
      </w:r>
    </w:p>
    <w:p>
      <w:r>
        <w:t>deficit</w:t>
      </w:r>
    </w:p>
    <w:p>
      <w:r>
        <w:t>defile</w:t>
      </w:r>
    </w:p>
    <w:p>
      <w:r>
        <w:t>defilement</w:t>
      </w:r>
    </w:p>
    <w:p>
      <w:r>
        <w:t>define</w:t>
      </w:r>
    </w:p>
    <w:p>
      <w:r>
        <w:t>defining characteristic</w:t>
      </w:r>
    </w:p>
    <w:p>
      <w:r>
        <w:t>definite</w:t>
      </w:r>
    </w:p>
    <w:p>
      <w:r>
        <w:t>definitely</w:t>
      </w:r>
    </w:p>
    <w:p>
      <w:r>
        <w:t>definition</w:t>
      </w:r>
    </w:p>
    <w:p>
      <w:r>
        <w:t>definitive</w:t>
      </w:r>
    </w:p>
    <w:p>
      <w:r>
        <w:t>deflate</w:t>
      </w:r>
    </w:p>
    <w:p>
      <w:r>
        <w:rPr>
          <w:u w:val="single"/>
        </w:rPr>
        <w:t>deflate</w:t>
      </w:r>
    </w:p>
    <w:p>
      <w:r>
        <w:rPr>
          <w:u w:val="single"/>
        </w:rPr>
        <w:t>deflate</w:t>
      </w:r>
    </w:p>
    <w:p>
      <w:r>
        <w:rPr>
          <w:u w:val="single"/>
        </w:rPr>
        <w:t>deflate</w:t>
      </w:r>
    </w:p>
    <w:p>
      <w:r>
        <w:t>deflated</w:t>
      </w:r>
    </w:p>
    <w:p>
      <w:r>
        <w:t>deflect</w:t>
      </w:r>
    </w:p>
    <w:p>
      <w:r>
        <w:t>defloration</w:t>
      </w:r>
    </w:p>
    <w:p>
      <w:r>
        <w:t>deflower</w:t>
      </w:r>
    </w:p>
    <w:p>
      <w:r>
        <w:t>deforest</w:t>
      </w:r>
    </w:p>
    <w:p>
      <w:r>
        <w:rPr>
          <w:u w:val="single"/>
        </w:rPr>
        <w:t>deforest</w:t>
      </w:r>
    </w:p>
    <w:p>
      <w:r>
        <w:t>deforestation</w:t>
      </w:r>
    </w:p>
    <w:p>
      <w:r>
        <w:t>deform</w:t>
      </w:r>
    </w:p>
    <w:p>
      <w:r>
        <w:t>deformed</w:t>
      </w:r>
    </w:p>
    <w:p>
      <w:r>
        <w:t>deformed person</w:t>
      </w:r>
    </w:p>
    <w:p>
      <w:r>
        <w:t>deformity</w:t>
      </w:r>
    </w:p>
    <w:p>
      <w:r>
        <w:t>defraud</w:t>
      </w:r>
    </w:p>
    <w:p>
      <w:r>
        <w:t>defray</w:t>
      </w:r>
    </w:p>
    <w:p>
      <w:r>
        <w:t>defrost</w:t>
      </w:r>
    </w:p>
    <w:p>
      <w:r>
        <w:t>deft</w:t>
      </w:r>
    </w:p>
    <w:p>
      <w:r>
        <w:t>deftness</w:t>
      </w:r>
    </w:p>
    <w:p>
      <w:r>
        <w:rPr>
          <w:u w:val="single"/>
        </w:rPr>
        <w:t>deftness</w:t>
      </w:r>
    </w:p>
    <w:p>
      <w:r>
        <w:t>defunct</w:t>
      </w:r>
    </w:p>
    <w:p>
      <w:r>
        <w:t>defuse</w:t>
      </w:r>
    </w:p>
    <w:p>
      <w:r>
        <w:t>defy</w:t>
      </w:r>
    </w:p>
    <w:p>
      <w:r>
        <w:rPr>
          <w:u w:val="single"/>
        </w:rPr>
        <w:t>defy</w:t>
      </w:r>
    </w:p>
    <w:p>
      <w:r>
        <w:rPr>
          <w:u w:val="single"/>
        </w:rPr>
        <w:t>defy</w:t>
      </w:r>
    </w:p>
    <w:p>
      <w:r>
        <w:rPr>
          <w:u w:val="single"/>
        </w:rPr>
        <w:t>defy</w:t>
      </w:r>
    </w:p>
    <w:p>
      <w:r>
        <w:t>degeneracy</w:t>
      </w:r>
    </w:p>
    <w:p>
      <w:r>
        <w:t>degenerate</w:t>
      </w:r>
    </w:p>
    <w:p>
      <w:r>
        <w:t>degradation</w:t>
      </w:r>
    </w:p>
    <w:p>
      <w:r>
        <w:t>degrade</w:t>
      </w:r>
    </w:p>
    <w:p>
      <w:r>
        <w:rPr>
          <w:u w:val="single"/>
        </w:rPr>
        <w:t>degrade</w:t>
      </w:r>
    </w:p>
    <w:p>
      <w:r>
        <w:rPr>
          <w:u w:val="single"/>
        </w:rPr>
        <w:t>degrade</w:t>
      </w:r>
    </w:p>
    <w:p>
      <w:r>
        <w:t>degree</w:t>
      </w:r>
    </w:p>
    <w:p>
      <w:r>
        <w:rPr>
          <w:u w:val="single"/>
        </w:rPr>
        <w:t>degree</w:t>
      </w:r>
    </w:p>
    <w:p>
      <w:r>
        <w:rPr>
          <w:u w:val="single"/>
        </w:rPr>
        <w:t>degree</w:t>
      </w:r>
    </w:p>
    <w:p>
      <w:r>
        <w:t>dehumanize</w:t>
      </w:r>
    </w:p>
    <w:p>
      <w:r>
        <w:t>dehydrated</w:t>
      </w:r>
    </w:p>
    <w:p>
      <w:r>
        <w:t>dejected</w:t>
      </w:r>
    </w:p>
    <w:p>
      <w:r>
        <w:t>dejection</w:t>
      </w:r>
    </w:p>
    <w:p>
      <w:r>
        <w:t>delay</w:t>
      </w:r>
    </w:p>
    <w:p>
      <w:r>
        <w:rPr>
          <w:u w:val="single"/>
        </w:rPr>
        <w:t>delay</w:t>
      </w:r>
    </w:p>
    <w:p>
      <w:r>
        <w:rPr>
          <w:u w:val="single"/>
        </w:rPr>
        <w:t>delay</w:t>
      </w:r>
    </w:p>
    <w:p>
      <w:r>
        <w:rPr>
          <w:u w:val="single"/>
        </w:rPr>
        <w:t>delay</w:t>
      </w:r>
    </w:p>
    <w:p>
      <w:r>
        <w:t>delay purposely</w:t>
      </w:r>
    </w:p>
    <w:p>
      <w:r>
        <w:t>delay to do</w:t>
      </w:r>
    </w:p>
    <w:p>
      <w:r>
        <w:t>delayed</w:t>
      </w:r>
    </w:p>
    <w:p>
      <w:r>
        <w:rPr>
          <w:u w:val="single"/>
        </w:rPr>
        <w:t>delayed</w:t>
      </w:r>
    </w:p>
    <w:p>
      <w:r>
        <w:t>deleb palm</w:t>
      </w:r>
    </w:p>
    <w:p>
      <w:r>
        <w:t>deleb palm fruit</w:t>
      </w:r>
    </w:p>
    <w:p>
      <w:r>
        <w:t>delegate</w:t>
      </w:r>
    </w:p>
    <w:p>
      <w:r>
        <w:rPr>
          <w:u w:val="single"/>
        </w:rPr>
        <w:t>delegate</w:t>
      </w:r>
    </w:p>
    <w:p>
      <w:r>
        <w:rPr>
          <w:u w:val="single"/>
        </w:rPr>
        <w:t>delegate</w:t>
      </w:r>
    </w:p>
    <w:p>
      <w:r>
        <w:rPr>
          <w:u w:val="single"/>
        </w:rPr>
        <w:t>delegate</w:t>
      </w:r>
    </w:p>
    <w:p>
      <w:r>
        <w:t>delegation</w:t>
      </w:r>
    </w:p>
    <w:p>
      <w:r>
        <w:t>delete</w:t>
      </w:r>
    </w:p>
    <w:p>
      <w:r>
        <w:t>deleted</w:t>
      </w:r>
    </w:p>
    <w:p>
      <w:r>
        <w:t>deletion</w:t>
      </w:r>
    </w:p>
    <w:p>
      <w:r>
        <w:rPr>
          <w:u w:val="single"/>
        </w:rPr>
        <w:t>deletion</w:t>
      </w:r>
    </w:p>
    <w:p>
      <w:r>
        <w:t>deliberate</w:t>
      </w:r>
    </w:p>
    <w:p>
      <w:r>
        <w:t>deliberately</w:t>
      </w:r>
    </w:p>
    <w:p>
      <w:r>
        <w:t>delicacies</w:t>
      </w:r>
    </w:p>
    <w:p>
      <w:r>
        <w:t>delicacy</w:t>
      </w:r>
    </w:p>
    <w:p>
      <w:r>
        <w:rPr>
          <w:u w:val="single"/>
        </w:rPr>
        <w:t>delicacy</w:t>
      </w:r>
    </w:p>
    <w:p>
      <w:r>
        <w:t>delicate</w:t>
      </w:r>
    </w:p>
    <w:p>
      <w:r>
        <w:rPr>
          <w:u w:val="single"/>
        </w:rPr>
        <w:t>delicate</w:t>
      </w:r>
    </w:p>
    <w:p>
      <w:r>
        <w:rPr>
          <w:u w:val="single"/>
        </w:rPr>
        <w:t>delicate</w:t>
      </w:r>
    </w:p>
    <w:p>
      <w:r>
        <w:rPr>
          <w:u w:val="single"/>
        </w:rPr>
        <w:t>delicate</w:t>
      </w:r>
    </w:p>
    <w:p>
      <w:r>
        <w:rPr>
          <w:u w:val="single"/>
        </w:rPr>
        <w:t>delicate</w:t>
      </w:r>
    </w:p>
    <w:p>
      <w:r>
        <w:rPr>
          <w:u w:val="single"/>
        </w:rPr>
        <w:t>delicate</w:t>
      </w:r>
    </w:p>
    <w:p>
      <w:r>
        <w:t>delicateness</w:t>
      </w:r>
    </w:p>
    <w:p>
      <w:r>
        <w:rPr>
          <w:u w:val="single"/>
        </w:rPr>
        <w:t>delicateness</w:t>
      </w:r>
    </w:p>
    <w:p>
      <w:r>
        <w:t>delicatessen</w:t>
      </w:r>
    </w:p>
    <w:p>
      <w:r>
        <w:t>delicious</w:t>
      </w:r>
    </w:p>
    <w:p>
      <w:r>
        <w:rPr>
          <w:u w:val="single"/>
        </w:rPr>
        <w:t>delicious</w:t>
      </w:r>
    </w:p>
    <w:p>
      <w:r>
        <w:t>deliciousness</w:t>
      </w:r>
    </w:p>
    <w:p>
      <w:r>
        <w:t>delight</w:t>
      </w:r>
    </w:p>
    <w:p>
      <w:r>
        <w:rPr>
          <w:u w:val="single"/>
        </w:rPr>
        <w:t>delight</w:t>
      </w:r>
    </w:p>
    <w:p>
      <w:r>
        <w:rPr>
          <w:u w:val="single"/>
        </w:rPr>
        <w:t>delight</w:t>
      </w:r>
    </w:p>
    <w:p>
      <w:r>
        <w:rPr>
          <w:u w:val="single"/>
        </w:rPr>
        <w:t>delight</w:t>
      </w:r>
    </w:p>
    <w:p>
      <w:r>
        <w:rPr>
          <w:u w:val="single"/>
        </w:rPr>
        <w:t>delight</w:t>
      </w:r>
    </w:p>
    <w:p>
      <w:r>
        <w:t>delighted</w:t>
      </w:r>
    </w:p>
    <w:p>
      <w:r>
        <w:rPr>
          <w:u w:val="single"/>
        </w:rPr>
        <w:t>delighted</w:t>
      </w:r>
    </w:p>
    <w:p>
      <w:r>
        <w:t>delighted at</w:t>
      </w:r>
    </w:p>
    <w:p>
      <w:r>
        <w:t>delightful</w:t>
      </w:r>
    </w:p>
    <w:p>
      <w:r>
        <w:t>delimit</w:t>
      </w:r>
    </w:p>
    <w:p>
      <w:r>
        <w:t>delineate</w:t>
      </w:r>
    </w:p>
    <w:p>
      <w:r>
        <w:rPr>
          <w:u w:val="single"/>
        </w:rPr>
        <w:t>delineate</w:t>
      </w:r>
    </w:p>
    <w:p>
      <w:r>
        <w:t>delinquency</w:t>
      </w:r>
    </w:p>
    <w:p>
      <w:r>
        <w:t>delinquent</w:t>
      </w:r>
    </w:p>
    <w:p>
      <w:r>
        <w:t>delirious</w:t>
      </w:r>
    </w:p>
    <w:p>
      <w:r>
        <w:t>delirium</w:t>
      </w:r>
    </w:p>
    <w:p>
      <w:r>
        <w:t>deliver</w:t>
      </w:r>
    </w:p>
    <w:p>
      <w:r>
        <w:rPr>
          <w:u w:val="single"/>
        </w:rPr>
        <w:t>deliver</w:t>
      </w:r>
    </w:p>
    <w:p>
      <w:r>
        <w:rPr>
          <w:u w:val="single"/>
        </w:rPr>
        <w:t>deliver</w:t>
      </w:r>
    </w:p>
    <w:p>
      <w:r>
        <w:rPr>
          <w:u w:val="single"/>
        </w:rPr>
        <w:t>deliver</w:t>
      </w:r>
    </w:p>
    <w:p>
      <w:r>
        <w:rPr>
          <w:u w:val="single"/>
        </w:rPr>
        <w:t>deliver</w:t>
      </w:r>
    </w:p>
    <w:p>
      <w:r>
        <w:rPr>
          <w:u w:val="single"/>
        </w:rPr>
        <w:t>deliver</w:t>
      </w:r>
    </w:p>
    <w:p>
      <w:r>
        <w:rPr>
          <w:u w:val="single"/>
        </w:rPr>
        <w:t>deliver</w:t>
      </w:r>
    </w:p>
    <w:p>
      <w:r>
        <w:rPr>
          <w:u w:val="single"/>
        </w:rPr>
        <w:t>deliver</w:t>
      </w:r>
    </w:p>
    <w:p>
      <w:r>
        <w:rPr>
          <w:u w:val="single"/>
        </w:rPr>
        <w:t>deliver</w:t>
      </w:r>
    </w:p>
    <w:p>
      <w:r>
        <w:rPr>
          <w:u w:val="single"/>
        </w:rPr>
        <w:t>deliver</w:t>
      </w:r>
    </w:p>
    <w:p>
      <w:r>
        <w:rPr>
          <w:u w:val="single"/>
        </w:rPr>
        <w:t>deliver</w:t>
      </w:r>
    </w:p>
    <w:p>
      <w:r>
        <w:rPr>
          <w:u w:val="single"/>
        </w:rPr>
        <w:t>deliver</w:t>
      </w:r>
    </w:p>
    <w:p>
      <w:r>
        <w:t>deliver sb from a magic spell</w:t>
      </w:r>
    </w:p>
    <w:p>
      <w:r>
        <w:t>deliver to</w:t>
      </w:r>
    </w:p>
    <w:p>
      <w:r>
        <w:t>deliverance</w:t>
      </w:r>
    </w:p>
    <w:p>
      <w:r>
        <w:rPr>
          <w:u w:val="single"/>
        </w:rPr>
        <w:t>deliverance</w:t>
      </w:r>
    </w:p>
    <w:p>
      <w:r>
        <w:rPr>
          <w:u w:val="single"/>
        </w:rPr>
        <w:t>deliverance</w:t>
      </w:r>
    </w:p>
    <w:p>
      <w:r>
        <w:t>delivered</w:t>
      </w:r>
    </w:p>
    <w:p>
      <w:r>
        <w:t>deliverer</w:t>
      </w:r>
    </w:p>
    <w:p>
      <w:r>
        <w:t>delivery</w:t>
      </w:r>
    </w:p>
    <w:p>
      <w:r>
        <w:rPr>
          <w:u w:val="single"/>
        </w:rPr>
        <w:t>delivery</w:t>
      </w:r>
    </w:p>
    <w:p>
      <w:r>
        <w:rPr>
          <w:u w:val="single"/>
        </w:rPr>
        <w:t>delivery</w:t>
      </w:r>
    </w:p>
    <w:p>
      <w:r>
        <w:t>delta</w:t>
      </w:r>
    </w:p>
    <w:p>
      <w:r>
        <w:t>delude</w:t>
      </w:r>
    </w:p>
    <w:p>
      <w:r>
        <w:rPr>
          <w:u w:val="single"/>
        </w:rPr>
        <w:t>delude</w:t>
      </w:r>
    </w:p>
    <w:p>
      <w:r>
        <w:t>deluded</w:t>
      </w:r>
    </w:p>
    <w:p>
      <w:r>
        <w:t>deluge</w:t>
      </w:r>
    </w:p>
    <w:p>
      <w:r>
        <w:t>delusion</w:t>
      </w:r>
    </w:p>
    <w:p>
      <w:r>
        <w:rPr>
          <w:u w:val="single"/>
        </w:rPr>
        <w:t>delusion</w:t>
      </w:r>
    </w:p>
    <w:p>
      <w:r>
        <w:rPr>
          <w:u w:val="single"/>
        </w:rPr>
        <w:t>delusion</w:t>
      </w:r>
    </w:p>
    <w:p>
      <w:r>
        <w:t>deluxe</w:t>
      </w:r>
    </w:p>
    <w:p>
      <w:r>
        <w:t>delve</w:t>
      </w:r>
    </w:p>
    <w:p>
      <w:r>
        <w:t>demand</w:t>
      </w:r>
    </w:p>
    <w:p>
      <w:r>
        <w:rPr>
          <w:u w:val="single"/>
        </w:rPr>
        <w:t>demand</w:t>
      </w:r>
    </w:p>
    <w:p>
      <w:r>
        <w:rPr>
          <w:u w:val="single"/>
        </w:rPr>
        <w:t>demand</w:t>
      </w:r>
    </w:p>
    <w:p>
      <w:r>
        <w:rPr>
          <w:u w:val="single"/>
        </w:rPr>
        <w:t>demand</w:t>
      </w:r>
    </w:p>
    <w:p>
      <w:r>
        <w:t>demarcate</w:t>
      </w:r>
    </w:p>
    <w:p>
      <w:r>
        <w:rPr>
          <w:u w:val="single"/>
        </w:rPr>
        <w:t>demarcate</w:t>
      </w:r>
    </w:p>
    <w:p>
      <w:r>
        <w:rPr>
          <w:u w:val="single"/>
        </w:rPr>
        <w:t>demarcate</w:t>
      </w:r>
    </w:p>
    <w:p>
      <w:r>
        <w:t>demarcation</w:t>
      </w:r>
    </w:p>
    <w:p>
      <w:r>
        <w:t>demean</w:t>
      </w:r>
    </w:p>
    <w:p>
      <w:r>
        <w:rPr>
          <w:u w:val="single"/>
        </w:rPr>
        <w:t>demean</w:t>
      </w:r>
    </w:p>
    <w:p>
      <w:r>
        <w:t>demeanor</w:t>
      </w:r>
    </w:p>
    <w:p>
      <w:r>
        <w:t>demented</w:t>
      </w:r>
    </w:p>
    <w:p>
      <w:r>
        <w:t>dementia</w:t>
      </w:r>
    </w:p>
    <w:p>
      <w:r>
        <w:t>demilitarize</w:t>
      </w:r>
    </w:p>
    <w:p>
      <w:r>
        <w:t>demilitarized zone</w:t>
      </w:r>
    </w:p>
    <w:p>
      <w:r>
        <w:t>demise</w:t>
      </w:r>
    </w:p>
    <w:p>
      <w:r>
        <w:rPr>
          <w:u w:val="single"/>
        </w:rPr>
        <w:t>demise</w:t>
      </w:r>
    </w:p>
    <w:p>
      <w:r>
        <w:t>demist</w:t>
      </w:r>
    </w:p>
    <w:p>
      <w:r>
        <w:t>democracy</w:t>
      </w:r>
    </w:p>
    <w:p>
      <w:r>
        <w:t>democrat</w:t>
      </w:r>
    </w:p>
    <w:p>
      <w:r>
        <w:rPr>
          <w:u w:val="single"/>
        </w:rPr>
        <w:t>democrat</w:t>
      </w:r>
    </w:p>
    <w:p>
      <w:r>
        <w:t>democratic</w:t>
      </w:r>
    </w:p>
    <w:p>
      <w:r>
        <w:t>Democratic Republic of Congo</w:t>
      </w:r>
    </w:p>
    <w:p>
      <w:r>
        <w:t>democratically</w:t>
      </w:r>
    </w:p>
    <w:p>
      <w:r>
        <w:t>democratize</w:t>
      </w:r>
    </w:p>
    <w:p>
      <w:r>
        <w:t>demography</w:t>
      </w:r>
    </w:p>
    <w:p>
      <w:r>
        <w:t>demolish</w:t>
      </w:r>
    </w:p>
    <w:p>
      <w:r>
        <w:rPr>
          <w:u w:val="single"/>
        </w:rPr>
        <w:t>demolish</w:t>
      </w:r>
    </w:p>
    <w:p>
      <w:r>
        <w:rPr>
          <w:u w:val="single"/>
        </w:rPr>
        <w:t>demolish</w:t>
      </w:r>
    </w:p>
    <w:p>
      <w:r>
        <w:t>demolisher</w:t>
      </w:r>
    </w:p>
    <w:p>
      <w:r>
        <w:t>demolition</w:t>
      </w:r>
    </w:p>
    <w:p>
      <w:r>
        <w:t>demon</w:t>
      </w:r>
    </w:p>
    <w:p>
      <w:r>
        <w:rPr>
          <w:u w:val="single"/>
        </w:rPr>
        <w:t>demon</w:t>
      </w:r>
    </w:p>
    <w:p>
      <w:r>
        <w:rPr>
          <w:u w:val="single"/>
        </w:rPr>
        <w:t>demon</w:t>
      </w:r>
    </w:p>
    <w:p>
      <w:r>
        <w:rPr>
          <w:u w:val="single"/>
        </w:rPr>
        <w:t>demon</w:t>
      </w:r>
    </w:p>
    <w:p>
      <w:r>
        <w:t>demoniac</w:t>
      </w:r>
    </w:p>
    <w:p>
      <w:r>
        <w:t>demonstrate</w:t>
      </w:r>
    </w:p>
    <w:p>
      <w:r>
        <w:rPr>
          <w:u w:val="single"/>
        </w:rPr>
        <w:t>demonstrate</w:t>
      </w:r>
    </w:p>
    <w:p>
      <w:r>
        <w:t>demonstration</w:t>
      </w:r>
    </w:p>
    <w:p>
      <w:r>
        <w:rPr>
          <w:u w:val="single"/>
        </w:rPr>
        <w:t>demonstration</w:t>
      </w:r>
    </w:p>
    <w:p>
      <w:r>
        <w:rPr>
          <w:u w:val="single"/>
        </w:rPr>
        <w:t>demonstration</w:t>
      </w:r>
    </w:p>
    <w:p>
      <w:r>
        <w:t>demonstrative pronoun</w:t>
      </w:r>
    </w:p>
    <w:p>
      <w:r>
        <w:t>demonstrator</w:t>
      </w:r>
    </w:p>
    <w:p>
      <w:r>
        <w:t>demoralize</w:t>
      </w:r>
    </w:p>
    <w:p>
      <w:r>
        <w:t>demote</w:t>
      </w:r>
    </w:p>
    <w:p>
      <w:r>
        <w:t>demur</w:t>
      </w:r>
    </w:p>
    <w:p>
      <w:r>
        <w:rPr>
          <w:u w:val="single"/>
        </w:rPr>
        <w:t>demur</w:t>
      </w:r>
    </w:p>
    <w:p>
      <w:r>
        <w:t>demystify</w:t>
      </w:r>
    </w:p>
    <w:p>
      <w:r>
        <w:t>den</w:t>
      </w:r>
    </w:p>
    <w:p>
      <w:r>
        <w:t>dengue fever</w:t>
      </w:r>
    </w:p>
    <w:p>
      <w:r>
        <w:t>denial</w:t>
      </w:r>
    </w:p>
    <w:p>
      <w:r>
        <w:rPr>
          <w:u w:val="single"/>
        </w:rPr>
        <w:t>denial</w:t>
      </w:r>
    </w:p>
    <w:p>
      <w:r>
        <w:rPr>
          <w:u w:val="single"/>
        </w:rPr>
        <w:t>denial</w:t>
      </w:r>
    </w:p>
    <w:p>
      <w:r>
        <w:rPr>
          <w:u w:val="single"/>
        </w:rPr>
        <w:t>denial</w:t>
      </w:r>
    </w:p>
    <w:p>
      <w:r>
        <w:t>denigrate</w:t>
      </w:r>
    </w:p>
    <w:p>
      <w:r>
        <w:t>Denmark</w:t>
      </w:r>
    </w:p>
    <w:p>
      <w:r>
        <w:t>denomination</w:t>
      </w:r>
    </w:p>
    <w:p>
      <w:r>
        <w:t>denominator</w:t>
      </w:r>
    </w:p>
    <w:p>
      <w:r>
        <w:t>denote</w:t>
      </w:r>
    </w:p>
    <w:p>
      <w:r>
        <w:t>denouement</w:t>
      </w:r>
    </w:p>
    <w:p>
      <w:r>
        <w:t>denounce</w:t>
      </w:r>
    </w:p>
    <w:p>
      <w:r>
        <w:rPr>
          <w:u w:val="single"/>
        </w:rPr>
        <w:t>denounce</w:t>
      </w:r>
    </w:p>
    <w:p>
      <w:r>
        <w:rPr>
          <w:u w:val="single"/>
        </w:rPr>
        <w:t>denounce</w:t>
      </w:r>
    </w:p>
    <w:p>
      <w:r>
        <w:rPr>
          <w:u w:val="single"/>
        </w:rPr>
        <w:t>denounce</w:t>
      </w:r>
    </w:p>
    <w:p>
      <w:r>
        <w:t>denounce sb publicly</w:t>
      </w:r>
    </w:p>
    <w:p>
      <w:r>
        <w:t>dense</w:t>
      </w:r>
    </w:p>
    <w:p>
      <w:r>
        <w:rPr>
          <w:u w:val="single"/>
        </w:rPr>
        <w:t>dense</w:t>
      </w:r>
    </w:p>
    <w:p>
      <w:r>
        <w:rPr>
          <w:u w:val="single"/>
        </w:rPr>
        <w:t>dense</w:t>
      </w:r>
    </w:p>
    <w:p>
      <w:r>
        <w:t>density</w:t>
      </w:r>
    </w:p>
    <w:p>
      <w:r>
        <w:t>dent</w:t>
      </w:r>
    </w:p>
    <w:p>
      <w:r>
        <w:rPr>
          <w:u w:val="single"/>
        </w:rPr>
        <w:t>dent</w:t>
      </w:r>
    </w:p>
    <w:p>
      <w:r>
        <w:rPr>
          <w:u w:val="single"/>
        </w:rPr>
        <w:t>dent</w:t>
      </w:r>
    </w:p>
    <w:p>
      <w:r>
        <w:t>dental</w:t>
      </w:r>
    </w:p>
    <w:p>
      <w:r>
        <w:t>dental crown</w:t>
      </w:r>
    </w:p>
    <w:p>
      <w:r>
        <w:t>dented</w:t>
      </w:r>
    </w:p>
    <w:p>
      <w:r>
        <w:rPr>
          <w:u w:val="single"/>
        </w:rPr>
        <w:t>dented</w:t>
      </w:r>
    </w:p>
    <w:p>
      <w:r>
        <w:t>dented marble</w:t>
      </w:r>
    </w:p>
    <w:p>
      <w:r>
        <w:t>dented object</w:t>
      </w:r>
    </w:p>
    <w:p>
      <w:r>
        <w:t>dented utensil</w:t>
      </w:r>
    </w:p>
    <w:p>
      <w:r>
        <w:t>dentifrice</w:t>
      </w:r>
    </w:p>
    <w:p>
      <w:r>
        <w:t>dentist</w:t>
      </w:r>
    </w:p>
    <w:p>
      <w:r>
        <w:t>dentures</w:t>
      </w:r>
    </w:p>
    <w:p>
      <w:r>
        <w:t>denude</w:t>
      </w:r>
    </w:p>
    <w:p>
      <w:r>
        <w:t>denunciation</w:t>
      </w:r>
    </w:p>
    <w:p>
      <w:r>
        <w:rPr>
          <w:u w:val="single"/>
        </w:rPr>
        <w:t>denunciation</w:t>
      </w:r>
    </w:p>
    <w:p>
      <w:r>
        <w:rPr>
          <w:u w:val="single"/>
        </w:rPr>
        <w:t>denunciation</w:t>
      </w:r>
    </w:p>
    <w:p>
      <w:r>
        <w:rPr>
          <w:u w:val="single"/>
        </w:rPr>
        <w:t>denunciation</w:t>
      </w:r>
    </w:p>
    <w:p>
      <w:r>
        <w:t>denunciator</w:t>
      </w:r>
    </w:p>
    <w:p>
      <w:r>
        <w:t>deny</w:t>
      </w:r>
    </w:p>
    <w:p>
      <w:r>
        <w:rPr>
          <w:u w:val="single"/>
        </w:rPr>
        <w:t>deny</w:t>
      </w:r>
    </w:p>
    <w:p>
      <w:r>
        <w:rPr>
          <w:u w:val="single"/>
        </w:rPr>
        <w:t>deny</w:t>
      </w:r>
    </w:p>
    <w:p>
      <w:r>
        <w:rPr>
          <w:u w:val="single"/>
        </w:rPr>
        <w:t>deny</w:t>
      </w:r>
    </w:p>
    <w:p>
      <w:r>
        <w:rPr>
          <w:u w:val="single"/>
        </w:rPr>
        <w:t>deny</w:t>
      </w:r>
    </w:p>
    <w:p>
      <w:r>
        <w:rPr>
          <w:u w:val="single"/>
        </w:rPr>
        <w:t>deny</w:t>
      </w:r>
    </w:p>
    <w:p>
      <w:r>
        <w:rPr>
          <w:u w:val="single"/>
        </w:rPr>
        <w:t>deny</w:t>
      </w:r>
    </w:p>
    <w:p>
      <w:r>
        <w:t>deny sth to</w:t>
      </w:r>
    </w:p>
    <w:p>
      <w:r>
        <w:t>deodorant</w:t>
      </w:r>
    </w:p>
    <w:p>
      <w:r>
        <w:t>deodorize</w:t>
      </w:r>
    </w:p>
    <w:p>
      <w:r>
        <w:t>depart</w:t>
      </w:r>
    </w:p>
    <w:p>
      <w:r>
        <w:rPr>
          <w:u w:val="single"/>
        </w:rPr>
        <w:t>depart</w:t>
      </w:r>
    </w:p>
    <w:p>
      <w:r>
        <w:t>depart definitely from</w:t>
      </w:r>
    </w:p>
    <w:p>
      <w:r>
        <w:t>depart for a journey</w:t>
      </w:r>
    </w:p>
    <w:p>
      <w:r>
        <w:t>depart quickly and suddenly</w:t>
      </w:r>
    </w:p>
    <w:p>
      <w:r>
        <w:t>departed</w:t>
      </w:r>
    </w:p>
    <w:p>
      <w:r>
        <w:t>departing</w:t>
      </w:r>
    </w:p>
    <w:p>
      <w:r>
        <w:t>department</w:t>
      </w:r>
    </w:p>
    <w:p>
      <w:r>
        <w:rPr>
          <w:u w:val="single"/>
        </w:rPr>
        <w:t>department</w:t>
      </w:r>
    </w:p>
    <w:p>
      <w:r>
        <w:rPr>
          <w:u w:val="single"/>
        </w:rPr>
        <w:t>department</w:t>
      </w:r>
    </w:p>
    <w:p>
      <w:r>
        <w:t>department store</w:t>
      </w:r>
    </w:p>
    <w:p>
      <w:r>
        <w:t>departure</w:t>
      </w:r>
    </w:p>
    <w:p>
      <w:r>
        <w:rPr>
          <w:u w:val="single"/>
        </w:rPr>
        <w:t>departure</w:t>
      </w:r>
    </w:p>
    <w:p>
      <w:r>
        <w:t>departures</w:t>
      </w:r>
    </w:p>
    <w:p>
      <w:r>
        <w:t>depend</w:t>
      </w:r>
    </w:p>
    <w:p>
      <w:r>
        <w:t>depend on / upon</w:t>
      </w:r>
    </w:p>
    <w:p>
      <w:r>
        <w:t>dependence</w:t>
      </w:r>
    </w:p>
    <w:p>
      <w:r>
        <w:rPr>
          <w:u w:val="single"/>
        </w:rPr>
        <w:t>dependence</w:t>
      </w:r>
    </w:p>
    <w:p>
      <w:r>
        <w:t>dependency</w:t>
      </w:r>
    </w:p>
    <w:p>
      <w:r>
        <w:rPr>
          <w:u w:val="single"/>
        </w:rPr>
        <w:t>dependency</w:t>
      </w:r>
    </w:p>
    <w:p>
      <w:r>
        <w:t>dependent</w:t>
      </w:r>
    </w:p>
    <w:p>
      <w:r>
        <w:rPr>
          <w:u w:val="single"/>
        </w:rPr>
        <w:t>dependent</w:t>
      </w:r>
    </w:p>
    <w:p>
      <w:r>
        <w:t>dependent on</w:t>
      </w:r>
    </w:p>
    <w:p>
      <w:r>
        <w:t>depict</w:t>
      </w:r>
    </w:p>
    <w:p>
      <w:r>
        <w:t>depilate</w:t>
      </w:r>
    </w:p>
    <w:p>
      <w:r>
        <w:t>deplane</w:t>
      </w:r>
    </w:p>
    <w:p>
      <w:r>
        <w:t>deplete</w:t>
      </w:r>
    </w:p>
    <w:p>
      <w:r>
        <w:rPr>
          <w:u w:val="single"/>
        </w:rPr>
        <w:t>deplete</w:t>
      </w:r>
    </w:p>
    <w:p>
      <w:r>
        <w:t>depleted</w:t>
      </w:r>
    </w:p>
    <w:p>
      <w:r>
        <w:t>deplore</w:t>
      </w:r>
    </w:p>
    <w:p>
      <w:r>
        <w:t>deploy</w:t>
      </w:r>
    </w:p>
    <w:p>
      <w:r>
        <w:rPr>
          <w:u w:val="single"/>
        </w:rPr>
        <w:t>deploy</w:t>
      </w:r>
    </w:p>
    <w:p>
      <w:r>
        <w:rPr>
          <w:u w:val="single"/>
        </w:rPr>
        <w:t>deploy</w:t>
      </w:r>
    </w:p>
    <w:p>
      <w:r>
        <w:t>depopulate</w:t>
      </w:r>
    </w:p>
    <w:p>
      <w:r>
        <w:t>deport</w:t>
      </w:r>
    </w:p>
    <w:p>
      <w:r>
        <w:t>deportation</w:t>
      </w:r>
    </w:p>
    <w:p>
      <w:r>
        <w:t>depose</w:t>
      </w:r>
    </w:p>
    <w:p>
      <w:r>
        <w:t>deposit</w:t>
      </w:r>
    </w:p>
    <w:p>
      <w:r>
        <w:rPr>
          <w:u w:val="single"/>
        </w:rPr>
        <w:t>deposit</w:t>
      </w:r>
    </w:p>
    <w:p>
      <w:r>
        <w:rPr>
          <w:u w:val="single"/>
        </w:rPr>
        <w:t>deposit</w:t>
      </w:r>
    </w:p>
    <w:p>
      <w:r>
        <w:rPr>
          <w:u w:val="single"/>
        </w:rPr>
        <w:t>deposit</w:t>
      </w:r>
    </w:p>
    <w:p>
      <w:r>
        <w:t>deposit money</w:t>
      </w:r>
    </w:p>
    <w:p>
      <w:r>
        <w:t>deposited object</w:t>
      </w:r>
    </w:p>
    <w:p>
      <w:r>
        <w:t>depot</w:t>
      </w:r>
    </w:p>
    <w:p>
      <w:r>
        <w:rPr>
          <w:u w:val="single"/>
        </w:rPr>
        <w:t>depot</w:t>
      </w:r>
    </w:p>
    <w:p>
      <w:r>
        <w:t>deprave</w:t>
      </w:r>
    </w:p>
    <w:p>
      <w:r>
        <w:t>depraved</w:t>
      </w:r>
    </w:p>
    <w:p>
      <w:r>
        <w:t>depravity</w:t>
      </w:r>
    </w:p>
    <w:p>
      <w:r>
        <w:rPr>
          <w:u w:val="single"/>
        </w:rPr>
        <w:t>depravity</w:t>
      </w:r>
    </w:p>
    <w:p>
      <w:r>
        <w:t>depreciate</w:t>
      </w:r>
    </w:p>
    <w:p>
      <w:r>
        <w:rPr>
          <w:u w:val="single"/>
        </w:rPr>
        <w:t>depreciate</w:t>
      </w:r>
    </w:p>
    <w:p>
      <w:r>
        <w:rPr>
          <w:u w:val="single"/>
        </w:rPr>
        <w:t>depreciate</w:t>
      </w:r>
    </w:p>
    <w:p>
      <w:r>
        <w:rPr>
          <w:u w:val="single"/>
        </w:rPr>
        <w:t>depreciate</w:t>
      </w:r>
    </w:p>
    <w:p>
      <w:r>
        <w:t>depreciation</w:t>
      </w:r>
    </w:p>
    <w:p>
      <w:r>
        <w:rPr>
          <w:u w:val="single"/>
        </w:rPr>
        <w:t>depreciation</w:t>
      </w:r>
    </w:p>
    <w:p>
      <w:r>
        <w:t>depress</w:t>
      </w:r>
    </w:p>
    <w:p>
      <w:r>
        <w:rPr>
          <w:u w:val="single"/>
        </w:rPr>
        <w:t>depress</w:t>
      </w:r>
    </w:p>
    <w:p>
      <w:r>
        <w:rPr>
          <w:u w:val="single"/>
        </w:rPr>
        <w:t>depress</w:t>
      </w:r>
    </w:p>
    <w:p>
      <w:r>
        <w:rPr>
          <w:u w:val="single"/>
        </w:rPr>
        <w:t>depress</w:t>
      </w:r>
    </w:p>
    <w:p>
      <w:r>
        <w:rPr>
          <w:u w:val="single"/>
        </w:rPr>
        <w:t>depress</w:t>
      </w:r>
    </w:p>
    <w:p>
      <w:r>
        <w:t>depressed</w:t>
      </w:r>
    </w:p>
    <w:p>
      <w:r>
        <w:rPr>
          <w:u w:val="single"/>
        </w:rPr>
        <w:t>depressed</w:t>
      </w:r>
    </w:p>
    <w:p>
      <w:r>
        <w:t>depressing</w:t>
      </w:r>
    </w:p>
    <w:p>
      <w:r>
        <w:t>depression</w:t>
      </w:r>
    </w:p>
    <w:p>
      <w:r>
        <w:rPr>
          <w:u w:val="single"/>
        </w:rPr>
        <w:t>depression</w:t>
      </w:r>
    </w:p>
    <w:p>
      <w:r>
        <w:rPr>
          <w:u w:val="single"/>
        </w:rPr>
        <w:t>depression</w:t>
      </w:r>
    </w:p>
    <w:p>
      <w:r>
        <w:t>deprive</w:t>
      </w:r>
    </w:p>
    <w:p>
      <w:r>
        <w:rPr>
          <w:u w:val="single"/>
        </w:rPr>
        <w:t>deprive</w:t>
      </w:r>
    </w:p>
    <w:p>
      <w:r>
        <w:rPr>
          <w:u w:val="single"/>
        </w:rPr>
        <w:t>deprive</w:t>
      </w:r>
    </w:p>
    <w:p>
      <w:r>
        <w:t>depth</w:t>
      </w:r>
    </w:p>
    <w:p>
      <w:r>
        <w:rPr>
          <w:u w:val="single"/>
        </w:rPr>
        <w:t>depth</w:t>
      </w:r>
    </w:p>
    <w:p>
      <w:r>
        <w:rPr>
          <w:u w:val="single"/>
        </w:rPr>
        <w:t>depth</w:t>
      </w:r>
    </w:p>
    <w:p>
      <w:r>
        <w:t>deputy</w:t>
      </w:r>
    </w:p>
    <w:p>
      <w:r>
        <w:t>deputyship</w:t>
      </w:r>
    </w:p>
    <w:p>
      <w:r>
        <w:t>derail</w:t>
      </w:r>
    </w:p>
    <w:p>
      <w:r>
        <w:rPr>
          <w:u w:val="single"/>
        </w:rPr>
        <w:t>derail</w:t>
      </w:r>
    </w:p>
    <w:p>
      <w:r>
        <w:rPr>
          <w:u w:val="single"/>
        </w:rPr>
        <w:t>derail</w:t>
      </w:r>
    </w:p>
    <w:p>
      <w:r>
        <w:t>derailment</w:t>
      </w:r>
    </w:p>
    <w:p>
      <w:r>
        <w:t>derange</w:t>
      </w:r>
    </w:p>
    <w:p>
      <w:r>
        <w:t>deranged</w:t>
      </w:r>
    </w:p>
    <w:p>
      <w:r>
        <w:rPr>
          <w:u w:val="single"/>
        </w:rPr>
        <w:t>deranged</w:t>
      </w:r>
    </w:p>
    <w:p>
      <w:r>
        <w:t>derelict</w:t>
      </w:r>
    </w:p>
    <w:p>
      <w:r>
        <w:rPr>
          <w:u w:val="single"/>
        </w:rPr>
        <w:t>derelict</w:t>
      </w:r>
    </w:p>
    <w:p>
      <w:r>
        <w:t>dereliction of duty</w:t>
      </w:r>
    </w:p>
    <w:p>
      <w:r>
        <w:t>deride</w:t>
      </w:r>
    </w:p>
    <w:p>
      <w:r>
        <w:rPr>
          <w:u w:val="single"/>
        </w:rPr>
        <w:t>deride</w:t>
      </w:r>
    </w:p>
    <w:p>
      <w:r>
        <w:rPr>
          <w:u w:val="single"/>
        </w:rPr>
        <w:t>deride</w:t>
      </w:r>
    </w:p>
    <w:p>
      <w:r>
        <w:rPr>
          <w:u w:val="single"/>
        </w:rPr>
        <w:t>deride</w:t>
      </w:r>
    </w:p>
    <w:p>
      <w:r>
        <w:t>derision</w:t>
      </w:r>
    </w:p>
    <w:p>
      <w:r>
        <w:rPr>
          <w:u w:val="single"/>
        </w:rPr>
        <w:t>derision</w:t>
      </w:r>
    </w:p>
    <w:p>
      <w:r>
        <w:rPr>
          <w:u w:val="single"/>
        </w:rPr>
        <w:t>derision</w:t>
      </w:r>
    </w:p>
    <w:p>
      <w:r>
        <w:rPr>
          <w:u w:val="single"/>
        </w:rPr>
        <w:t>derision</w:t>
      </w:r>
    </w:p>
    <w:p>
      <w:r>
        <w:t>derivation</w:t>
      </w:r>
    </w:p>
    <w:p>
      <w:r>
        <w:rPr>
          <w:u w:val="single"/>
        </w:rPr>
        <w:t>derivation</w:t>
      </w:r>
    </w:p>
    <w:p>
      <w:r>
        <w:t>derivative</w:t>
      </w:r>
    </w:p>
    <w:p>
      <w:r>
        <w:t>derive</w:t>
      </w:r>
    </w:p>
    <w:p>
      <w:r>
        <w:rPr>
          <w:u w:val="single"/>
        </w:rPr>
        <w:t>derive</w:t>
      </w:r>
    </w:p>
    <w:p>
      <w:r>
        <w:t>dermatitis</w:t>
      </w:r>
    </w:p>
    <w:p>
      <w:r>
        <w:t>dermatologist</w:t>
      </w:r>
    </w:p>
    <w:p>
      <w:r>
        <w:t>derogatory</w:t>
      </w:r>
    </w:p>
    <w:p>
      <w:r>
        <w:t>derrick</w:t>
      </w:r>
    </w:p>
    <w:p>
      <w:r>
        <w:t>dervish</w:t>
      </w:r>
    </w:p>
    <w:p>
      <w:r>
        <w:t>descend</w:t>
      </w:r>
    </w:p>
    <w:p>
      <w:r>
        <w:rPr>
          <w:u w:val="single"/>
        </w:rPr>
        <w:t>descend</w:t>
      </w:r>
    </w:p>
    <w:p>
      <w:r>
        <w:t>descendant of a freed slave</w:t>
      </w:r>
    </w:p>
    <w:p>
      <w:r>
        <w:t>descendant of Prophet Muhammad</w:t>
      </w:r>
    </w:p>
    <w:p>
      <w:r>
        <w:t>descendants</w:t>
      </w:r>
    </w:p>
    <w:p>
      <w:r>
        <w:t>descended from</w:t>
      </w:r>
    </w:p>
    <w:p>
      <w:r>
        <w:t>descendence from prophet Muhammad</w:t>
      </w:r>
    </w:p>
    <w:p>
      <w:r>
        <w:t>descent</w:t>
      </w:r>
    </w:p>
    <w:p>
      <w:r>
        <w:rPr>
          <w:u w:val="single"/>
        </w:rPr>
        <w:t>descent</w:t>
      </w:r>
    </w:p>
    <w:p>
      <w:r>
        <w:rPr>
          <w:u w:val="single"/>
        </w:rPr>
        <w:t>descent</w:t>
      </w:r>
    </w:p>
    <w:p>
      <w:r>
        <w:t>describable</w:t>
      </w:r>
    </w:p>
    <w:p>
      <w:r>
        <w:t>describe</w:t>
      </w:r>
    </w:p>
    <w:p>
      <w:r>
        <w:rPr>
          <w:u w:val="single"/>
        </w:rPr>
        <w:t>describe</w:t>
      </w:r>
    </w:p>
    <w:p>
      <w:r>
        <w:t>describe to</w:t>
      </w:r>
    </w:p>
    <w:p>
      <w:r>
        <w:t>description</w:t>
      </w:r>
    </w:p>
    <w:p>
      <w:r>
        <w:t>desert</w:t>
      </w:r>
    </w:p>
    <w:p>
      <w:r>
        <w:rPr>
          <w:u w:val="single"/>
        </w:rPr>
        <w:t>desert</w:t>
      </w:r>
    </w:p>
    <w:p>
      <w:r>
        <w:rPr>
          <w:u w:val="single"/>
        </w:rPr>
        <w:t>desert</w:t>
      </w:r>
    </w:p>
    <w:p>
      <w:r>
        <w:rPr>
          <w:u w:val="single"/>
        </w:rPr>
        <w:t>desert</w:t>
      </w:r>
    </w:p>
    <w:p>
      <w:r>
        <w:t>desert a place</w:t>
      </w:r>
    </w:p>
    <w:p>
      <w:r>
        <w:t>deserted</w:t>
      </w:r>
    </w:p>
    <w:p>
      <w:r>
        <w:t>deserter</w:t>
      </w:r>
    </w:p>
    <w:p>
      <w:r>
        <w:t>desertification</w:t>
      </w:r>
    </w:p>
    <w:p>
      <w:r>
        <w:t>deserve</w:t>
      </w:r>
    </w:p>
    <w:p>
      <w:r>
        <w:t>deserved</w:t>
      </w:r>
    </w:p>
    <w:p>
      <w:r>
        <w:t>deserved rebuke</w:t>
      </w:r>
    </w:p>
    <w:p>
      <w:r>
        <w:t>deserving</w:t>
      </w:r>
    </w:p>
    <w:p>
      <w:r>
        <w:t>deserving to be pardoned</w:t>
      </w:r>
    </w:p>
    <w:p>
      <w:r>
        <w:t>desiccate</w:t>
      </w:r>
    </w:p>
    <w:p>
      <w:r>
        <w:t>desiccated</w:t>
      </w:r>
    </w:p>
    <w:p>
      <w:r>
        <w:rPr>
          <w:u w:val="single"/>
        </w:rPr>
        <w:t>desiccated</w:t>
      </w:r>
    </w:p>
    <w:p>
      <w:r>
        <w:rPr>
          <w:u w:val="single"/>
        </w:rPr>
        <w:t>desiccated</w:t>
      </w:r>
    </w:p>
    <w:p>
      <w:r>
        <w:t>design</w:t>
      </w:r>
    </w:p>
    <w:p>
      <w:r>
        <w:rPr>
          <w:u w:val="single"/>
        </w:rPr>
        <w:t>design</w:t>
      </w:r>
    </w:p>
    <w:p>
      <w:r>
        <w:rPr>
          <w:u w:val="single"/>
        </w:rPr>
        <w:t>design</w:t>
      </w:r>
    </w:p>
    <w:p>
      <w:r>
        <w:rPr>
          <w:u w:val="single"/>
        </w:rPr>
        <w:t>design</w:t>
      </w:r>
    </w:p>
    <w:p>
      <w:r>
        <w:t>designate</w:t>
      </w:r>
    </w:p>
    <w:p>
      <w:r>
        <w:t>designation</w:t>
      </w:r>
    </w:p>
    <w:p>
      <w:r>
        <w:t>designer</w:t>
      </w:r>
    </w:p>
    <w:p>
      <w:r>
        <w:rPr>
          <w:u w:val="single"/>
        </w:rPr>
        <w:t>designer</w:t>
      </w:r>
    </w:p>
    <w:p>
      <w:r>
        <w:t>desirable</w:t>
      </w:r>
    </w:p>
    <w:p>
      <w:r>
        <w:t>desire</w:t>
      </w:r>
    </w:p>
    <w:p>
      <w:r>
        <w:rPr>
          <w:u w:val="single"/>
        </w:rPr>
        <w:t>desire</w:t>
      </w:r>
    </w:p>
    <w:p>
      <w:r>
        <w:rPr>
          <w:u w:val="single"/>
        </w:rPr>
        <w:t>desire</w:t>
      </w:r>
    </w:p>
    <w:p>
      <w:r>
        <w:rPr>
          <w:u w:val="single"/>
        </w:rPr>
        <w:t>desire</w:t>
      </w:r>
    </w:p>
    <w:p>
      <w:r>
        <w:rPr>
          <w:u w:val="single"/>
        </w:rPr>
        <w:t>desire</w:t>
      </w:r>
    </w:p>
    <w:p>
      <w:r>
        <w:t>desire ardently</w:t>
      </w:r>
    </w:p>
    <w:p>
      <w:r>
        <w:t>desire for</w:t>
      </w:r>
    </w:p>
    <w:p>
      <w:r>
        <w:rPr>
          <w:u w:val="single"/>
        </w:rPr>
        <w:t>desire for</w:t>
      </w:r>
    </w:p>
    <w:p>
      <w:r>
        <w:t>desire sth ardently</w:t>
      </w:r>
    </w:p>
    <w:p>
      <w:r>
        <w:t>desire to do</w:t>
      </w:r>
    </w:p>
    <w:p>
      <w:r>
        <w:t>desire to eat</w:t>
      </w:r>
    </w:p>
    <w:p>
      <w:r>
        <w:t>desires</w:t>
      </w:r>
    </w:p>
    <w:p>
      <w:r>
        <w:t>desist</w:t>
      </w:r>
    </w:p>
    <w:p>
      <w:r>
        <w:t>desk</w:t>
      </w:r>
    </w:p>
    <w:p>
      <w:r>
        <w:rPr>
          <w:u w:val="single"/>
        </w:rPr>
        <w:t>desk</w:t>
      </w:r>
    </w:p>
    <w:p>
      <w:r>
        <w:t>desktop</w:t>
      </w:r>
    </w:p>
    <w:p>
      <w:r>
        <w:t>desolation</w:t>
      </w:r>
    </w:p>
    <w:p>
      <w:r>
        <w:t>despair</w:t>
      </w:r>
    </w:p>
    <w:p>
      <w:r>
        <w:rPr>
          <w:u w:val="single"/>
        </w:rPr>
        <w:t>despair</w:t>
      </w:r>
    </w:p>
    <w:p>
      <w:r>
        <w:t>despaired</w:t>
      </w:r>
    </w:p>
    <w:p>
      <w:r>
        <w:t>desperate</w:t>
      </w:r>
    </w:p>
    <w:p>
      <w:r>
        <w:rPr>
          <w:u w:val="single"/>
        </w:rPr>
        <w:t>desperate</w:t>
      </w:r>
    </w:p>
    <w:p>
      <w:r>
        <w:t>desperate situation</w:t>
      </w:r>
    </w:p>
    <w:p>
      <w:r>
        <w:rPr>
          <w:u w:val="single"/>
        </w:rPr>
        <w:t>desperate situation</w:t>
      </w:r>
    </w:p>
    <w:p>
      <w:r>
        <w:t>despicable</w:t>
      </w:r>
    </w:p>
    <w:p>
      <w:r>
        <w:t>despicable object</w:t>
      </w:r>
    </w:p>
    <w:p>
      <w:r>
        <w:t>despicable pers</w:t>
      </w:r>
    </w:p>
    <w:p>
      <w:r>
        <w:t>despicable person</w:t>
      </w:r>
    </w:p>
    <w:p>
      <w:r>
        <w:rPr>
          <w:u w:val="single"/>
        </w:rPr>
        <w:t>despicable person</w:t>
      </w:r>
    </w:p>
    <w:p>
      <w:r>
        <w:rPr>
          <w:u w:val="single"/>
        </w:rPr>
        <w:t>despicable person</w:t>
      </w:r>
    </w:p>
    <w:p>
      <w:r>
        <w:t>despise</w:t>
      </w:r>
    </w:p>
    <w:p>
      <w:r>
        <w:t>despite</w:t>
      </w:r>
    </w:p>
    <w:p>
      <w:r>
        <w:t>despoil</w:t>
      </w:r>
    </w:p>
    <w:p>
      <w:r>
        <w:t>despond</w:t>
      </w:r>
    </w:p>
    <w:p>
      <w:r>
        <w:rPr>
          <w:u w:val="single"/>
        </w:rPr>
        <w:t>despond</w:t>
      </w:r>
    </w:p>
    <w:p>
      <w:r>
        <w:t>despondence</w:t>
      </w:r>
    </w:p>
    <w:p>
      <w:r>
        <w:t>despondent</w:t>
      </w:r>
    </w:p>
    <w:p>
      <w:r>
        <w:t>despot</w:t>
      </w:r>
    </w:p>
    <w:p>
      <w:r>
        <w:t>despotism</w:t>
      </w:r>
    </w:p>
    <w:p>
      <w:r>
        <w:t>dessert</w:t>
      </w:r>
    </w:p>
    <w:p>
      <w:r>
        <w:t>destabilize</w:t>
      </w:r>
    </w:p>
    <w:p>
      <w:r>
        <w:t>destination</w:t>
      </w:r>
    </w:p>
    <w:p>
      <w:r>
        <w:rPr>
          <w:u w:val="single"/>
        </w:rPr>
        <w:t>destination</w:t>
      </w:r>
    </w:p>
    <w:p>
      <w:r>
        <w:t>destine</w:t>
      </w:r>
    </w:p>
    <w:p>
      <w:r>
        <w:t>destiny</w:t>
      </w:r>
    </w:p>
    <w:p>
      <w:r>
        <w:t>destitute</w:t>
      </w:r>
    </w:p>
    <w:p>
      <w:r>
        <w:t>destitution</w:t>
      </w:r>
    </w:p>
    <w:p>
      <w:r>
        <w:t>destroy</w:t>
      </w:r>
    </w:p>
    <w:p>
      <w:r>
        <w:rPr>
          <w:u w:val="single"/>
        </w:rPr>
        <w:t>destroy</w:t>
      </w:r>
    </w:p>
    <w:p>
      <w:r>
        <w:rPr>
          <w:u w:val="single"/>
        </w:rPr>
        <w:t>destroy</w:t>
      </w:r>
    </w:p>
    <w:p>
      <w:r>
        <w:rPr>
          <w:u w:val="single"/>
        </w:rPr>
        <w:t>destroy</w:t>
      </w:r>
    </w:p>
    <w:p>
      <w:r>
        <w:t>destroy an adversary</w:t>
      </w:r>
    </w:p>
    <w:p>
      <w:r>
        <w:t>destroy by fire</w:t>
      </w:r>
    </w:p>
    <w:p>
      <w:r>
        <w:t>destroy completely</w:t>
      </w:r>
    </w:p>
    <w:p>
      <w:r>
        <w:t>destroyed</w:t>
      </w:r>
    </w:p>
    <w:p>
      <w:r>
        <w:rPr>
          <w:u w:val="single"/>
        </w:rPr>
        <w:t>destroyed</w:t>
      </w:r>
    </w:p>
    <w:p>
      <w:r>
        <w:rPr>
          <w:u w:val="single"/>
        </w:rPr>
        <w:t>destroyed</w:t>
      </w:r>
    </w:p>
    <w:p>
      <w:r>
        <w:t>destroyed by fire</w:t>
      </w:r>
    </w:p>
    <w:p>
      <w:r>
        <w:t>destroyer</w:t>
      </w:r>
    </w:p>
    <w:p>
      <w:r>
        <w:rPr>
          <w:u w:val="single"/>
        </w:rPr>
        <w:t>destroyer</w:t>
      </w:r>
    </w:p>
    <w:p>
      <w:r>
        <w:t>destruction</w:t>
      </w:r>
    </w:p>
    <w:p>
      <w:r>
        <w:rPr>
          <w:u w:val="single"/>
        </w:rPr>
        <w:t>destruction</w:t>
      </w:r>
    </w:p>
    <w:p>
      <w:r>
        <w:rPr>
          <w:u w:val="single"/>
        </w:rPr>
        <w:t>destruction</w:t>
      </w:r>
    </w:p>
    <w:p>
      <w:r>
        <w:rPr>
          <w:u w:val="single"/>
        </w:rPr>
        <w:t>destruction</w:t>
      </w:r>
    </w:p>
    <w:p>
      <w:r>
        <w:t>destructive</w:t>
      </w:r>
    </w:p>
    <w:p>
      <w:r>
        <w:rPr>
          <w:u w:val="single"/>
        </w:rPr>
        <w:t>destructive</w:t>
      </w:r>
    </w:p>
    <w:p>
      <w:r>
        <w:rPr>
          <w:u w:val="single"/>
        </w:rPr>
        <w:t>destructive</w:t>
      </w:r>
    </w:p>
    <w:p>
      <w:r>
        <w:rPr>
          <w:u w:val="single"/>
        </w:rPr>
        <w:t>destructive</w:t>
      </w:r>
    </w:p>
    <w:p>
      <w:r>
        <w:t>destructive pers</w:t>
      </w:r>
    </w:p>
    <w:p>
      <w:r>
        <w:t>destructiveness</w:t>
      </w:r>
    </w:p>
    <w:p>
      <w:r>
        <w:t>detach</w:t>
      </w:r>
    </w:p>
    <w:p>
      <w:r>
        <w:rPr>
          <w:u w:val="single"/>
        </w:rPr>
        <w:t>detach</w:t>
      </w:r>
    </w:p>
    <w:p>
      <w:r>
        <w:t>detach by twisting</w:t>
      </w:r>
    </w:p>
    <w:p>
      <w:r>
        <w:t>detach sth from inside sth else</w:t>
      </w:r>
    </w:p>
    <w:p>
      <w:r>
        <w:t>detach sth hard</w:t>
      </w:r>
    </w:p>
    <w:p>
      <w:r>
        <w:t>detached</w:t>
      </w:r>
    </w:p>
    <w:p>
      <w:r>
        <w:rPr>
          <w:u w:val="single"/>
        </w:rPr>
        <w:t>detached</w:t>
      </w:r>
    </w:p>
    <w:p>
      <w:r>
        <w:t>detail</w:t>
      </w:r>
    </w:p>
    <w:p>
      <w:r>
        <w:rPr>
          <w:u w:val="single"/>
        </w:rPr>
        <w:t>detail</w:t>
      </w:r>
    </w:p>
    <w:p>
      <w:r>
        <w:t>detailed</w:t>
      </w:r>
    </w:p>
    <w:p>
      <w:r>
        <w:t>detailed story</w:t>
      </w:r>
    </w:p>
    <w:p>
      <w:r>
        <w:t>detain</w:t>
      </w:r>
    </w:p>
    <w:p>
      <w:r>
        <w:t>detainee</w:t>
      </w:r>
    </w:p>
    <w:p>
      <w:r>
        <w:t>detainee awaiting trial</w:t>
      </w:r>
    </w:p>
    <w:p>
      <w:r>
        <w:t>detect</w:t>
      </w:r>
    </w:p>
    <w:p>
      <w:r>
        <w:rPr>
          <w:u w:val="single"/>
        </w:rPr>
        <w:t>detect</w:t>
      </w:r>
    </w:p>
    <w:p>
      <w:r>
        <w:t>detective</w:t>
      </w:r>
    </w:p>
    <w:p>
      <w:r>
        <w:t>detective work</w:t>
      </w:r>
    </w:p>
    <w:p>
      <w:r>
        <w:t>detector</w:t>
      </w:r>
    </w:p>
    <w:p>
      <w:r>
        <w:t>detente</w:t>
      </w:r>
    </w:p>
    <w:p>
      <w:r>
        <w:t>detention</w:t>
      </w:r>
    </w:p>
    <w:p>
      <w:r>
        <w:rPr>
          <w:u w:val="single"/>
        </w:rPr>
        <w:t>detention</w:t>
      </w:r>
    </w:p>
    <w:p>
      <w:r>
        <w:t>detention center</w:t>
      </w:r>
    </w:p>
    <w:p>
      <w:r>
        <w:t>detention home</w:t>
      </w:r>
    </w:p>
    <w:p>
      <w:r>
        <w:t>deter</w:t>
      </w:r>
    </w:p>
    <w:p>
      <w:r>
        <w:rPr>
          <w:u w:val="single"/>
        </w:rPr>
        <w:t>deter</w:t>
      </w:r>
    </w:p>
    <w:p>
      <w:r>
        <w:t>detergent</w:t>
      </w:r>
    </w:p>
    <w:p>
      <w:r>
        <w:t>deteriorate</w:t>
      </w:r>
    </w:p>
    <w:p>
      <w:r>
        <w:rPr>
          <w:u w:val="single"/>
        </w:rPr>
        <w:t>deteriorate</w:t>
      </w:r>
    </w:p>
    <w:p>
      <w:r>
        <w:t>deterioration</w:t>
      </w:r>
    </w:p>
    <w:p>
      <w:r>
        <w:t>determination</w:t>
      </w:r>
    </w:p>
    <w:p>
      <w:r>
        <w:rPr>
          <w:u w:val="single"/>
        </w:rPr>
        <w:t>determination</w:t>
      </w:r>
    </w:p>
    <w:p>
      <w:r>
        <w:rPr>
          <w:u w:val="single"/>
        </w:rPr>
        <w:t>determination</w:t>
      </w:r>
    </w:p>
    <w:p>
      <w:r>
        <w:t>determine</w:t>
      </w:r>
    </w:p>
    <w:p>
      <w:r>
        <w:rPr>
          <w:u w:val="single"/>
        </w:rPr>
        <w:t>determine</w:t>
      </w:r>
    </w:p>
    <w:p>
      <w:r>
        <w:t>determined</w:t>
      </w:r>
    </w:p>
    <w:p>
      <w:r>
        <w:rPr>
          <w:u w:val="single"/>
        </w:rPr>
        <w:t>determined</w:t>
      </w:r>
    </w:p>
    <w:p>
      <w:r>
        <w:rPr>
          <w:u w:val="single"/>
        </w:rPr>
        <w:t>determined</w:t>
      </w:r>
    </w:p>
    <w:p>
      <w:r>
        <w:t>determined to do</w:t>
      </w:r>
    </w:p>
    <w:p>
      <w:r>
        <w:t>detest</w:t>
      </w:r>
    </w:p>
    <w:p>
      <w:r>
        <w:t>detestation</w:t>
      </w:r>
    </w:p>
    <w:p>
      <w:r>
        <w:t>dethrone</w:t>
      </w:r>
    </w:p>
    <w:p>
      <w:r>
        <w:t>detonate</w:t>
      </w:r>
    </w:p>
    <w:p>
      <w:r>
        <w:t>detonation</w:t>
      </w:r>
    </w:p>
    <w:p>
      <w:r>
        <w:t>detour</w:t>
      </w:r>
    </w:p>
    <w:p>
      <w:r>
        <w:rPr>
          <w:u w:val="single"/>
        </w:rPr>
        <w:t>detour</w:t>
      </w:r>
    </w:p>
    <w:p>
      <w:r>
        <w:t>detriment</w:t>
      </w:r>
    </w:p>
    <w:p>
      <w:r>
        <w:rPr>
          <w:u w:val="single"/>
        </w:rPr>
        <w:t>detriment</w:t>
      </w:r>
    </w:p>
    <w:p>
      <w:r>
        <w:t>detrimental</w:t>
      </w:r>
    </w:p>
    <w:p>
      <w:r>
        <w:t>detrimental to</w:t>
      </w:r>
    </w:p>
    <w:p>
      <w:r>
        <w:t>devaluate</w:t>
      </w:r>
    </w:p>
    <w:p>
      <w:r>
        <w:rPr>
          <w:u w:val="single"/>
        </w:rPr>
        <w:t>devaluate</w:t>
      </w:r>
    </w:p>
    <w:p>
      <w:r>
        <w:rPr>
          <w:u w:val="single"/>
        </w:rPr>
        <w:t>devaluate</w:t>
      </w:r>
    </w:p>
    <w:p>
      <w:r>
        <w:t>devaluation</w:t>
      </w:r>
    </w:p>
    <w:p>
      <w:r>
        <w:rPr>
          <w:u w:val="single"/>
        </w:rPr>
        <w:t>devaluation</w:t>
      </w:r>
    </w:p>
    <w:p>
      <w:r>
        <w:rPr>
          <w:u w:val="single"/>
        </w:rPr>
        <w:t>devaluation</w:t>
      </w:r>
    </w:p>
    <w:p>
      <w:r>
        <w:t>devalue</w:t>
      </w:r>
    </w:p>
    <w:p>
      <w:r>
        <w:rPr>
          <w:u w:val="single"/>
        </w:rPr>
        <w:t>devalue</w:t>
      </w:r>
    </w:p>
    <w:p>
      <w:r>
        <w:rPr>
          <w:u w:val="single"/>
        </w:rPr>
        <w:t>devalue</w:t>
      </w:r>
    </w:p>
    <w:p>
      <w:r>
        <w:t>devastate</w:t>
      </w:r>
    </w:p>
    <w:p>
      <w:r>
        <w:rPr>
          <w:u w:val="single"/>
        </w:rPr>
        <w:t>devastate</w:t>
      </w:r>
    </w:p>
    <w:p>
      <w:r>
        <w:t>devastated</w:t>
      </w:r>
    </w:p>
    <w:p>
      <w:r>
        <w:rPr>
          <w:u w:val="single"/>
        </w:rPr>
        <w:t>devastated</w:t>
      </w:r>
    </w:p>
    <w:p>
      <w:r>
        <w:t>devastation</w:t>
      </w:r>
    </w:p>
    <w:p>
      <w:r>
        <w:rPr>
          <w:u w:val="single"/>
        </w:rPr>
        <w:t>devastation</w:t>
      </w:r>
    </w:p>
    <w:p>
      <w:r>
        <w:rPr>
          <w:u w:val="single"/>
        </w:rPr>
        <w:t>devastation</w:t>
      </w:r>
    </w:p>
    <w:p>
      <w:r>
        <w:t>develop</w:t>
      </w:r>
    </w:p>
    <w:p>
      <w:r>
        <w:rPr>
          <w:u w:val="single"/>
        </w:rPr>
        <w:t>develop</w:t>
      </w:r>
    </w:p>
    <w:p>
      <w:r>
        <w:rPr>
          <w:u w:val="single"/>
        </w:rPr>
        <w:t>develop</w:t>
      </w:r>
    </w:p>
    <w:p>
      <w:r>
        <w:rPr>
          <w:u w:val="single"/>
        </w:rPr>
        <w:t>develop</w:t>
      </w:r>
    </w:p>
    <w:p>
      <w:r>
        <w:rPr>
          <w:u w:val="single"/>
        </w:rPr>
        <w:t>develop</w:t>
      </w:r>
    </w:p>
    <w:p>
      <w:r>
        <w:rPr>
          <w:u w:val="single"/>
        </w:rPr>
        <w:t>develop</w:t>
      </w:r>
    </w:p>
    <w:p>
      <w:r>
        <w:rPr>
          <w:u w:val="single"/>
        </w:rPr>
        <w:t>develop</w:t>
      </w:r>
    </w:p>
    <w:p>
      <w:r>
        <w:t>developed</w:t>
      </w:r>
    </w:p>
    <w:p>
      <w:r>
        <w:t>developing</w:t>
      </w:r>
    </w:p>
    <w:p>
      <w:r>
        <w:t>development</w:t>
      </w:r>
    </w:p>
    <w:p>
      <w:r>
        <w:rPr>
          <w:u w:val="single"/>
        </w:rPr>
        <w:t>development</w:t>
      </w:r>
    </w:p>
    <w:p>
      <w:r>
        <w:rPr>
          <w:u w:val="single"/>
        </w:rPr>
        <w:t>development</w:t>
      </w:r>
    </w:p>
    <w:p>
      <w:r>
        <w:t>deviant</w:t>
      </w:r>
    </w:p>
    <w:p>
      <w:r>
        <w:t>deviate</w:t>
      </w:r>
    </w:p>
    <w:p>
      <w:r>
        <w:t>deviation</w:t>
      </w:r>
    </w:p>
    <w:p>
      <w:r>
        <w:t>device</w:t>
      </w:r>
    </w:p>
    <w:p>
      <w:r>
        <w:rPr>
          <w:u w:val="single"/>
        </w:rPr>
        <w:t>device</w:t>
      </w:r>
    </w:p>
    <w:p>
      <w:r>
        <w:rPr>
          <w:u w:val="single"/>
        </w:rPr>
        <w:t>device</w:t>
      </w:r>
    </w:p>
    <w:p>
      <w:r>
        <w:rPr>
          <w:u w:val="single"/>
        </w:rPr>
        <w:t>device</w:t>
      </w:r>
    </w:p>
    <w:p>
      <w:r>
        <w:t>devil</w:t>
      </w:r>
    </w:p>
    <w:p>
      <w:r>
        <w:rPr>
          <w:u w:val="single"/>
        </w:rPr>
        <w:t>devil</w:t>
      </w:r>
    </w:p>
    <w:p>
      <w:r>
        <w:t>Devil</w:t>
      </w:r>
    </w:p>
    <w:p>
      <w:r>
        <w:t>devil fish</w:t>
      </w:r>
    </w:p>
    <w:p>
      <w:r>
        <w:t>devilish</w:t>
      </w:r>
    </w:p>
    <w:p>
      <w:r>
        <w:t>devil's gut</w:t>
      </w:r>
    </w:p>
    <w:p>
      <w:r>
        <w:t>devious</w:t>
      </w:r>
    </w:p>
    <w:p>
      <w:r>
        <w:rPr>
          <w:u w:val="single"/>
        </w:rPr>
        <w:t>devious</w:t>
      </w:r>
    </w:p>
    <w:p>
      <w:r>
        <w:t>devise</w:t>
      </w:r>
    </w:p>
    <w:p>
      <w:r>
        <w:t>devoid</w:t>
      </w:r>
    </w:p>
    <w:p>
      <w:r>
        <w:rPr>
          <w:u w:val="single"/>
        </w:rPr>
        <w:t>devoid</w:t>
      </w:r>
    </w:p>
    <w:p>
      <w:r>
        <w:rPr>
          <w:u w:val="single"/>
        </w:rPr>
        <w:t>devoid</w:t>
      </w:r>
    </w:p>
    <w:p>
      <w:r>
        <w:t>devolution</w:t>
      </w:r>
    </w:p>
    <w:p>
      <w:r>
        <w:t>devolve</w:t>
      </w:r>
    </w:p>
    <w:p>
      <w:r>
        <w:t>devote</w:t>
      </w:r>
    </w:p>
    <w:p>
      <w:r>
        <w:t>devotee</w:t>
      </w:r>
    </w:p>
    <w:p>
      <w:r>
        <w:t>devotion</w:t>
      </w:r>
    </w:p>
    <w:p>
      <w:r>
        <w:t>devour</w:t>
      </w:r>
    </w:p>
    <w:p>
      <w:r>
        <w:rPr>
          <w:u w:val="single"/>
        </w:rPr>
        <w:t>devour</w:t>
      </w:r>
    </w:p>
    <w:p>
      <w:r>
        <w:t>devout</w:t>
      </w:r>
    </w:p>
    <w:p>
      <w:r>
        <w:t>devout Muslim</w:t>
      </w:r>
    </w:p>
    <w:p>
      <w:r>
        <w:t>devoutness</w:t>
      </w:r>
    </w:p>
    <w:p>
      <w:r>
        <w:t>dew</w:t>
      </w:r>
    </w:p>
    <w:p>
      <w:r>
        <w:t>dewlap</w:t>
      </w:r>
    </w:p>
    <w:p>
      <w:r>
        <w:t>dexterity</w:t>
      </w:r>
    </w:p>
    <w:p>
      <w:r>
        <w:rPr>
          <w:u w:val="single"/>
        </w:rPr>
        <w:t>dexterity</w:t>
      </w:r>
    </w:p>
    <w:p>
      <w:r>
        <w:t>dexterous</w:t>
      </w:r>
    </w:p>
    <w:p>
      <w:r>
        <w:t>dhow with one perpendicular mast</w:t>
      </w:r>
    </w:p>
    <w:p>
      <w:r>
        <w:t>dhow’s entry</w:t>
      </w:r>
    </w:p>
    <w:p>
      <w:r>
        <w:t>diabetes</w:t>
      </w:r>
    </w:p>
    <w:p>
      <w:r>
        <w:t>diadem</w:t>
      </w:r>
    </w:p>
    <w:p>
      <w:r>
        <w:t>diagnose</w:t>
      </w:r>
    </w:p>
    <w:p>
      <w:r>
        <w:t>diagnosis</w:t>
      </w:r>
    </w:p>
    <w:p>
      <w:r>
        <w:t>diagnostics</w:t>
      </w:r>
    </w:p>
    <w:p>
      <w:r>
        <w:rPr>
          <w:u w:val="single"/>
        </w:rPr>
        <w:t>diagnostics</w:t>
      </w:r>
    </w:p>
    <w:p>
      <w:r>
        <w:rPr>
          <w:u w:val="single"/>
        </w:rPr>
        <w:t>diagnostics</w:t>
      </w:r>
    </w:p>
    <w:p>
      <w:r>
        <w:t>diagonal</w:t>
      </w:r>
    </w:p>
    <w:p>
      <w:r>
        <w:rPr>
          <w:u w:val="single"/>
        </w:rPr>
        <w:t>diagonal</w:t>
      </w:r>
    </w:p>
    <w:p>
      <w:r>
        <w:t>diagonally</w:t>
      </w:r>
    </w:p>
    <w:p>
      <w:r>
        <w:t>diagram</w:t>
      </w:r>
    </w:p>
    <w:p>
      <w:r>
        <w:rPr>
          <w:u w:val="single"/>
        </w:rPr>
        <w:t>diagram</w:t>
      </w:r>
    </w:p>
    <w:p>
      <w:r>
        <w:rPr>
          <w:u w:val="single"/>
        </w:rPr>
        <w:t>diagram</w:t>
      </w:r>
    </w:p>
    <w:p>
      <w:r>
        <w:t>diagraph</w:t>
      </w:r>
    </w:p>
    <w:p>
      <w:r>
        <w:t>dial</w:t>
      </w:r>
    </w:p>
    <w:p>
      <w:r>
        <w:rPr>
          <w:u w:val="single"/>
        </w:rPr>
        <w:t>dial</w:t>
      </w:r>
    </w:p>
    <w:p>
      <w:r>
        <w:t>dialect</w:t>
      </w:r>
    </w:p>
    <w:p>
      <w:r>
        <w:rPr>
          <w:u w:val="single"/>
        </w:rPr>
        <w:t>dialect</w:t>
      </w:r>
    </w:p>
    <w:p>
      <w:r>
        <w:t>dialectology</w:t>
      </w:r>
    </w:p>
    <w:p>
      <w:r>
        <w:t>dialing code</w:t>
      </w:r>
    </w:p>
    <w:p>
      <w:r>
        <w:t>dialogue</w:t>
      </w:r>
    </w:p>
    <w:p>
      <w:r>
        <w:t>dialysis</w:t>
      </w:r>
    </w:p>
    <w:p>
      <w:r>
        <w:t>diameter</w:t>
      </w:r>
    </w:p>
    <w:p>
      <w:r>
        <w:t>diamond</w:t>
      </w:r>
    </w:p>
    <w:p>
      <w:r>
        <w:rPr>
          <w:u w:val="single"/>
        </w:rPr>
        <w:t>diamond</w:t>
      </w:r>
    </w:p>
    <w:p>
      <w:r>
        <w:t>diamond burrbark</w:t>
      </w:r>
    </w:p>
    <w:p>
      <w:r>
        <w:t>diaper</w:t>
      </w:r>
    </w:p>
    <w:p>
      <w:r>
        <w:t>diaphragm</w:t>
      </w:r>
    </w:p>
    <w:p>
      <w:r>
        <w:t>diarrhea</w:t>
      </w:r>
    </w:p>
    <w:p>
      <w:r>
        <w:rPr>
          <w:u w:val="single"/>
        </w:rPr>
        <w:t>diarrhea</w:t>
      </w:r>
    </w:p>
    <w:p>
      <w:r>
        <w:t>diarrhoea</w:t>
      </w:r>
    </w:p>
    <w:p>
      <w:r>
        <w:t>diary</w:t>
      </w:r>
    </w:p>
    <w:p>
      <w:r>
        <w:t>dice</w:t>
      </w:r>
    </w:p>
    <w:p>
      <w:r>
        <w:t>dictation</w:t>
      </w:r>
    </w:p>
    <w:p>
      <w:r>
        <w:t>dictator</w:t>
      </w:r>
    </w:p>
    <w:p>
      <w:r>
        <w:t>dictatorial</w:t>
      </w:r>
    </w:p>
    <w:p>
      <w:r>
        <w:t>dictatorship</w:t>
      </w:r>
    </w:p>
    <w:p>
      <w:r>
        <w:t>diction</w:t>
      </w:r>
    </w:p>
    <w:p>
      <w:r>
        <w:t>dictionary</w:t>
      </w:r>
    </w:p>
    <w:p>
      <w:r>
        <w:t>didactic</w:t>
      </w:r>
    </w:p>
    <w:p>
      <w:r>
        <w:t>die</w:t>
      </w:r>
    </w:p>
    <w:p>
      <w:r>
        <w:rPr>
          <w:u w:val="single"/>
        </w:rPr>
        <w:t>die</w:t>
      </w:r>
    </w:p>
    <w:p>
      <w:r>
        <w:rPr>
          <w:u w:val="single"/>
        </w:rPr>
        <w:t>die</w:t>
      </w:r>
    </w:p>
    <w:p>
      <w:r>
        <w:rPr>
          <w:u w:val="single"/>
        </w:rPr>
        <w:t>die</w:t>
      </w:r>
    </w:p>
    <w:p>
      <w:r>
        <w:rPr>
          <w:u w:val="single"/>
        </w:rPr>
        <w:t>die</w:t>
      </w:r>
    </w:p>
    <w:p>
      <w:r>
        <w:rPr>
          <w:u w:val="single"/>
        </w:rPr>
        <w:t>die</w:t>
      </w:r>
    </w:p>
    <w:p>
      <w:r>
        <w:rPr>
          <w:u w:val="single"/>
        </w:rPr>
        <w:t>die</w:t>
      </w:r>
    </w:p>
    <w:p>
      <w:r>
        <w:t>die away</w:t>
      </w:r>
    </w:p>
    <w:p>
      <w:r>
        <w:t>die childless</w:t>
      </w:r>
    </w:p>
    <w:p>
      <w:r>
        <w:t>die naturally</w:t>
      </w:r>
    </w:p>
    <w:p>
      <w:r>
        <w:t>die out</w:t>
      </w:r>
    </w:p>
    <w:p>
      <w:r>
        <w:t>die slowly</w:t>
      </w:r>
    </w:p>
    <w:p>
      <w:r>
        <w:t>diehard</w:t>
      </w:r>
    </w:p>
    <w:p>
      <w:r>
        <w:t>diesel</w:t>
      </w:r>
    </w:p>
    <w:p>
      <w:r>
        <w:t>diet</w:t>
      </w:r>
    </w:p>
    <w:p>
      <w:r>
        <w:rPr>
          <w:u w:val="single"/>
        </w:rPr>
        <w:t>diet</w:t>
      </w:r>
    </w:p>
    <w:p>
      <w:r>
        <w:t>differ</w:t>
      </w:r>
    </w:p>
    <w:p>
      <w:r>
        <w:rPr>
          <w:u w:val="single"/>
        </w:rPr>
        <w:t>differ</w:t>
      </w:r>
    </w:p>
    <w:p>
      <w:r>
        <w:rPr>
          <w:u w:val="single"/>
        </w:rPr>
        <w:t>differ</w:t>
      </w:r>
    </w:p>
    <w:p>
      <w:r>
        <w:t>difference</w:t>
      </w:r>
    </w:p>
    <w:p>
      <w:r>
        <w:rPr>
          <w:u w:val="single"/>
        </w:rPr>
        <w:t>difference</w:t>
      </w:r>
    </w:p>
    <w:p>
      <w:r>
        <w:t>differences</w:t>
      </w:r>
    </w:p>
    <w:p>
      <w:r>
        <w:t>different</w:t>
      </w:r>
    </w:p>
    <w:p>
      <w:r>
        <w:rPr>
          <w:u w:val="single"/>
        </w:rPr>
        <w:t>different</w:t>
      </w:r>
    </w:p>
    <w:p>
      <w:r>
        <w:rPr>
          <w:u w:val="single"/>
        </w:rPr>
        <w:t>different</w:t>
      </w:r>
    </w:p>
    <w:p>
      <w:r>
        <w:t>different from</w:t>
      </w:r>
    </w:p>
    <w:p>
      <w:r>
        <w:rPr>
          <w:u w:val="single"/>
        </w:rPr>
        <w:t>different from</w:t>
      </w:r>
    </w:p>
    <w:p>
      <w:r>
        <w:t>different views</w:t>
      </w:r>
    </w:p>
    <w:p>
      <w:r>
        <w:rPr>
          <w:u w:val="single"/>
        </w:rPr>
        <w:t>different views</w:t>
      </w:r>
    </w:p>
    <w:p>
      <w:r>
        <w:t>differentiate</w:t>
      </w:r>
    </w:p>
    <w:p>
      <w:r>
        <w:rPr>
          <w:u w:val="single"/>
        </w:rPr>
        <w:t>differentiate</w:t>
      </w:r>
    </w:p>
    <w:p>
      <w:r>
        <w:rPr>
          <w:u w:val="single"/>
        </w:rPr>
        <w:t>differentiate</w:t>
      </w:r>
    </w:p>
    <w:p>
      <w:r>
        <w:t>differentiate between</w:t>
      </w:r>
    </w:p>
    <w:p>
      <w:r>
        <w:t>differentiation</w:t>
      </w:r>
    </w:p>
    <w:p>
      <w:r>
        <w:rPr>
          <w:u w:val="single"/>
        </w:rPr>
        <w:t>differentiation</w:t>
      </w:r>
    </w:p>
    <w:p>
      <w:r>
        <w:rPr>
          <w:u w:val="single"/>
        </w:rPr>
        <w:t>differentiation</w:t>
      </w:r>
    </w:p>
    <w:p>
      <w:r>
        <w:t>differently</w:t>
      </w:r>
    </w:p>
    <w:p>
      <w:r>
        <w:t>difficult</w:t>
      </w:r>
    </w:p>
    <w:p>
      <w:r>
        <w:rPr>
          <w:u w:val="single"/>
        </w:rPr>
        <w:t>difficult</w:t>
      </w:r>
    </w:p>
    <w:p>
      <w:r>
        <w:rPr>
          <w:u w:val="single"/>
        </w:rPr>
        <w:t>difficult</w:t>
      </w:r>
    </w:p>
    <w:p>
      <w:r>
        <w:rPr>
          <w:u w:val="single"/>
        </w:rPr>
        <w:t>difficult</w:t>
      </w:r>
    </w:p>
    <w:p>
      <w:r>
        <w:t>difficulties</w:t>
      </w:r>
    </w:p>
    <w:p>
      <w:r>
        <w:t>difficulty</w:t>
      </w:r>
    </w:p>
    <w:p>
      <w:r>
        <w:rPr>
          <w:u w:val="single"/>
        </w:rPr>
        <w:t>difficulty</w:t>
      </w:r>
    </w:p>
    <w:p>
      <w:r>
        <w:rPr>
          <w:u w:val="single"/>
        </w:rPr>
        <w:t>difficulty</w:t>
      </w:r>
    </w:p>
    <w:p>
      <w:r>
        <w:rPr>
          <w:u w:val="single"/>
        </w:rPr>
        <w:t>difficulty</w:t>
      </w:r>
    </w:p>
    <w:p>
      <w:r>
        <w:rPr>
          <w:u w:val="single"/>
        </w:rPr>
        <w:t>difficulty</w:t>
      </w:r>
    </w:p>
    <w:p>
      <w:r>
        <w:rPr>
          <w:u w:val="single"/>
        </w:rPr>
        <w:t>difficulty</w:t>
      </w:r>
    </w:p>
    <w:p>
      <w:r>
        <w:t>diffuse</w:t>
      </w:r>
    </w:p>
    <w:p>
      <w:r>
        <w:rPr>
          <w:u w:val="single"/>
        </w:rPr>
        <w:t>diffuse</w:t>
      </w:r>
    </w:p>
    <w:p>
      <w:r>
        <w:rPr>
          <w:u w:val="single"/>
        </w:rPr>
        <w:t>diffuse</w:t>
      </w:r>
    </w:p>
    <w:p>
      <w:r>
        <w:rPr>
          <w:u w:val="single"/>
        </w:rPr>
        <w:t>diffuse</w:t>
      </w:r>
    </w:p>
    <w:p>
      <w:r>
        <w:t>diffuse a bomb</w:t>
      </w:r>
    </w:p>
    <w:p>
      <w:r>
        <w:t>diffusion</w:t>
      </w:r>
    </w:p>
    <w:p>
      <w:r>
        <w:rPr>
          <w:u w:val="single"/>
        </w:rPr>
        <w:t>diffusion</w:t>
      </w:r>
    </w:p>
    <w:p>
      <w:r>
        <w:t>dig</w:t>
      </w:r>
    </w:p>
    <w:p>
      <w:r>
        <w:rPr>
          <w:u w:val="single"/>
        </w:rPr>
        <w:t>dig</w:t>
      </w:r>
    </w:p>
    <w:p>
      <w:r>
        <w:rPr>
          <w:u w:val="single"/>
        </w:rPr>
        <w:t>dig</w:t>
      </w:r>
    </w:p>
    <w:p>
      <w:r>
        <w:rPr>
          <w:u w:val="single"/>
        </w:rPr>
        <w:t>dig</w:t>
      </w:r>
    </w:p>
    <w:p>
      <w:r>
        <w:rPr>
          <w:u w:val="single"/>
        </w:rPr>
        <w:t>dig</w:t>
      </w:r>
    </w:p>
    <w:p>
      <w:r>
        <w:t>dig out</w:t>
      </w:r>
    </w:p>
    <w:p>
      <w:r>
        <w:rPr>
          <w:u w:val="single"/>
        </w:rPr>
        <w:t>dig out</w:t>
      </w:r>
    </w:p>
    <w:p>
      <w:r>
        <w:t>dig the ground</w:t>
      </w:r>
    </w:p>
    <w:p>
      <w:r>
        <w:t>dig up</w:t>
      </w:r>
    </w:p>
    <w:p>
      <w:r>
        <w:rPr>
          <w:u w:val="single"/>
        </w:rPr>
        <w:t>dig up</w:t>
      </w:r>
    </w:p>
    <w:p>
      <w:r>
        <w:t>digest</w:t>
      </w:r>
    </w:p>
    <w:p>
      <w:r>
        <w:t>digestion</w:t>
      </w:r>
    </w:p>
    <w:p>
      <w:r>
        <w:rPr>
          <w:u w:val="single"/>
        </w:rPr>
        <w:t>digestion</w:t>
      </w:r>
    </w:p>
    <w:p>
      <w:r>
        <w:t>digestive system</w:t>
      </w:r>
    </w:p>
    <w:p>
      <w:r>
        <w:t>digger</w:t>
      </w:r>
    </w:p>
    <w:p>
      <w:r>
        <w:rPr>
          <w:u w:val="single"/>
        </w:rPr>
        <w:t>digger</w:t>
      </w:r>
    </w:p>
    <w:p>
      <w:r>
        <w:t>digging</w:t>
      </w:r>
    </w:p>
    <w:p>
      <w:r>
        <w:rPr>
          <w:u w:val="single"/>
        </w:rPr>
        <w:t>digging</w:t>
      </w:r>
    </w:p>
    <w:p>
      <w:r>
        <w:t>digging bar</w:t>
      </w:r>
    </w:p>
    <w:p>
      <w:r>
        <w:t>digging out</w:t>
      </w:r>
    </w:p>
    <w:p>
      <w:r>
        <w:t>digit</w:t>
      </w:r>
    </w:p>
    <w:p>
      <w:r>
        <w:rPr>
          <w:u w:val="single"/>
        </w:rPr>
        <w:t>digit</w:t>
      </w:r>
    </w:p>
    <w:p>
      <w:r>
        <w:t>digital</w:t>
      </w:r>
    </w:p>
    <w:p>
      <w:r>
        <w:rPr>
          <w:u w:val="single"/>
        </w:rPr>
        <w:t>digital</w:t>
      </w:r>
    </w:p>
    <w:p>
      <w:r>
        <w:rPr>
          <w:u w:val="single"/>
        </w:rPr>
        <w:t>digital</w:t>
      </w:r>
    </w:p>
    <w:p>
      <w:r>
        <w:t>digitally</w:t>
      </w:r>
    </w:p>
    <w:p>
      <w:r>
        <w:t>dignified</w:t>
      </w:r>
    </w:p>
    <w:p>
      <w:r>
        <w:rPr>
          <w:u w:val="single"/>
        </w:rPr>
        <w:t>dignified</w:t>
      </w:r>
    </w:p>
    <w:p>
      <w:r>
        <w:rPr>
          <w:u w:val="single"/>
        </w:rPr>
        <w:t>dignified</w:t>
      </w:r>
    </w:p>
    <w:p>
      <w:r>
        <w:rPr>
          <w:u w:val="single"/>
        </w:rPr>
        <w:t>dignified</w:t>
      </w:r>
    </w:p>
    <w:p>
      <w:r>
        <w:t>dignify</w:t>
      </w:r>
    </w:p>
    <w:p>
      <w:r>
        <w:t>dignity</w:t>
      </w:r>
    </w:p>
    <w:p>
      <w:r>
        <w:t>digress</w:t>
      </w:r>
    </w:p>
    <w:p>
      <w:r>
        <w:t>dike</w:t>
      </w:r>
    </w:p>
    <w:p>
      <w:r>
        <w:t>dilapidated</w:t>
      </w:r>
    </w:p>
    <w:p>
      <w:r>
        <w:rPr>
          <w:u w:val="single"/>
        </w:rPr>
        <w:t>dilapidated</w:t>
      </w:r>
    </w:p>
    <w:p>
      <w:r>
        <w:rPr>
          <w:u w:val="single"/>
        </w:rPr>
        <w:t>dilapidated</w:t>
      </w:r>
    </w:p>
    <w:p>
      <w:r>
        <w:t>dilapidated old vehicle</w:t>
      </w:r>
    </w:p>
    <w:p>
      <w:r>
        <w:t>dilapidated state</w:t>
      </w:r>
    </w:p>
    <w:p>
      <w:r>
        <w:t>dilate</w:t>
      </w:r>
    </w:p>
    <w:p>
      <w:r>
        <w:rPr>
          <w:u w:val="single"/>
        </w:rPr>
        <w:t>dilate</w:t>
      </w:r>
    </w:p>
    <w:p>
      <w:r>
        <w:t>dilated</w:t>
      </w:r>
    </w:p>
    <w:p>
      <w:r>
        <w:t>dilemma</w:t>
      </w:r>
    </w:p>
    <w:p>
      <w:r>
        <w:t>diligence</w:t>
      </w:r>
    </w:p>
    <w:p>
      <w:r>
        <w:t>diligent</w:t>
      </w:r>
    </w:p>
    <w:p>
      <w:r>
        <w:t>diligently</w:t>
      </w:r>
    </w:p>
    <w:p>
      <w:r>
        <w:rPr>
          <w:u w:val="single"/>
        </w:rPr>
        <w:t>diligently</w:t>
      </w:r>
    </w:p>
    <w:p>
      <w:r>
        <w:t>dilute</w:t>
      </w:r>
    </w:p>
    <w:p>
      <w:r>
        <w:t>dim</w:t>
      </w:r>
    </w:p>
    <w:p>
      <w:r>
        <w:rPr>
          <w:u w:val="single"/>
        </w:rPr>
        <w:t>dim</w:t>
      </w:r>
    </w:p>
    <w:p>
      <w:r>
        <w:rPr>
          <w:u w:val="single"/>
        </w:rPr>
        <w:t>dim</w:t>
      </w:r>
    </w:p>
    <w:p>
      <w:r>
        <w:t>dimension</w:t>
      </w:r>
    </w:p>
    <w:p>
      <w:r>
        <w:rPr>
          <w:u w:val="single"/>
        </w:rPr>
        <w:t>dimension</w:t>
      </w:r>
    </w:p>
    <w:p>
      <w:r>
        <w:t>diminish</w:t>
      </w:r>
    </w:p>
    <w:p>
      <w:r>
        <w:rPr>
          <w:u w:val="single"/>
        </w:rPr>
        <w:t>diminish</w:t>
      </w:r>
    </w:p>
    <w:p>
      <w:r>
        <w:t>diminutive</w:t>
      </w:r>
    </w:p>
    <w:p>
      <w:r>
        <w:t>dimple</w:t>
      </w:r>
    </w:p>
    <w:p>
      <w:r>
        <w:t>dinar</w:t>
      </w:r>
    </w:p>
    <w:p>
      <w:r>
        <w:t>dine</w:t>
      </w:r>
    </w:p>
    <w:p>
      <w:r>
        <w:t>diner</w:t>
      </w:r>
    </w:p>
    <w:p>
      <w:r>
        <w:t>dinghy</w:t>
      </w:r>
    </w:p>
    <w:p>
      <w:r>
        <w:t>dingy</w:t>
      </w:r>
    </w:p>
    <w:p>
      <w:r>
        <w:t>dining</w:t>
      </w:r>
    </w:p>
    <w:p>
      <w:r>
        <w:t>dining car</w:t>
      </w:r>
    </w:p>
    <w:p>
      <w:r>
        <w:t>dining corner</w:t>
      </w:r>
    </w:p>
    <w:p>
      <w:r>
        <w:t>dining hall</w:t>
      </w:r>
    </w:p>
    <w:p>
      <w:r>
        <w:t>dining room</w:t>
      </w:r>
    </w:p>
    <w:p>
      <w:r>
        <w:t>dinner</w:t>
      </w:r>
    </w:p>
    <w:p>
      <w:r>
        <w:t>dinosaur</w:t>
      </w:r>
    </w:p>
    <w:p>
      <w:r>
        <w:t>diocese</w:t>
      </w:r>
    </w:p>
    <w:p>
      <w:r>
        <w:t>dioch</w:t>
      </w:r>
    </w:p>
    <w:p>
      <w:r>
        <w:t>dip</w:t>
      </w:r>
    </w:p>
    <w:p>
      <w:r>
        <w:rPr>
          <w:u w:val="single"/>
        </w:rPr>
        <w:t>dip</w:t>
      </w:r>
    </w:p>
    <w:p>
      <w:r>
        <w:rPr>
          <w:u w:val="single"/>
        </w:rPr>
        <w:t>dip</w:t>
      </w:r>
    </w:p>
    <w:p>
      <w:r>
        <w:rPr>
          <w:u w:val="single"/>
        </w:rPr>
        <w:t>dip</w:t>
      </w:r>
    </w:p>
    <w:p>
      <w:r>
        <w:t>dip legs in water</w:t>
      </w:r>
    </w:p>
    <w:p>
      <w:r>
        <w:t>diphtheria</w:t>
      </w:r>
    </w:p>
    <w:p>
      <w:r>
        <w:t>diploma</w:t>
      </w:r>
    </w:p>
    <w:p>
      <w:r>
        <w:rPr>
          <w:u w:val="single"/>
        </w:rPr>
        <w:t>diploma</w:t>
      </w:r>
    </w:p>
    <w:p>
      <w:r>
        <w:t>diplomacy</w:t>
      </w:r>
    </w:p>
    <w:p>
      <w:r>
        <w:rPr>
          <w:u w:val="single"/>
        </w:rPr>
        <w:t>diplomacy</w:t>
      </w:r>
    </w:p>
    <w:p>
      <w:r>
        <w:t>diplomat</w:t>
      </w:r>
    </w:p>
    <w:p>
      <w:r>
        <w:rPr>
          <w:u w:val="single"/>
        </w:rPr>
        <w:t>diplomat</w:t>
      </w:r>
    </w:p>
    <w:p>
      <w:r>
        <w:t>diplomatic</w:t>
      </w:r>
    </w:p>
    <w:p>
      <w:r>
        <w:rPr>
          <w:u w:val="single"/>
        </w:rPr>
        <w:t>diplomatic</w:t>
      </w:r>
    </w:p>
    <w:p>
      <w:r>
        <w:t>dipper</w:t>
      </w:r>
    </w:p>
    <w:p>
      <w:r>
        <w:t>dipping trough</w:t>
      </w:r>
    </w:p>
    <w:p>
      <w:r>
        <w:t>dire</w:t>
      </w:r>
    </w:p>
    <w:p>
      <w:r>
        <w:t>direct</w:t>
      </w:r>
    </w:p>
    <w:p>
      <w:r>
        <w:rPr>
          <w:u w:val="single"/>
        </w:rPr>
        <w:t>direct</w:t>
      </w:r>
    </w:p>
    <w:p>
      <w:r>
        <w:rPr>
          <w:u w:val="single"/>
        </w:rPr>
        <w:t>direct</w:t>
      </w:r>
    </w:p>
    <w:p>
      <w:r>
        <w:rPr>
          <w:u w:val="single"/>
        </w:rPr>
        <w:t>direct</w:t>
      </w:r>
    </w:p>
    <w:p>
      <w:r>
        <w:rPr>
          <w:u w:val="single"/>
        </w:rPr>
        <w:t>direct</w:t>
      </w:r>
    </w:p>
    <w:p>
      <w:r>
        <w:rPr>
          <w:u w:val="single"/>
        </w:rPr>
        <w:t>direct</w:t>
      </w:r>
    </w:p>
    <w:p>
      <w:r>
        <w:t>direct complement</w:t>
      </w:r>
    </w:p>
    <w:p>
      <w:r>
        <w:rPr>
          <w:u w:val="single"/>
        </w:rPr>
        <w:t>direct complement</w:t>
      </w:r>
    </w:p>
    <w:p>
      <w:r>
        <w:t>direct singing</w:t>
      </w:r>
    </w:p>
    <w:p>
      <w:r>
        <w:t>direct sth at</w:t>
      </w:r>
    </w:p>
    <w:p>
      <w:r>
        <w:t>direct tax</w:t>
      </w:r>
    </w:p>
    <w:p>
      <w:r>
        <w:t>directed towards</w:t>
      </w:r>
    </w:p>
    <w:p>
      <w:r>
        <w:t>direction</w:t>
      </w:r>
    </w:p>
    <w:p>
      <w:r>
        <w:rPr>
          <w:u w:val="single"/>
        </w:rPr>
        <w:t>direction</w:t>
      </w:r>
    </w:p>
    <w:p>
      <w:r>
        <w:rPr>
          <w:u w:val="single"/>
        </w:rPr>
        <w:t>direction</w:t>
      </w:r>
    </w:p>
    <w:p>
      <w:r>
        <w:rPr>
          <w:u w:val="single"/>
        </w:rPr>
        <w:t>direction</w:t>
      </w:r>
    </w:p>
    <w:p>
      <w:r>
        <w:rPr>
          <w:u w:val="single"/>
        </w:rPr>
        <w:t>direction</w:t>
      </w:r>
    </w:p>
    <w:p>
      <w:r>
        <w:rPr>
          <w:u w:val="single"/>
        </w:rPr>
        <w:t>direction</w:t>
      </w:r>
    </w:p>
    <w:p>
      <w:r>
        <w:rPr>
          <w:u w:val="single"/>
        </w:rPr>
        <w:t>direction</w:t>
      </w:r>
    </w:p>
    <w:p>
      <w:r>
        <w:rPr>
          <w:u w:val="single"/>
        </w:rPr>
        <w:t>direction</w:t>
      </w:r>
    </w:p>
    <w:p>
      <w:r>
        <w:rPr>
          <w:u w:val="single"/>
        </w:rPr>
        <w:t>direction</w:t>
      </w:r>
    </w:p>
    <w:p>
      <w:r>
        <w:rPr>
          <w:u w:val="single"/>
        </w:rPr>
        <w:t>direction</w:t>
      </w:r>
    </w:p>
    <w:p>
      <w:r>
        <w:t>direction of the Kaabah</w:t>
      </w:r>
    </w:p>
    <w:p>
      <w:r>
        <w:t>directions</w:t>
      </w:r>
    </w:p>
    <w:p>
      <w:r>
        <w:t>directive</w:t>
      </w:r>
    </w:p>
    <w:p>
      <w:r>
        <w:t>directly</w:t>
      </w:r>
    </w:p>
    <w:p>
      <w:r>
        <w:t>director</w:t>
      </w:r>
    </w:p>
    <w:p>
      <w:r>
        <w:t>directorate</w:t>
      </w:r>
    </w:p>
    <w:p>
      <w:r>
        <w:rPr>
          <w:u w:val="single"/>
        </w:rPr>
        <w:t>directorate</w:t>
      </w:r>
    </w:p>
    <w:p>
      <w:r>
        <w:t>directory</w:t>
      </w:r>
    </w:p>
    <w:p>
      <w:r>
        <w:t>dirham</w:t>
      </w:r>
    </w:p>
    <w:p>
      <w:r>
        <w:t>dirt</w:t>
      </w:r>
    </w:p>
    <w:p>
      <w:r>
        <w:rPr>
          <w:u w:val="single"/>
        </w:rPr>
        <w:t>dirt</w:t>
      </w:r>
    </w:p>
    <w:p>
      <w:r>
        <w:rPr>
          <w:u w:val="single"/>
        </w:rPr>
        <w:t>dirt</w:t>
      </w:r>
    </w:p>
    <w:p>
      <w:r>
        <w:rPr>
          <w:u w:val="single"/>
        </w:rPr>
        <w:t>dirt</w:t>
      </w:r>
    </w:p>
    <w:p>
      <w:r>
        <w:rPr>
          <w:u w:val="single"/>
        </w:rPr>
        <w:t>dirt</w:t>
      </w:r>
    </w:p>
    <w:p>
      <w:r>
        <w:rPr>
          <w:u w:val="single"/>
        </w:rPr>
        <w:t>dirt</w:t>
      </w:r>
    </w:p>
    <w:p>
      <w:r>
        <w:t>dirt beneath the foreskin</w:t>
      </w:r>
    </w:p>
    <w:p>
      <w:r>
        <w:t>dirtiness</w:t>
      </w:r>
    </w:p>
    <w:p>
      <w:r>
        <w:t>dirty</w:t>
      </w:r>
    </w:p>
    <w:p>
      <w:r>
        <w:rPr>
          <w:u w:val="single"/>
        </w:rPr>
        <w:t>dirty</w:t>
      </w:r>
    </w:p>
    <w:p>
      <w:r>
        <w:rPr>
          <w:u w:val="single"/>
        </w:rPr>
        <w:t>dirty</w:t>
      </w:r>
    </w:p>
    <w:p>
      <w:r>
        <w:rPr>
          <w:u w:val="single"/>
        </w:rPr>
        <w:t>dirty</w:t>
      </w:r>
    </w:p>
    <w:p>
      <w:r>
        <w:t>dirty rags</w:t>
      </w:r>
    </w:p>
    <w:p>
      <w:r>
        <w:t>dirty trick</w:t>
      </w:r>
    </w:p>
    <w:p>
      <w:r>
        <w:rPr>
          <w:u w:val="single"/>
        </w:rPr>
        <w:t>dirty trick</w:t>
      </w:r>
    </w:p>
    <w:p>
      <w:r>
        <w:t>dirtying</w:t>
      </w:r>
    </w:p>
    <w:p>
      <w:r>
        <w:t>disability</w:t>
      </w:r>
    </w:p>
    <w:p>
      <w:r>
        <w:t>disable</w:t>
      </w:r>
    </w:p>
    <w:p>
      <w:r>
        <w:t>disabled</w:t>
      </w:r>
    </w:p>
    <w:p>
      <w:r>
        <w:rPr>
          <w:u w:val="single"/>
        </w:rPr>
        <w:t>disabled</w:t>
      </w:r>
    </w:p>
    <w:p>
      <w:r>
        <w:rPr>
          <w:u w:val="single"/>
        </w:rPr>
        <w:t>disabled</w:t>
      </w:r>
    </w:p>
    <w:p>
      <w:r>
        <w:t>disabled access</w:t>
      </w:r>
    </w:p>
    <w:p>
      <w:r>
        <w:t>disadvantage</w:t>
      </w:r>
    </w:p>
    <w:p>
      <w:r>
        <w:t>disadvantaged</w:t>
      </w:r>
    </w:p>
    <w:p>
      <w:r>
        <w:rPr>
          <w:u w:val="single"/>
        </w:rPr>
        <w:t>disadvantaged</w:t>
      </w:r>
    </w:p>
    <w:p>
      <w:r>
        <w:t>disadvantageous</w:t>
      </w:r>
    </w:p>
    <w:p>
      <w:r>
        <w:t>disagree</w:t>
      </w:r>
    </w:p>
    <w:p>
      <w:r>
        <w:rPr>
          <w:u w:val="single"/>
        </w:rPr>
        <w:t>disagree</w:t>
      </w:r>
    </w:p>
    <w:p>
      <w:r>
        <w:rPr>
          <w:u w:val="single"/>
        </w:rPr>
        <w:t>disagree</w:t>
      </w:r>
    </w:p>
    <w:p>
      <w:r>
        <w:rPr>
          <w:u w:val="single"/>
        </w:rPr>
        <w:t>disagree</w:t>
      </w:r>
    </w:p>
    <w:p>
      <w:r>
        <w:t>disagreeable</w:t>
      </w:r>
    </w:p>
    <w:p>
      <w:r>
        <w:t>disagreement</w:t>
      </w:r>
    </w:p>
    <w:p>
      <w:r>
        <w:rPr>
          <w:u w:val="single"/>
        </w:rPr>
        <w:t>disagreement</w:t>
      </w:r>
    </w:p>
    <w:p>
      <w:r>
        <w:t>disappear</w:t>
      </w:r>
    </w:p>
    <w:p>
      <w:r>
        <w:rPr>
          <w:u w:val="single"/>
        </w:rPr>
        <w:t>disappear</w:t>
      </w:r>
    </w:p>
    <w:p>
      <w:r>
        <w:t>disappear completely</w:t>
      </w:r>
    </w:p>
    <w:p>
      <w:r>
        <w:rPr>
          <w:u w:val="single"/>
        </w:rPr>
        <w:t>disappear completely</w:t>
      </w:r>
    </w:p>
    <w:p>
      <w:r>
        <w:t>disappear from sight</w:t>
      </w:r>
    </w:p>
    <w:p>
      <w:r>
        <w:t>disappear progressively from view</w:t>
      </w:r>
    </w:p>
    <w:p>
      <w:r>
        <w:t>disappoint</w:t>
      </w:r>
    </w:p>
    <w:p>
      <w:r>
        <w:rPr>
          <w:u w:val="single"/>
        </w:rPr>
        <w:t>disappoint</w:t>
      </w:r>
    </w:p>
    <w:p>
      <w:r>
        <w:t>disappointed</w:t>
      </w:r>
    </w:p>
    <w:p>
      <w:r>
        <w:rPr>
          <w:u w:val="single"/>
        </w:rPr>
        <w:t>disappointed</w:t>
      </w:r>
    </w:p>
    <w:p>
      <w:r>
        <w:t>disappointing</w:t>
      </w:r>
    </w:p>
    <w:p>
      <w:r>
        <w:rPr>
          <w:u w:val="single"/>
        </w:rPr>
        <w:t>disappointing</w:t>
      </w:r>
    </w:p>
    <w:p>
      <w:r>
        <w:t>disappointment</w:t>
      </w:r>
    </w:p>
    <w:p>
      <w:r>
        <w:t>disapproval</w:t>
      </w:r>
    </w:p>
    <w:p>
      <w:r>
        <w:t>disapprove</w:t>
      </w:r>
    </w:p>
    <w:p>
      <w:r>
        <w:t>disarm</w:t>
      </w:r>
    </w:p>
    <w:p>
      <w:r>
        <w:rPr>
          <w:u w:val="single"/>
        </w:rPr>
        <w:t>disarm</w:t>
      </w:r>
    </w:p>
    <w:p>
      <w:r>
        <w:rPr>
          <w:u w:val="single"/>
        </w:rPr>
        <w:t>disarm</w:t>
      </w:r>
    </w:p>
    <w:p>
      <w:r>
        <w:t>disarmament</w:t>
      </w:r>
    </w:p>
    <w:p>
      <w:r>
        <w:rPr>
          <w:u w:val="single"/>
        </w:rPr>
        <w:t>disarmament</w:t>
      </w:r>
    </w:p>
    <w:p>
      <w:r>
        <w:t>disarrange</w:t>
      </w:r>
    </w:p>
    <w:p>
      <w:r>
        <w:rPr>
          <w:u w:val="single"/>
        </w:rPr>
        <w:t>disarrange</w:t>
      </w:r>
    </w:p>
    <w:p>
      <w:r>
        <w:t>disarranged</w:t>
      </w:r>
    </w:p>
    <w:p>
      <w:r>
        <w:rPr>
          <w:u w:val="single"/>
        </w:rPr>
        <w:t>disarranged</w:t>
      </w:r>
    </w:p>
    <w:p>
      <w:r>
        <w:t>disarray</w:t>
      </w:r>
    </w:p>
    <w:p>
      <w:r>
        <w:rPr>
          <w:u w:val="single"/>
        </w:rPr>
        <w:t>disarray</w:t>
      </w:r>
    </w:p>
    <w:p>
      <w:r>
        <w:t>disassemble</w:t>
      </w:r>
    </w:p>
    <w:p>
      <w:r>
        <w:t>disassociate</w:t>
      </w:r>
    </w:p>
    <w:p>
      <w:r>
        <w:rPr>
          <w:u w:val="single"/>
        </w:rPr>
        <w:t>disassociate</w:t>
      </w:r>
    </w:p>
    <w:p>
      <w:r>
        <w:rPr>
          <w:u w:val="single"/>
        </w:rPr>
        <w:t>disassociate</w:t>
      </w:r>
    </w:p>
    <w:p>
      <w:r>
        <w:rPr>
          <w:u w:val="single"/>
        </w:rPr>
        <w:t>disassociate</w:t>
      </w:r>
    </w:p>
    <w:p>
      <w:r>
        <w:rPr>
          <w:u w:val="single"/>
        </w:rPr>
        <w:t>disassociate</w:t>
      </w:r>
    </w:p>
    <w:p>
      <w:r>
        <w:t>disaster</w:t>
      </w:r>
    </w:p>
    <w:p>
      <w:r>
        <w:rPr>
          <w:u w:val="single"/>
        </w:rPr>
        <w:t>disaster</w:t>
      </w:r>
    </w:p>
    <w:p>
      <w:r>
        <w:rPr>
          <w:u w:val="single"/>
        </w:rPr>
        <w:t>disaster</w:t>
      </w:r>
    </w:p>
    <w:p>
      <w:r>
        <w:rPr>
          <w:u w:val="single"/>
        </w:rPr>
        <w:t>disaster</w:t>
      </w:r>
    </w:p>
    <w:p>
      <w:r>
        <w:rPr>
          <w:u w:val="single"/>
        </w:rPr>
        <w:t>disaster</w:t>
      </w:r>
    </w:p>
    <w:p>
      <w:r>
        <w:rPr>
          <w:u w:val="single"/>
        </w:rPr>
        <w:t>disaster</w:t>
      </w:r>
    </w:p>
    <w:p>
      <w:r>
        <w:t>disaster calamity</w:t>
      </w:r>
    </w:p>
    <w:p>
      <w:r>
        <w:t>disastrous</w:t>
      </w:r>
    </w:p>
    <w:p>
      <w:r>
        <w:t>disband</w:t>
      </w:r>
    </w:p>
    <w:p>
      <w:r>
        <w:t>disbar</w:t>
      </w:r>
    </w:p>
    <w:p>
      <w:r>
        <w:t>disbelief</w:t>
      </w:r>
    </w:p>
    <w:p>
      <w:r>
        <w:t>disc</w:t>
      </w:r>
    </w:p>
    <w:p>
      <w:r>
        <w:t>discard</w:t>
      </w:r>
    </w:p>
    <w:p>
      <w:r>
        <w:rPr>
          <w:u w:val="single"/>
        </w:rPr>
        <w:t>discard</w:t>
      </w:r>
    </w:p>
    <w:p>
      <w:r>
        <w:t>discarded</w:t>
      </w:r>
    </w:p>
    <w:p>
      <w:r>
        <w:t>discern</w:t>
      </w:r>
    </w:p>
    <w:p>
      <w:r>
        <w:t>discernable</w:t>
      </w:r>
    </w:p>
    <w:p>
      <w:r>
        <w:t>discernment</w:t>
      </w:r>
    </w:p>
    <w:p>
      <w:r>
        <w:t>discharge</w:t>
      </w:r>
    </w:p>
    <w:p>
      <w:r>
        <w:rPr>
          <w:u w:val="single"/>
        </w:rPr>
        <w:t>discharge</w:t>
      </w:r>
    </w:p>
    <w:p>
      <w:r>
        <w:rPr>
          <w:u w:val="single"/>
        </w:rPr>
        <w:t>discharge</w:t>
      </w:r>
    </w:p>
    <w:p>
      <w:r>
        <w:rPr>
          <w:u w:val="single"/>
        </w:rPr>
        <w:t>discharge</w:t>
      </w:r>
    </w:p>
    <w:p>
      <w:r>
        <w:rPr>
          <w:u w:val="single"/>
        </w:rPr>
        <w:t>discharge</w:t>
      </w:r>
    </w:p>
    <w:p>
      <w:r>
        <w:rPr>
          <w:u w:val="single"/>
        </w:rPr>
        <w:t>discharge</w:t>
      </w:r>
    </w:p>
    <w:p>
      <w:r>
        <w:rPr>
          <w:u w:val="single"/>
        </w:rPr>
        <w:t>discharge</w:t>
      </w:r>
    </w:p>
    <w:p>
      <w:r>
        <w:t>discharge fire</w:t>
      </w:r>
    </w:p>
    <w:p>
      <w:r>
        <w:t>discharge from the eyes</w:t>
      </w:r>
    </w:p>
    <w:p>
      <w:r>
        <w:t>disciple</w:t>
      </w:r>
    </w:p>
    <w:p>
      <w:r>
        <w:t>disciple of prophet Muhammad</w:t>
      </w:r>
    </w:p>
    <w:p>
      <w:r>
        <w:t>disciplinary</w:t>
      </w:r>
    </w:p>
    <w:p>
      <w:r>
        <w:t>discipline</w:t>
      </w:r>
    </w:p>
    <w:p>
      <w:r>
        <w:rPr>
          <w:u w:val="single"/>
        </w:rPr>
        <w:t>discipline</w:t>
      </w:r>
    </w:p>
    <w:p>
      <w:r>
        <w:rPr>
          <w:u w:val="single"/>
        </w:rPr>
        <w:t>discipline</w:t>
      </w:r>
    </w:p>
    <w:p>
      <w:r>
        <w:t>disclaimer</w:t>
      </w:r>
    </w:p>
    <w:p>
      <w:r>
        <w:t>disclose</w:t>
      </w:r>
    </w:p>
    <w:p>
      <w:r>
        <w:rPr>
          <w:u w:val="single"/>
        </w:rPr>
        <w:t>disclose</w:t>
      </w:r>
    </w:p>
    <w:p>
      <w:r>
        <w:rPr>
          <w:u w:val="single"/>
        </w:rPr>
        <w:t>disclose</w:t>
      </w:r>
    </w:p>
    <w:p>
      <w:r>
        <w:rPr>
          <w:u w:val="single"/>
        </w:rPr>
        <w:t>disclose</w:t>
      </w:r>
    </w:p>
    <w:p>
      <w:r>
        <w:t>disclosure</w:t>
      </w:r>
    </w:p>
    <w:p>
      <w:r>
        <w:rPr>
          <w:u w:val="single"/>
        </w:rPr>
        <w:t>disclosure</w:t>
      </w:r>
    </w:p>
    <w:p>
      <w:r>
        <w:t>disco</w:t>
      </w:r>
    </w:p>
    <w:p>
      <w:r>
        <w:t>discomfort</w:t>
      </w:r>
    </w:p>
    <w:p>
      <w:r>
        <w:t>disconcert</w:t>
      </w:r>
    </w:p>
    <w:p>
      <w:r>
        <w:t>disconcerted</w:t>
      </w:r>
    </w:p>
    <w:p>
      <w:r>
        <w:t>disconnect</w:t>
      </w:r>
    </w:p>
    <w:p>
      <w:r>
        <w:rPr>
          <w:u w:val="single"/>
        </w:rPr>
        <w:t>disconnect</w:t>
      </w:r>
    </w:p>
    <w:p>
      <w:r>
        <w:rPr>
          <w:u w:val="single"/>
        </w:rPr>
        <w:t>disconnect</w:t>
      </w:r>
    </w:p>
    <w:p>
      <w:r>
        <w:rPr>
          <w:u w:val="single"/>
        </w:rPr>
        <w:t>disconnect</w:t>
      </w:r>
    </w:p>
    <w:p>
      <w:r>
        <w:t>discontent</w:t>
      </w:r>
    </w:p>
    <w:p>
      <w:r>
        <w:rPr>
          <w:u w:val="single"/>
        </w:rPr>
        <w:t>discontent</w:t>
      </w:r>
    </w:p>
    <w:p>
      <w:r>
        <w:rPr>
          <w:u w:val="single"/>
        </w:rPr>
        <w:t>discontent</w:t>
      </w:r>
    </w:p>
    <w:p>
      <w:r>
        <w:t>discontinuation</w:t>
      </w:r>
    </w:p>
    <w:p>
      <w:r>
        <w:t>discontinue</w:t>
      </w:r>
    </w:p>
    <w:p>
      <w:r>
        <w:rPr>
          <w:u w:val="single"/>
        </w:rPr>
        <w:t>discontinue</w:t>
      </w:r>
    </w:p>
    <w:p>
      <w:r>
        <w:rPr>
          <w:u w:val="single"/>
        </w:rPr>
        <w:t>discontinue</w:t>
      </w:r>
    </w:p>
    <w:p>
      <w:r>
        <w:t>discord</w:t>
      </w:r>
    </w:p>
    <w:p>
      <w:r>
        <w:t>discord sower</w:t>
      </w:r>
    </w:p>
    <w:p>
      <w:r>
        <w:t>discord sowing behavior</w:t>
      </w:r>
    </w:p>
    <w:p>
      <w:r>
        <w:t>discount</w:t>
      </w:r>
    </w:p>
    <w:p>
      <w:r>
        <w:rPr>
          <w:u w:val="single"/>
        </w:rPr>
        <w:t>discount</w:t>
      </w:r>
    </w:p>
    <w:p>
      <w:r>
        <w:t>discourage</w:t>
      </w:r>
    </w:p>
    <w:p>
      <w:r>
        <w:t>discouraged</w:t>
      </w:r>
    </w:p>
    <w:p>
      <w:r>
        <w:t>discouragement</w:t>
      </w:r>
    </w:p>
    <w:p>
      <w:r>
        <w:t>discourteous</w:t>
      </w:r>
    </w:p>
    <w:p>
      <w:r>
        <w:t>discover</w:t>
      </w:r>
    </w:p>
    <w:p>
      <w:r>
        <w:rPr>
          <w:u w:val="single"/>
        </w:rPr>
        <w:t>discover</w:t>
      </w:r>
    </w:p>
    <w:p>
      <w:r>
        <w:t>discovered</w:t>
      </w:r>
    </w:p>
    <w:p>
      <w:r>
        <w:t>discoverer</w:t>
      </w:r>
    </w:p>
    <w:p>
      <w:r>
        <w:t>discovery</w:t>
      </w:r>
    </w:p>
    <w:p>
      <w:r>
        <w:rPr>
          <w:u w:val="single"/>
        </w:rPr>
        <w:t>discovery</w:t>
      </w:r>
    </w:p>
    <w:p>
      <w:r>
        <w:t>discredit</w:t>
      </w:r>
    </w:p>
    <w:p>
      <w:r>
        <w:rPr>
          <w:u w:val="single"/>
        </w:rPr>
        <w:t>discredit</w:t>
      </w:r>
    </w:p>
    <w:p>
      <w:r>
        <w:rPr>
          <w:u w:val="single"/>
        </w:rPr>
        <w:t>discredit</w:t>
      </w:r>
    </w:p>
    <w:p>
      <w:r>
        <w:rPr>
          <w:u w:val="single"/>
        </w:rPr>
        <w:t>discredit</w:t>
      </w:r>
    </w:p>
    <w:p>
      <w:r>
        <w:t>discreet</w:t>
      </w:r>
    </w:p>
    <w:p>
      <w:r>
        <w:rPr>
          <w:u w:val="single"/>
        </w:rPr>
        <w:t>discreet</w:t>
      </w:r>
    </w:p>
    <w:p>
      <w:r>
        <w:t>discreetly</w:t>
      </w:r>
    </w:p>
    <w:p>
      <w:r>
        <w:t>discrepancy</w:t>
      </w:r>
    </w:p>
    <w:p>
      <w:r>
        <w:rPr>
          <w:u w:val="single"/>
        </w:rPr>
        <w:t>discrepancy</w:t>
      </w:r>
    </w:p>
    <w:p>
      <w:r>
        <w:t>discriminate</w:t>
      </w:r>
    </w:p>
    <w:p>
      <w:r>
        <w:rPr>
          <w:u w:val="single"/>
        </w:rPr>
        <w:t>discriminate</w:t>
      </w:r>
    </w:p>
    <w:p>
      <w:r>
        <w:t>discrimination</w:t>
      </w:r>
    </w:p>
    <w:p>
      <w:r>
        <w:rPr>
          <w:u w:val="single"/>
        </w:rPr>
        <w:t>discrimination</w:t>
      </w:r>
    </w:p>
    <w:p>
      <w:r>
        <w:rPr>
          <w:u w:val="single"/>
        </w:rPr>
        <w:t>discrimination</w:t>
      </w:r>
    </w:p>
    <w:p>
      <w:r>
        <w:t>discriminatory</w:t>
      </w:r>
    </w:p>
    <w:p>
      <w:r>
        <w:t>discus</w:t>
      </w:r>
    </w:p>
    <w:p>
      <w:r>
        <w:t>discuss</w:t>
      </w:r>
    </w:p>
    <w:p>
      <w:r>
        <w:rPr>
          <w:u w:val="single"/>
        </w:rPr>
        <w:t>discuss</w:t>
      </w:r>
    </w:p>
    <w:p>
      <w:r>
        <w:t>discuss about the price</w:t>
      </w:r>
    </w:p>
    <w:p>
      <w:r>
        <w:t>discuss with</w:t>
      </w:r>
    </w:p>
    <w:p>
      <w:r>
        <w:t>discussion</w:t>
      </w:r>
    </w:p>
    <w:p>
      <w:r>
        <w:rPr>
          <w:u w:val="single"/>
        </w:rPr>
        <w:t>discussion</w:t>
      </w:r>
    </w:p>
    <w:p>
      <w:r>
        <w:t>disdain</w:t>
      </w:r>
    </w:p>
    <w:p>
      <w:r>
        <w:rPr>
          <w:u w:val="single"/>
        </w:rPr>
        <w:t>disdain</w:t>
      </w:r>
    </w:p>
    <w:p>
      <w:r>
        <w:rPr>
          <w:u w:val="single"/>
        </w:rPr>
        <w:t>disdain</w:t>
      </w:r>
    </w:p>
    <w:p>
      <w:r>
        <w:t>disdainful</w:t>
      </w:r>
    </w:p>
    <w:p>
      <w:r>
        <w:t>disease</w:t>
      </w:r>
    </w:p>
    <w:p>
      <w:r>
        <w:rPr>
          <w:u w:val="single"/>
        </w:rPr>
        <w:t>disease</w:t>
      </w:r>
    </w:p>
    <w:p>
      <w:r>
        <w:rPr>
          <w:u w:val="single"/>
        </w:rPr>
        <w:t>disease</w:t>
      </w:r>
    </w:p>
    <w:p>
      <w:r>
        <w:t>disembark</w:t>
      </w:r>
    </w:p>
    <w:p>
      <w:r>
        <w:rPr>
          <w:u w:val="single"/>
        </w:rPr>
        <w:t>disembark</w:t>
      </w:r>
    </w:p>
    <w:p>
      <w:r>
        <w:t>disembarkation</w:t>
      </w:r>
    </w:p>
    <w:p>
      <w:r>
        <w:t>disembarking</w:t>
      </w:r>
    </w:p>
    <w:p>
      <w:r>
        <w:t>disembowel</w:t>
      </w:r>
    </w:p>
    <w:p>
      <w:r>
        <w:t>disenchant</w:t>
      </w:r>
    </w:p>
    <w:p>
      <w:r>
        <w:t>disenchanted</w:t>
      </w:r>
    </w:p>
    <w:p>
      <w:r>
        <w:t>disenchantment</w:t>
      </w:r>
    </w:p>
    <w:p>
      <w:r>
        <w:t>disenfranchise</w:t>
      </w:r>
    </w:p>
    <w:p>
      <w:r>
        <w:t>disengage</w:t>
      </w:r>
    </w:p>
    <w:p>
      <w:r>
        <w:rPr>
          <w:u w:val="single"/>
        </w:rPr>
        <w:t>disengage</w:t>
      </w:r>
    </w:p>
    <w:p>
      <w:r>
        <w:rPr>
          <w:u w:val="single"/>
        </w:rPr>
        <w:t>disengage</w:t>
      </w:r>
    </w:p>
    <w:p>
      <w:r>
        <w:rPr>
          <w:u w:val="single"/>
        </w:rPr>
        <w:t>disengage</w:t>
      </w:r>
    </w:p>
    <w:p>
      <w:r>
        <w:t>disengagement</w:t>
      </w:r>
    </w:p>
    <w:p>
      <w:r>
        <w:t>disentangle</w:t>
      </w:r>
    </w:p>
    <w:p>
      <w:r>
        <w:t>disentangled</w:t>
      </w:r>
    </w:p>
    <w:p>
      <w:r>
        <w:t>disentanglement</w:t>
      </w:r>
    </w:p>
    <w:p>
      <w:r>
        <w:t>disentomb</w:t>
      </w:r>
    </w:p>
    <w:p>
      <w:r>
        <w:t>disfigure</w:t>
      </w:r>
    </w:p>
    <w:p>
      <w:r>
        <w:rPr>
          <w:u w:val="single"/>
        </w:rPr>
        <w:t>disfigure</w:t>
      </w:r>
    </w:p>
    <w:p>
      <w:r>
        <w:t>disfigure by twisting</w:t>
      </w:r>
    </w:p>
    <w:p>
      <w:r>
        <w:t>disfigured</w:t>
      </w:r>
    </w:p>
    <w:p>
      <w:r>
        <w:t>disgorge</w:t>
      </w:r>
    </w:p>
    <w:p>
      <w:r>
        <w:t>disgrace</w:t>
      </w:r>
    </w:p>
    <w:p>
      <w:r>
        <w:rPr>
          <w:u w:val="single"/>
        </w:rPr>
        <w:t>disgrace</w:t>
      </w:r>
    </w:p>
    <w:p>
      <w:r>
        <w:rPr>
          <w:u w:val="single"/>
        </w:rPr>
        <w:t>disgrace</w:t>
      </w:r>
    </w:p>
    <w:p>
      <w:r>
        <w:rPr>
          <w:u w:val="single"/>
        </w:rPr>
        <w:t>disgrace</w:t>
      </w:r>
    </w:p>
    <w:p>
      <w:r>
        <w:rPr>
          <w:u w:val="single"/>
        </w:rPr>
        <w:t>disgrace</w:t>
      </w:r>
    </w:p>
    <w:p>
      <w:r>
        <w:rPr>
          <w:u w:val="single"/>
        </w:rPr>
        <w:t>disgrace</w:t>
      </w:r>
    </w:p>
    <w:p>
      <w:r>
        <w:rPr>
          <w:u w:val="single"/>
        </w:rPr>
        <w:t>disgrace</w:t>
      </w:r>
    </w:p>
    <w:p>
      <w:r>
        <w:rPr>
          <w:u w:val="single"/>
        </w:rPr>
        <w:t>disgrace</w:t>
      </w:r>
    </w:p>
    <w:p>
      <w:r>
        <w:rPr>
          <w:u w:val="single"/>
        </w:rPr>
        <w:t>disgrace</w:t>
      </w:r>
    </w:p>
    <w:p>
      <w:r>
        <w:rPr>
          <w:u w:val="single"/>
        </w:rPr>
        <w:t>disgrace</w:t>
      </w:r>
    </w:p>
    <w:p>
      <w:r>
        <w:rPr>
          <w:u w:val="single"/>
        </w:rPr>
        <w:t>disgrace</w:t>
      </w:r>
    </w:p>
    <w:p>
      <w:r>
        <w:t>disgraced</w:t>
      </w:r>
    </w:p>
    <w:p>
      <w:r>
        <w:rPr>
          <w:u w:val="single"/>
        </w:rPr>
        <w:t>disgraced</w:t>
      </w:r>
    </w:p>
    <w:p>
      <w:r>
        <w:rPr>
          <w:u w:val="single"/>
        </w:rPr>
        <w:t>disgraced</w:t>
      </w:r>
    </w:p>
    <w:p>
      <w:r>
        <w:t>disgracing</w:t>
      </w:r>
    </w:p>
    <w:p>
      <w:r>
        <w:t>disgruntled</w:t>
      </w:r>
    </w:p>
    <w:p>
      <w:r>
        <w:t>disguise</w:t>
      </w:r>
    </w:p>
    <w:p>
      <w:r>
        <w:rPr>
          <w:u w:val="single"/>
        </w:rPr>
        <w:t>disguise</w:t>
      </w:r>
    </w:p>
    <w:p>
      <w:r>
        <w:rPr>
          <w:u w:val="single"/>
        </w:rPr>
        <w:t>disguise</w:t>
      </w:r>
    </w:p>
    <w:p>
      <w:r>
        <w:t>disgust</w:t>
      </w:r>
    </w:p>
    <w:p>
      <w:r>
        <w:rPr>
          <w:u w:val="single"/>
        </w:rPr>
        <w:t>disgust</w:t>
      </w:r>
    </w:p>
    <w:p>
      <w:r>
        <w:rPr>
          <w:u w:val="single"/>
        </w:rPr>
        <w:t>disgust</w:t>
      </w:r>
    </w:p>
    <w:p>
      <w:r>
        <w:rPr>
          <w:u w:val="single"/>
        </w:rPr>
        <w:t>disgust</w:t>
      </w:r>
    </w:p>
    <w:p>
      <w:r>
        <w:rPr>
          <w:u w:val="single"/>
        </w:rPr>
        <w:t>disgust</w:t>
      </w:r>
    </w:p>
    <w:p>
      <w:r>
        <w:rPr>
          <w:u w:val="single"/>
        </w:rPr>
        <w:t>disgust</w:t>
      </w:r>
    </w:p>
    <w:p>
      <w:r>
        <w:rPr>
          <w:u w:val="single"/>
        </w:rPr>
        <w:t>disgust</w:t>
      </w:r>
    </w:p>
    <w:p>
      <w:r>
        <w:t>disgusted</w:t>
      </w:r>
    </w:p>
    <w:p>
      <w:r>
        <w:t>disgusting</w:t>
      </w:r>
    </w:p>
    <w:p>
      <w:r>
        <w:rPr>
          <w:u w:val="single"/>
        </w:rPr>
        <w:t>disgusting</w:t>
      </w:r>
    </w:p>
    <w:p>
      <w:r>
        <w:rPr>
          <w:u w:val="single"/>
        </w:rPr>
        <w:t>disgusting</w:t>
      </w:r>
    </w:p>
    <w:p>
      <w:r>
        <w:rPr>
          <w:u w:val="single"/>
        </w:rPr>
        <w:t>disgusting</w:t>
      </w:r>
    </w:p>
    <w:p>
      <w:r>
        <w:rPr>
          <w:u w:val="single"/>
        </w:rPr>
        <w:t>disgusting</w:t>
      </w:r>
    </w:p>
    <w:p>
      <w:r>
        <w:rPr>
          <w:u w:val="single"/>
        </w:rPr>
        <w:t>disgusting</w:t>
      </w:r>
    </w:p>
    <w:p>
      <w:r>
        <w:t>dish</w:t>
      </w:r>
    </w:p>
    <w:p>
      <w:r>
        <w:rPr>
          <w:u w:val="single"/>
        </w:rPr>
        <w:t>dish</w:t>
      </w:r>
    </w:p>
    <w:p>
      <w:r>
        <w:rPr>
          <w:u w:val="single"/>
        </w:rPr>
        <w:t>dish</w:t>
      </w:r>
    </w:p>
    <w:p>
      <w:r>
        <w:t>dish antenna</w:t>
      </w:r>
    </w:p>
    <w:p>
      <w:r>
        <w:t>dish for serving sweetmeat</w:t>
      </w:r>
    </w:p>
    <w:p>
      <w:r>
        <w:t>dish made from a mixture of grains</w:t>
      </w:r>
    </w:p>
    <w:p>
      <w:r>
        <w:t>dish of cassava mashed with peas or green grams</w:t>
      </w:r>
    </w:p>
    <w:p>
      <w:r>
        <w:t>dish of sliced bananas</w:t>
      </w:r>
    </w:p>
    <w:p>
      <w:r>
        <w:t>disharmony</w:t>
      </w:r>
    </w:p>
    <w:p>
      <w:r>
        <w:t>dishearten</w:t>
      </w:r>
    </w:p>
    <w:p>
      <w:r>
        <w:t>disheartened</w:t>
      </w:r>
    </w:p>
    <w:p>
      <w:r>
        <w:rPr>
          <w:u w:val="single"/>
        </w:rPr>
        <w:t>disheartened</w:t>
      </w:r>
    </w:p>
    <w:p>
      <w:r>
        <w:t>dished</w:t>
      </w:r>
    </w:p>
    <w:p>
      <w:r>
        <w:t>dishes</w:t>
      </w:r>
    </w:p>
    <w:p>
      <w:r>
        <w:t>dishevel</w:t>
      </w:r>
    </w:p>
    <w:p>
      <w:r>
        <w:t>disheveled</w:t>
      </w:r>
    </w:p>
    <w:p>
      <w:r>
        <w:rPr>
          <w:u w:val="single"/>
        </w:rPr>
        <w:t>disheveled</w:t>
      </w:r>
    </w:p>
    <w:p>
      <w:r>
        <w:t>dishonest</w:t>
      </w:r>
    </w:p>
    <w:p>
      <w:r>
        <w:t>dishonest action</w:t>
      </w:r>
    </w:p>
    <w:p>
      <w:r>
        <w:t>dishonest person</w:t>
      </w:r>
    </w:p>
    <w:p>
      <w:r>
        <w:t>dishonesty</w:t>
      </w:r>
    </w:p>
    <w:p>
      <w:r>
        <w:t>dishonor</w:t>
      </w:r>
    </w:p>
    <w:p>
      <w:r>
        <w:rPr>
          <w:u w:val="single"/>
        </w:rPr>
        <w:t>dishonor</w:t>
      </w:r>
    </w:p>
    <w:p>
      <w:r>
        <w:rPr>
          <w:u w:val="single"/>
        </w:rPr>
        <w:t>dishonor</w:t>
      </w:r>
    </w:p>
    <w:p>
      <w:r>
        <w:t>dishonored</w:t>
      </w:r>
    </w:p>
    <w:p>
      <w:r>
        <w:t>dishwasher</w:t>
      </w:r>
    </w:p>
    <w:p>
      <w:r>
        <w:t>disillusion</w:t>
      </w:r>
    </w:p>
    <w:p>
      <w:r>
        <w:t>disillusioned</w:t>
      </w:r>
    </w:p>
    <w:p>
      <w:r>
        <w:t>disinclination</w:t>
      </w:r>
    </w:p>
    <w:p>
      <w:r>
        <w:t>disinclined</w:t>
      </w:r>
    </w:p>
    <w:p>
      <w:r>
        <w:t>disinfect</w:t>
      </w:r>
    </w:p>
    <w:p>
      <w:r>
        <w:t>disinfectant</w:t>
      </w:r>
    </w:p>
    <w:p>
      <w:r>
        <w:t>disinflation</w:t>
      </w:r>
    </w:p>
    <w:p>
      <w:r>
        <w:t>disinformation</w:t>
      </w:r>
    </w:p>
    <w:p>
      <w:r>
        <w:t>disintegrate</w:t>
      </w:r>
    </w:p>
    <w:p>
      <w:r>
        <w:rPr>
          <w:u w:val="single"/>
        </w:rPr>
        <w:t>disintegrate</w:t>
      </w:r>
    </w:p>
    <w:p>
      <w:r>
        <w:t>disinter</w:t>
      </w:r>
    </w:p>
    <w:p>
      <w:r>
        <w:t>disjunction</w:t>
      </w:r>
    </w:p>
    <w:p>
      <w:r>
        <w:t>disk</w:t>
      </w:r>
    </w:p>
    <w:p>
      <w:r>
        <w:t>diskette</w:t>
      </w:r>
    </w:p>
    <w:p>
      <w:r>
        <w:t>dislike</w:t>
      </w:r>
    </w:p>
    <w:p>
      <w:r>
        <w:rPr>
          <w:u w:val="single"/>
        </w:rPr>
        <w:t>dislike</w:t>
      </w:r>
    </w:p>
    <w:p>
      <w:r>
        <w:t>dislocate</w:t>
      </w:r>
    </w:p>
    <w:p>
      <w:r>
        <w:rPr>
          <w:u w:val="single"/>
        </w:rPr>
        <w:t>dislocate</w:t>
      </w:r>
    </w:p>
    <w:p>
      <w:r>
        <w:rPr>
          <w:u w:val="single"/>
        </w:rPr>
        <w:t>dislocate</w:t>
      </w:r>
    </w:p>
    <w:p>
      <w:r>
        <w:rPr>
          <w:u w:val="single"/>
        </w:rPr>
        <w:t>dislocate</w:t>
      </w:r>
    </w:p>
    <w:p>
      <w:r>
        <w:t>dislocated</w:t>
      </w:r>
    </w:p>
    <w:p>
      <w:r>
        <w:t>dislocation</w:t>
      </w:r>
    </w:p>
    <w:p>
      <w:r>
        <w:t>dislodge</w:t>
      </w:r>
    </w:p>
    <w:p>
      <w:r>
        <w:rPr>
          <w:u w:val="single"/>
        </w:rPr>
        <w:t>dislodge</w:t>
      </w:r>
    </w:p>
    <w:p>
      <w:r>
        <w:t>dislodging</w:t>
      </w:r>
    </w:p>
    <w:p>
      <w:r>
        <w:t>disloyal</w:t>
      </w:r>
    </w:p>
    <w:p>
      <w:r>
        <w:t>disloyal to</w:t>
      </w:r>
    </w:p>
    <w:p>
      <w:r>
        <w:t>dismal</w:t>
      </w:r>
    </w:p>
    <w:p>
      <w:r>
        <w:rPr>
          <w:u w:val="single"/>
        </w:rPr>
        <w:t>dismal</w:t>
      </w:r>
    </w:p>
    <w:p>
      <w:r>
        <w:t>dismantle</w:t>
      </w:r>
    </w:p>
    <w:p>
      <w:r>
        <w:rPr>
          <w:u w:val="single"/>
        </w:rPr>
        <w:t>dismantle</w:t>
      </w:r>
    </w:p>
    <w:p>
      <w:r>
        <w:t>dismantled</w:t>
      </w:r>
    </w:p>
    <w:p>
      <w:r>
        <w:t>dismay</w:t>
      </w:r>
    </w:p>
    <w:p>
      <w:r>
        <w:rPr>
          <w:u w:val="single"/>
        </w:rPr>
        <w:t>dismay</w:t>
      </w:r>
    </w:p>
    <w:p>
      <w:r>
        <w:t>dismayed</w:t>
      </w:r>
    </w:p>
    <w:p>
      <w:r>
        <w:t>dismember</w:t>
      </w:r>
    </w:p>
    <w:p>
      <w:r>
        <w:rPr>
          <w:u w:val="single"/>
        </w:rPr>
        <w:t>dismember</w:t>
      </w:r>
    </w:p>
    <w:p>
      <w:r>
        <w:t>dismiss</w:t>
      </w:r>
    </w:p>
    <w:p>
      <w:r>
        <w:rPr>
          <w:u w:val="single"/>
        </w:rPr>
        <w:t>dismiss</w:t>
      </w:r>
    </w:p>
    <w:p>
      <w:r>
        <w:rPr>
          <w:u w:val="single"/>
        </w:rPr>
        <w:t>dismiss</w:t>
      </w:r>
    </w:p>
    <w:p>
      <w:r>
        <w:rPr>
          <w:u w:val="single"/>
        </w:rPr>
        <w:t>dismiss</w:t>
      </w:r>
    </w:p>
    <w:p>
      <w:r>
        <w:rPr>
          <w:u w:val="single"/>
        </w:rPr>
        <w:t>dismiss</w:t>
      </w:r>
    </w:p>
    <w:p>
      <w:r>
        <w:rPr>
          <w:u w:val="single"/>
        </w:rPr>
        <w:t>dismiss</w:t>
      </w:r>
    </w:p>
    <w:p>
      <w:r>
        <w:t>dismount</w:t>
      </w:r>
    </w:p>
    <w:p>
      <w:r>
        <w:t>disobedience</w:t>
      </w:r>
    </w:p>
    <w:p>
      <w:r>
        <w:rPr>
          <w:u w:val="single"/>
        </w:rPr>
        <w:t>disobedience</w:t>
      </w:r>
    </w:p>
    <w:p>
      <w:r>
        <w:t>disobedient</w:t>
      </w:r>
    </w:p>
    <w:p>
      <w:r>
        <w:rPr>
          <w:u w:val="single"/>
        </w:rPr>
        <w:t>disobedient</w:t>
      </w:r>
    </w:p>
    <w:p>
      <w:r>
        <w:t>disobey</w:t>
      </w:r>
    </w:p>
    <w:p>
      <w:r>
        <w:rPr>
          <w:u w:val="single"/>
        </w:rPr>
        <w:t>disobey</w:t>
      </w:r>
    </w:p>
    <w:p>
      <w:r>
        <w:t>disorder</w:t>
      </w:r>
    </w:p>
    <w:p>
      <w:r>
        <w:rPr>
          <w:u w:val="single"/>
        </w:rPr>
        <w:t>disorder</w:t>
      </w:r>
    </w:p>
    <w:p>
      <w:r>
        <w:rPr>
          <w:u w:val="single"/>
        </w:rPr>
        <w:t>disorder</w:t>
      </w:r>
    </w:p>
    <w:p>
      <w:r>
        <w:rPr>
          <w:u w:val="single"/>
        </w:rPr>
        <w:t>disorder</w:t>
      </w:r>
    </w:p>
    <w:p>
      <w:r>
        <w:t>disordered</w:t>
      </w:r>
    </w:p>
    <w:p>
      <w:r>
        <w:t>disorderly</w:t>
      </w:r>
    </w:p>
    <w:p>
      <w:r>
        <w:rPr>
          <w:u w:val="single"/>
        </w:rPr>
        <w:t>disorderly</w:t>
      </w:r>
    </w:p>
    <w:p>
      <w:r>
        <w:rPr>
          <w:u w:val="single"/>
        </w:rPr>
        <w:t>disorderly</w:t>
      </w:r>
    </w:p>
    <w:p>
      <w:r>
        <w:rPr>
          <w:u w:val="single"/>
        </w:rPr>
        <w:t>disorderly</w:t>
      </w:r>
    </w:p>
    <w:p>
      <w:r>
        <w:rPr>
          <w:u w:val="single"/>
        </w:rPr>
        <w:t>disorderly</w:t>
      </w:r>
    </w:p>
    <w:p>
      <w:r>
        <w:t>disorganization</w:t>
      </w:r>
    </w:p>
    <w:p>
      <w:r>
        <w:rPr>
          <w:u w:val="single"/>
        </w:rPr>
        <w:t>disorganization</w:t>
      </w:r>
    </w:p>
    <w:p>
      <w:r>
        <w:rPr>
          <w:u w:val="single"/>
        </w:rPr>
        <w:t>disorganization</w:t>
      </w:r>
    </w:p>
    <w:p>
      <w:r>
        <w:t>disorganize</w:t>
      </w:r>
    </w:p>
    <w:p>
      <w:r>
        <w:rPr>
          <w:u w:val="single"/>
        </w:rPr>
        <w:t>disorganize</w:t>
      </w:r>
    </w:p>
    <w:p>
      <w:r>
        <w:rPr>
          <w:u w:val="single"/>
        </w:rPr>
        <w:t>disorganize</w:t>
      </w:r>
    </w:p>
    <w:p>
      <w:r>
        <w:t>disorganized</w:t>
      </w:r>
    </w:p>
    <w:p>
      <w:r>
        <w:rPr>
          <w:u w:val="single"/>
        </w:rPr>
        <w:t>disorganized</w:t>
      </w:r>
    </w:p>
    <w:p>
      <w:r>
        <w:rPr>
          <w:u w:val="single"/>
        </w:rPr>
        <w:t>disorganized</w:t>
      </w:r>
    </w:p>
    <w:p>
      <w:r>
        <w:rPr>
          <w:u w:val="single"/>
        </w:rPr>
        <w:t>disorganized</w:t>
      </w:r>
    </w:p>
    <w:p>
      <w:r>
        <w:t>disorient</w:t>
      </w:r>
    </w:p>
    <w:p>
      <w:r>
        <w:t>disorientation</w:t>
      </w:r>
    </w:p>
    <w:p>
      <w:r>
        <w:t>disoriented</w:t>
      </w:r>
    </w:p>
    <w:p>
      <w:r>
        <w:rPr>
          <w:u w:val="single"/>
        </w:rPr>
        <w:t>disoriented</w:t>
      </w:r>
    </w:p>
    <w:p>
      <w:r>
        <w:t>disown</w:t>
      </w:r>
    </w:p>
    <w:p>
      <w:r>
        <w:t>disparage</w:t>
      </w:r>
    </w:p>
    <w:p>
      <w:r>
        <w:rPr>
          <w:u w:val="single"/>
        </w:rPr>
        <w:t>disparage</w:t>
      </w:r>
    </w:p>
    <w:p>
      <w:r>
        <w:t>disparagement</w:t>
      </w:r>
    </w:p>
    <w:p>
      <w:r>
        <w:t>disparager</w:t>
      </w:r>
    </w:p>
    <w:p>
      <w:r>
        <w:t>disparaging</w:t>
      </w:r>
    </w:p>
    <w:p>
      <w:r>
        <w:t>disparate collection</w:t>
      </w:r>
    </w:p>
    <w:p>
      <w:r>
        <w:t>disparity</w:t>
      </w:r>
    </w:p>
    <w:p>
      <w:r>
        <w:t>dispatch</w:t>
      </w:r>
    </w:p>
    <w:p>
      <w:r>
        <w:t>dispatcher</w:t>
      </w:r>
    </w:p>
    <w:p>
      <w:r>
        <w:t>dispel</w:t>
      </w:r>
    </w:p>
    <w:p>
      <w:r>
        <w:t>dispelling</w:t>
      </w:r>
    </w:p>
    <w:p>
      <w:r>
        <w:t>dispensable</w:t>
      </w:r>
    </w:p>
    <w:p>
      <w:r>
        <w:t>dispensary</w:t>
      </w:r>
    </w:p>
    <w:p>
      <w:r>
        <w:rPr>
          <w:u w:val="single"/>
        </w:rPr>
        <w:t>dispensary</w:t>
      </w:r>
    </w:p>
    <w:p>
      <w:r>
        <w:t>dispense</w:t>
      </w:r>
    </w:p>
    <w:p>
      <w:r>
        <w:t>dispense with</w:t>
      </w:r>
    </w:p>
    <w:p>
      <w:r>
        <w:t>dispenser</w:t>
      </w:r>
    </w:p>
    <w:p>
      <w:r>
        <w:t>dispersal</w:t>
      </w:r>
    </w:p>
    <w:p>
      <w:r>
        <w:t>disperse</w:t>
      </w:r>
    </w:p>
    <w:p>
      <w:r>
        <w:rPr>
          <w:u w:val="single"/>
        </w:rPr>
        <w:t>disperse</w:t>
      </w:r>
    </w:p>
    <w:p>
      <w:r>
        <w:rPr>
          <w:u w:val="single"/>
        </w:rPr>
        <w:t>disperse</w:t>
      </w:r>
    </w:p>
    <w:p>
      <w:r>
        <w:t>disperse things in all directions</w:t>
      </w:r>
    </w:p>
    <w:p>
      <w:r>
        <w:t>dispersing group</w:t>
      </w:r>
    </w:p>
    <w:p>
      <w:r>
        <w:t>dispersion</w:t>
      </w:r>
    </w:p>
    <w:p>
      <w:r>
        <w:rPr>
          <w:u w:val="single"/>
        </w:rPr>
        <w:t>dispersion</w:t>
      </w:r>
    </w:p>
    <w:p>
      <w:r>
        <w:rPr>
          <w:u w:val="single"/>
        </w:rPr>
        <w:t>dispersion</w:t>
      </w:r>
    </w:p>
    <w:p>
      <w:r>
        <w:rPr>
          <w:u w:val="single"/>
        </w:rPr>
        <w:t>dispersion</w:t>
      </w:r>
    </w:p>
    <w:p>
      <w:r>
        <w:t>dispirited</w:t>
      </w:r>
    </w:p>
    <w:p>
      <w:r>
        <w:t>displaced</w:t>
      </w:r>
    </w:p>
    <w:p>
      <w:r>
        <w:t>displaced people</w:t>
      </w:r>
    </w:p>
    <w:p>
      <w:r>
        <w:t>display</w:t>
      </w:r>
    </w:p>
    <w:p>
      <w:r>
        <w:rPr>
          <w:u w:val="single"/>
        </w:rPr>
        <w:t>display</w:t>
      </w:r>
    </w:p>
    <w:p>
      <w:r>
        <w:rPr>
          <w:u w:val="single"/>
        </w:rPr>
        <w:t>display</w:t>
      </w:r>
    </w:p>
    <w:p>
      <w:r>
        <w:t>display goods for sale</w:t>
      </w:r>
    </w:p>
    <w:p>
      <w:r>
        <w:t>displease</w:t>
      </w:r>
    </w:p>
    <w:p>
      <w:r>
        <w:t>displeasure</w:t>
      </w:r>
    </w:p>
    <w:p>
      <w:r>
        <w:t>disposable</w:t>
      </w:r>
    </w:p>
    <w:p>
      <w:r>
        <w:t>disposal</w:t>
      </w:r>
    </w:p>
    <w:p>
      <w:r>
        <w:rPr>
          <w:u w:val="single"/>
        </w:rPr>
        <w:t>disposal</w:t>
      </w:r>
    </w:p>
    <w:p>
      <w:r>
        <w:t>dispose</w:t>
      </w:r>
    </w:p>
    <w:p>
      <w:r>
        <w:rPr>
          <w:u w:val="single"/>
        </w:rPr>
        <w:t>dispose</w:t>
      </w:r>
    </w:p>
    <w:p>
      <w:r>
        <w:rPr>
          <w:u w:val="single"/>
        </w:rPr>
        <w:t>dispose</w:t>
      </w:r>
    </w:p>
    <w:p>
      <w:r>
        <w:rPr>
          <w:u w:val="single"/>
        </w:rPr>
        <w:t>dispose</w:t>
      </w:r>
    </w:p>
    <w:p>
      <w:r>
        <w:t>disposed to</w:t>
      </w:r>
    </w:p>
    <w:p>
      <w:r>
        <w:t>disposition</w:t>
      </w:r>
    </w:p>
    <w:p>
      <w:r>
        <w:t>dispossess</w:t>
      </w:r>
    </w:p>
    <w:p>
      <w:r>
        <w:t>disproportionate</w:t>
      </w:r>
    </w:p>
    <w:p>
      <w:r>
        <w:t>disprove</w:t>
      </w:r>
    </w:p>
    <w:p>
      <w:r>
        <w:rPr>
          <w:u w:val="single"/>
        </w:rPr>
        <w:t>disprove</w:t>
      </w:r>
    </w:p>
    <w:p>
      <w:r>
        <w:t>dispute</w:t>
      </w:r>
    </w:p>
    <w:p>
      <w:r>
        <w:rPr>
          <w:u w:val="single"/>
        </w:rPr>
        <w:t>dispute</w:t>
      </w:r>
    </w:p>
    <w:p>
      <w:r>
        <w:rPr>
          <w:u w:val="single"/>
        </w:rPr>
        <w:t>dispute</w:t>
      </w:r>
    </w:p>
    <w:p>
      <w:r>
        <w:rPr>
          <w:u w:val="single"/>
        </w:rPr>
        <w:t>dispute</w:t>
      </w:r>
    </w:p>
    <w:p>
      <w:r>
        <w:rPr>
          <w:u w:val="single"/>
        </w:rPr>
        <w:t>dispute</w:t>
      </w:r>
    </w:p>
    <w:p>
      <w:r>
        <w:rPr>
          <w:u w:val="single"/>
        </w:rPr>
        <w:t>dispute</w:t>
      </w:r>
    </w:p>
    <w:p>
      <w:r>
        <w:rPr>
          <w:u w:val="single"/>
        </w:rPr>
        <w:t>dispute</w:t>
      </w:r>
    </w:p>
    <w:p>
      <w:r>
        <w:rPr>
          <w:u w:val="single"/>
        </w:rPr>
        <w:t>dispute</w:t>
      </w:r>
    </w:p>
    <w:p>
      <w:r>
        <w:rPr>
          <w:u w:val="single"/>
        </w:rPr>
        <w:t>dispute</w:t>
      </w:r>
    </w:p>
    <w:p>
      <w:r>
        <w:t>disqualify</w:t>
      </w:r>
    </w:p>
    <w:p>
      <w:r>
        <w:t>disquiet</w:t>
      </w:r>
    </w:p>
    <w:p>
      <w:r>
        <w:rPr>
          <w:u w:val="single"/>
        </w:rPr>
        <w:t>disquiet</w:t>
      </w:r>
    </w:p>
    <w:p>
      <w:r>
        <w:rPr>
          <w:u w:val="single"/>
        </w:rPr>
        <w:t>disquiet</w:t>
      </w:r>
    </w:p>
    <w:p>
      <w:r>
        <w:rPr>
          <w:u w:val="single"/>
        </w:rPr>
        <w:t>disquiet</w:t>
      </w:r>
    </w:p>
    <w:p>
      <w:r>
        <w:t>disregard</w:t>
      </w:r>
    </w:p>
    <w:p>
      <w:r>
        <w:t>disrepair</w:t>
      </w:r>
    </w:p>
    <w:p>
      <w:r>
        <w:t>disreputable</w:t>
      </w:r>
    </w:p>
    <w:p>
      <w:r>
        <w:t>disrepute</w:t>
      </w:r>
    </w:p>
    <w:p>
      <w:r>
        <w:t>disrespect</w:t>
      </w:r>
    </w:p>
    <w:p>
      <w:r>
        <w:rPr>
          <w:u w:val="single"/>
        </w:rPr>
        <w:t>disrespect</w:t>
      </w:r>
    </w:p>
    <w:p>
      <w:r>
        <w:rPr>
          <w:u w:val="single"/>
        </w:rPr>
        <w:t>disrespect</w:t>
      </w:r>
    </w:p>
    <w:p>
      <w:r>
        <w:rPr>
          <w:u w:val="single"/>
        </w:rPr>
        <w:t>disrespect</w:t>
      </w:r>
    </w:p>
    <w:p>
      <w:r>
        <w:rPr>
          <w:u w:val="single"/>
        </w:rPr>
        <w:t>disrespect</w:t>
      </w:r>
    </w:p>
    <w:p>
      <w:r>
        <w:rPr>
          <w:u w:val="single"/>
        </w:rPr>
        <w:t>disrespect</w:t>
      </w:r>
    </w:p>
    <w:p>
      <w:r>
        <w:t>disrespectful</w:t>
      </w:r>
    </w:p>
    <w:p>
      <w:r>
        <w:rPr>
          <w:u w:val="single"/>
        </w:rPr>
        <w:t>disrespectful</w:t>
      </w:r>
    </w:p>
    <w:p>
      <w:r>
        <w:rPr>
          <w:u w:val="single"/>
        </w:rPr>
        <w:t>disrespectful</w:t>
      </w:r>
    </w:p>
    <w:p>
      <w:r>
        <w:t>disrespectful person</w:t>
      </w:r>
    </w:p>
    <w:p>
      <w:r>
        <w:t>disrupt</w:t>
      </w:r>
    </w:p>
    <w:p>
      <w:r>
        <w:rPr>
          <w:u w:val="single"/>
        </w:rPr>
        <w:t>disrupt</w:t>
      </w:r>
    </w:p>
    <w:p>
      <w:r>
        <w:t>disrupted</w:t>
      </w:r>
    </w:p>
    <w:p>
      <w:r>
        <w:t>disruption</w:t>
      </w:r>
    </w:p>
    <w:p>
      <w:r>
        <w:t>dissatisfaction</w:t>
      </w:r>
    </w:p>
    <w:p>
      <w:r>
        <w:rPr>
          <w:u w:val="single"/>
        </w:rPr>
        <w:t>dissatisfaction</w:t>
      </w:r>
    </w:p>
    <w:p>
      <w:r>
        <w:t>dissatisfied</w:t>
      </w:r>
    </w:p>
    <w:p>
      <w:r>
        <w:t>dissatisfy</w:t>
      </w:r>
    </w:p>
    <w:p>
      <w:r>
        <w:t>dissect</w:t>
      </w:r>
    </w:p>
    <w:p>
      <w:r>
        <w:rPr>
          <w:u w:val="single"/>
        </w:rPr>
        <w:t>dissect</w:t>
      </w:r>
    </w:p>
    <w:p>
      <w:r>
        <w:t>disseminate</w:t>
      </w:r>
    </w:p>
    <w:p>
      <w:r>
        <w:rPr>
          <w:u w:val="single"/>
        </w:rPr>
        <w:t>disseminate</w:t>
      </w:r>
    </w:p>
    <w:p>
      <w:r>
        <w:t>dissemination</w:t>
      </w:r>
    </w:p>
    <w:p>
      <w:r>
        <w:rPr>
          <w:u w:val="single"/>
        </w:rPr>
        <w:t>dissemination</w:t>
      </w:r>
    </w:p>
    <w:p>
      <w:r>
        <w:t>dissertation</w:t>
      </w:r>
    </w:p>
    <w:p>
      <w:r>
        <w:t>dissidence</w:t>
      </w:r>
    </w:p>
    <w:p>
      <w:r>
        <w:t>dissident</w:t>
      </w:r>
    </w:p>
    <w:p>
      <w:r>
        <w:rPr>
          <w:u w:val="single"/>
        </w:rPr>
        <w:t>dissident</w:t>
      </w:r>
    </w:p>
    <w:p>
      <w:r>
        <w:t>dissimilar</w:t>
      </w:r>
    </w:p>
    <w:p>
      <w:r>
        <w:t>dissipate</w:t>
      </w:r>
    </w:p>
    <w:p>
      <w:r>
        <w:rPr>
          <w:u w:val="single"/>
        </w:rPr>
        <w:t>dissipate</w:t>
      </w:r>
    </w:p>
    <w:p>
      <w:r>
        <w:t>dissipated</w:t>
      </w:r>
    </w:p>
    <w:p>
      <w:r>
        <w:t>dissipation</w:t>
      </w:r>
    </w:p>
    <w:p>
      <w:r>
        <w:t>dissociate</w:t>
      </w:r>
    </w:p>
    <w:p>
      <w:r>
        <w:t>dissolute</w:t>
      </w:r>
    </w:p>
    <w:p>
      <w:r>
        <w:t>dissolution</w:t>
      </w:r>
    </w:p>
    <w:p>
      <w:r>
        <w:rPr>
          <w:u w:val="single"/>
        </w:rPr>
        <w:t>dissolution</w:t>
      </w:r>
    </w:p>
    <w:p>
      <w:r>
        <w:t>dissolve</w:t>
      </w:r>
    </w:p>
    <w:p>
      <w:r>
        <w:rPr>
          <w:u w:val="single"/>
        </w:rPr>
        <w:t>dissolve</w:t>
      </w:r>
    </w:p>
    <w:p>
      <w:r>
        <w:t>dissolve sth end</w:t>
      </w:r>
    </w:p>
    <w:p>
      <w:r>
        <w:t>dissonance</w:t>
      </w:r>
    </w:p>
    <w:p>
      <w:r>
        <w:t>dissonant</w:t>
      </w:r>
    </w:p>
    <w:p>
      <w:r>
        <w:t>dissuade</w:t>
      </w:r>
    </w:p>
    <w:p>
      <w:r>
        <w:t>distance</w:t>
      </w:r>
    </w:p>
    <w:p>
      <w:r>
        <w:rPr>
          <w:u w:val="single"/>
        </w:rPr>
        <w:t>distance</w:t>
      </w:r>
    </w:p>
    <w:p>
      <w:r>
        <w:rPr>
          <w:u w:val="single"/>
        </w:rPr>
        <w:t>distance</w:t>
      </w:r>
    </w:p>
    <w:p>
      <w:r>
        <w:t>distant</w:t>
      </w:r>
    </w:p>
    <w:p>
      <w:r>
        <w:t>distantly</w:t>
      </w:r>
    </w:p>
    <w:p>
      <w:r>
        <w:t>distaste</w:t>
      </w:r>
    </w:p>
    <w:p>
      <w:r>
        <w:rPr>
          <w:u w:val="single"/>
        </w:rPr>
        <w:t>distaste</w:t>
      </w:r>
    </w:p>
    <w:p>
      <w:r>
        <w:t>distasteful</w:t>
      </w:r>
    </w:p>
    <w:p>
      <w:r>
        <w:rPr>
          <w:u w:val="single"/>
        </w:rPr>
        <w:t>distasteful</w:t>
      </w:r>
    </w:p>
    <w:p>
      <w:r>
        <w:t>distend</w:t>
      </w:r>
    </w:p>
    <w:p>
      <w:r>
        <w:t>distil</w:t>
      </w:r>
    </w:p>
    <w:p>
      <w:r>
        <w:t>distillation</w:t>
      </w:r>
    </w:p>
    <w:p>
      <w:r>
        <w:t>distilled alcohol</w:t>
      </w:r>
    </w:p>
    <w:p>
      <w:r>
        <w:rPr>
          <w:u w:val="single"/>
        </w:rPr>
        <w:t>distilled alcohol</w:t>
      </w:r>
    </w:p>
    <w:p>
      <w:r>
        <w:t>distilled palm wine</w:t>
      </w:r>
    </w:p>
    <w:p>
      <w:r>
        <w:t>distinction</w:t>
      </w:r>
    </w:p>
    <w:p>
      <w:r>
        <w:rPr>
          <w:u w:val="single"/>
        </w:rPr>
        <w:t>distinction</w:t>
      </w:r>
    </w:p>
    <w:p>
      <w:r>
        <w:t>distinctive</w:t>
      </w:r>
    </w:p>
    <w:p>
      <w:r>
        <w:rPr>
          <w:u w:val="single"/>
        </w:rPr>
        <w:t>distinctive</w:t>
      </w:r>
    </w:p>
    <w:p>
      <w:r>
        <w:t>distinguish</w:t>
      </w:r>
    </w:p>
    <w:p>
      <w:r>
        <w:rPr>
          <w:u w:val="single"/>
        </w:rPr>
        <w:t>distinguish</w:t>
      </w:r>
    </w:p>
    <w:p>
      <w:r>
        <w:rPr>
          <w:u w:val="single"/>
        </w:rPr>
        <w:t>distinguish</w:t>
      </w:r>
    </w:p>
    <w:p>
      <w:r>
        <w:t>distinguishable</w:t>
      </w:r>
    </w:p>
    <w:p>
      <w:r>
        <w:rPr>
          <w:u w:val="single"/>
        </w:rPr>
        <w:t>distinguishable</w:t>
      </w:r>
    </w:p>
    <w:p>
      <w:r>
        <w:t>distinguished</w:t>
      </w:r>
    </w:p>
    <w:p>
      <w:r>
        <w:t>distinguishing</w:t>
      </w:r>
    </w:p>
    <w:p>
      <w:r>
        <w:t>distort facts</w:t>
      </w:r>
    </w:p>
    <w:p>
      <w:r>
        <w:t>distract</w:t>
      </w:r>
    </w:p>
    <w:p>
      <w:r>
        <w:t>distraction</w:t>
      </w:r>
    </w:p>
    <w:p>
      <w:r>
        <w:rPr>
          <w:u w:val="single"/>
        </w:rPr>
        <w:t>distraction</w:t>
      </w:r>
    </w:p>
    <w:p>
      <w:r>
        <w:t>distraught</w:t>
      </w:r>
    </w:p>
    <w:p>
      <w:r>
        <w:t>distress</w:t>
      </w:r>
    </w:p>
    <w:p>
      <w:r>
        <w:rPr>
          <w:u w:val="single"/>
        </w:rPr>
        <w:t>distress</w:t>
      </w:r>
    </w:p>
    <w:p>
      <w:r>
        <w:rPr>
          <w:u w:val="single"/>
        </w:rPr>
        <w:t>distress</w:t>
      </w:r>
    </w:p>
    <w:p>
      <w:r>
        <w:rPr>
          <w:u w:val="single"/>
        </w:rPr>
        <w:t>distress</w:t>
      </w:r>
    </w:p>
    <w:p>
      <w:r>
        <w:rPr>
          <w:u w:val="single"/>
        </w:rPr>
        <w:t>distress</w:t>
      </w:r>
    </w:p>
    <w:p>
      <w:r>
        <w:rPr>
          <w:u w:val="single"/>
        </w:rPr>
        <w:t>distress</w:t>
      </w:r>
    </w:p>
    <w:p>
      <w:r>
        <w:rPr>
          <w:u w:val="single"/>
        </w:rPr>
        <w:t>distress</w:t>
      </w:r>
    </w:p>
    <w:p>
      <w:r>
        <w:t>distressed</w:t>
      </w:r>
    </w:p>
    <w:p>
      <w:r>
        <w:rPr>
          <w:u w:val="single"/>
        </w:rPr>
        <w:t>distressed</w:t>
      </w:r>
    </w:p>
    <w:p>
      <w:r>
        <w:rPr>
          <w:u w:val="single"/>
        </w:rPr>
        <w:t>distressed</w:t>
      </w:r>
    </w:p>
    <w:p>
      <w:r>
        <w:t>distressing</w:t>
      </w:r>
    </w:p>
    <w:p>
      <w:r>
        <w:t>distributary</w:t>
      </w:r>
    </w:p>
    <w:p>
      <w:r>
        <w:t>distribute</w:t>
      </w:r>
    </w:p>
    <w:p>
      <w:r>
        <w:rPr>
          <w:u w:val="single"/>
        </w:rPr>
        <w:t>distribute</w:t>
      </w:r>
    </w:p>
    <w:p>
      <w:r>
        <w:t>distribute among</w:t>
      </w:r>
    </w:p>
    <w:p>
      <w:r>
        <w:t>distribution</w:t>
      </w:r>
    </w:p>
    <w:p>
      <w:r>
        <w:rPr>
          <w:u w:val="single"/>
        </w:rPr>
        <w:t>distribution</w:t>
      </w:r>
    </w:p>
    <w:p>
      <w:r>
        <w:rPr>
          <w:u w:val="single"/>
        </w:rPr>
        <w:t>distribution</w:t>
      </w:r>
    </w:p>
    <w:p>
      <w:r>
        <w:rPr>
          <w:u w:val="single"/>
        </w:rPr>
        <w:t>distribution</w:t>
      </w:r>
    </w:p>
    <w:p>
      <w:r>
        <w:t>distributor</w:t>
      </w:r>
    </w:p>
    <w:p>
      <w:r>
        <w:t>district</w:t>
      </w:r>
    </w:p>
    <w:p>
      <w:r>
        <w:rPr>
          <w:u w:val="single"/>
        </w:rPr>
        <w:t>district</w:t>
      </w:r>
    </w:p>
    <w:p>
      <w:r>
        <w:rPr>
          <w:u w:val="single"/>
        </w:rPr>
        <w:t>district</w:t>
      </w:r>
    </w:p>
    <w:p>
      <w:r>
        <w:rPr>
          <w:u w:val="single"/>
        </w:rPr>
        <w:t>district</w:t>
      </w:r>
    </w:p>
    <w:p>
      <w:r>
        <w:t>district administrative officer</w:t>
      </w:r>
    </w:p>
    <w:p>
      <w:r>
        <w:t>District Commissioner</w:t>
      </w:r>
    </w:p>
    <w:p>
      <w:r>
        <w:t>district councilor</w:t>
      </w:r>
    </w:p>
    <w:p>
      <w:r>
        <w:t>distrust</w:t>
      </w:r>
    </w:p>
    <w:p>
      <w:r>
        <w:t>disturb</w:t>
      </w:r>
    </w:p>
    <w:p>
      <w:r>
        <w:rPr>
          <w:u w:val="single"/>
        </w:rPr>
        <w:t>disturb</w:t>
      </w:r>
    </w:p>
    <w:p>
      <w:r>
        <w:rPr>
          <w:u w:val="single"/>
        </w:rPr>
        <w:t>disturb</w:t>
      </w:r>
    </w:p>
    <w:p>
      <w:r>
        <w:rPr>
          <w:u w:val="single"/>
        </w:rPr>
        <w:t>disturb</w:t>
      </w:r>
    </w:p>
    <w:p>
      <w:r>
        <w:rPr>
          <w:u w:val="single"/>
        </w:rPr>
        <w:t>disturb</w:t>
      </w:r>
    </w:p>
    <w:p>
      <w:r>
        <w:rPr>
          <w:u w:val="single"/>
        </w:rPr>
        <w:t>disturb</w:t>
      </w:r>
    </w:p>
    <w:p>
      <w:r>
        <w:rPr>
          <w:u w:val="single"/>
        </w:rPr>
        <w:t>disturb</w:t>
      </w:r>
    </w:p>
    <w:p>
      <w:r>
        <w:t>disturbance</w:t>
      </w:r>
    </w:p>
    <w:p>
      <w:r>
        <w:rPr>
          <w:u w:val="single"/>
        </w:rPr>
        <w:t>disturbance</w:t>
      </w:r>
    </w:p>
    <w:p>
      <w:r>
        <w:rPr>
          <w:u w:val="single"/>
        </w:rPr>
        <w:t>disturbance</w:t>
      </w:r>
    </w:p>
    <w:p>
      <w:r>
        <w:rPr>
          <w:u w:val="single"/>
        </w:rPr>
        <w:t>disturbance</w:t>
      </w:r>
    </w:p>
    <w:p>
      <w:r>
        <w:rPr>
          <w:u w:val="single"/>
        </w:rPr>
        <w:t>disturbance</w:t>
      </w:r>
    </w:p>
    <w:p>
      <w:r>
        <w:t>disturbances</w:t>
      </w:r>
    </w:p>
    <w:p>
      <w:r>
        <w:t>disturbed</w:t>
      </w:r>
    </w:p>
    <w:p>
      <w:r>
        <w:t>disunion</w:t>
      </w:r>
    </w:p>
    <w:p>
      <w:r>
        <w:rPr>
          <w:u w:val="single"/>
        </w:rPr>
        <w:t>disunion</w:t>
      </w:r>
    </w:p>
    <w:p>
      <w:r>
        <w:t>ditch</w:t>
      </w:r>
    </w:p>
    <w:p>
      <w:r>
        <w:rPr>
          <w:u w:val="single"/>
        </w:rPr>
        <w:t>ditch</w:t>
      </w:r>
    </w:p>
    <w:p>
      <w:r>
        <w:t>diuresis</w:t>
      </w:r>
    </w:p>
    <w:p>
      <w:r>
        <w:t>diurnal</w:t>
      </w:r>
    </w:p>
    <w:p>
      <w:r>
        <w:t>dive</w:t>
      </w:r>
    </w:p>
    <w:p>
      <w:r>
        <w:rPr>
          <w:u w:val="single"/>
        </w:rPr>
        <w:t>dive</w:t>
      </w:r>
    </w:p>
    <w:p>
      <w:r>
        <w:t>diver</w:t>
      </w:r>
    </w:p>
    <w:p>
      <w:r>
        <w:rPr>
          <w:u w:val="single"/>
        </w:rPr>
        <w:t>diver</w:t>
      </w:r>
    </w:p>
    <w:p>
      <w:r>
        <w:t>diverge</w:t>
      </w:r>
    </w:p>
    <w:p>
      <w:r>
        <w:rPr>
          <w:u w:val="single"/>
        </w:rPr>
        <w:t>diverge</w:t>
      </w:r>
    </w:p>
    <w:p>
      <w:r>
        <w:t>divergence</w:t>
      </w:r>
    </w:p>
    <w:p>
      <w:r>
        <w:rPr>
          <w:u w:val="single"/>
        </w:rPr>
        <w:t>divergence</w:t>
      </w:r>
    </w:p>
    <w:p>
      <w:r>
        <w:t>diverse</w:t>
      </w:r>
    </w:p>
    <w:p>
      <w:r>
        <w:t>diversify</w:t>
      </w:r>
    </w:p>
    <w:p>
      <w:r>
        <w:t>diversion</w:t>
      </w:r>
    </w:p>
    <w:p>
      <w:r>
        <w:rPr>
          <w:u w:val="single"/>
        </w:rPr>
        <w:t>diversion</w:t>
      </w:r>
    </w:p>
    <w:p>
      <w:r>
        <w:rPr>
          <w:u w:val="single"/>
        </w:rPr>
        <w:t>diversion</w:t>
      </w:r>
    </w:p>
    <w:p>
      <w:r>
        <w:rPr>
          <w:u w:val="single"/>
        </w:rPr>
        <w:t>diversion</w:t>
      </w:r>
    </w:p>
    <w:p>
      <w:r>
        <w:rPr>
          <w:u w:val="single"/>
        </w:rPr>
        <w:t>diversion</w:t>
      </w:r>
    </w:p>
    <w:p>
      <w:r>
        <w:t>diversity</w:t>
      </w:r>
    </w:p>
    <w:p>
      <w:r>
        <w:t>divert</w:t>
      </w:r>
    </w:p>
    <w:p>
      <w:r>
        <w:rPr>
          <w:u w:val="single"/>
        </w:rPr>
        <w:t>divert</w:t>
      </w:r>
    </w:p>
    <w:p>
      <w:r>
        <w:t>divide</w:t>
      </w:r>
    </w:p>
    <w:p>
      <w:r>
        <w:rPr>
          <w:u w:val="single"/>
        </w:rPr>
        <w:t>divide</w:t>
      </w:r>
    </w:p>
    <w:p>
      <w:r>
        <w:rPr>
          <w:u w:val="single"/>
        </w:rPr>
        <w:t>divide</w:t>
      </w:r>
    </w:p>
    <w:p>
      <w:r>
        <w:rPr>
          <w:u w:val="single"/>
        </w:rPr>
        <w:t>divide</w:t>
      </w:r>
    </w:p>
    <w:p>
      <w:r>
        <w:t>divide in portions</w:t>
      </w:r>
    </w:p>
    <w:p>
      <w:r>
        <w:t>divide up</w:t>
      </w:r>
    </w:p>
    <w:p>
      <w:r>
        <w:rPr>
          <w:u w:val="single"/>
        </w:rPr>
        <w:t>divide up</w:t>
      </w:r>
    </w:p>
    <w:p>
      <w:r>
        <w:rPr>
          <w:u w:val="single"/>
        </w:rPr>
        <w:t>divide up</w:t>
      </w:r>
    </w:p>
    <w:p>
      <w:r>
        <w:rPr>
          <w:u w:val="single"/>
        </w:rPr>
        <w:t>divide up</w:t>
      </w:r>
    </w:p>
    <w:p>
      <w:r>
        <w:t>divided</w:t>
      </w:r>
    </w:p>
    <w:p>
      <w:r>
        <w:t>dividend</w:t>
      </w:r>
    </w:p>
    <w:p>
      <w:r>
        <w:rPr>
          <w:u w:val="single"/>
        </w:rPr>
        <w:t>dividend</w:t>
      </w:r>
    </w:p>
    <w:p>
      <w:r>
        <w:rPr>
          <w:u w:val="single"/>
        </w:rPr>
        <w:t>dividend</w:t>
      </w:r>
    </w:p>
    <w:p>
      <w:r>
        <w:t>divider</w:t>
      </w:r>
    </w:p>
    <w:p>
      <w:r>
        <w:rPr>
          <w:u w:val="single"/>
        </w:rPr>
        <w:t>divider</w:t>
      </w:r>
    </w:p>
    <w:p>
      <w:r>
        <w:t>dividing</w:t>
      </w:r>
    </w:p>
    <w:p>
      <w:r>
        <w:t>divination</w:t>
      </w:r>
    </w:p>
    <w:p>
      <w:r>
        <w:rPr>
          <w:u w:val="single"/>
        </w:rPr>
        <w:t>divination</w:t>
      </w:r>
    </w:p>
    <w:p>
      <w:r>
        <w:rPr>
          <w:u w:val="single"/>
        </w:rPr>
        <w:t>divination</w:t>
      </w:r>
    </w:p>
    <w:p>
      <w:r>
        <w:rPr>
          <w:u w:val="single"/>
        </w:rPr>
        <w:t>divination</w:t>
      </w:r>
    </w:p>
    <w:p>
      <w:r>
        <w:t>divination by dream interpretation</w:t>
      </w:r>
    </w:p>
    <w:p>
      <w:r>
        <w:t>divine</w:t>
      </w:r>
    </w:p>
    <w:p>
      <w:r>
        <w:rPr>
          <w:u w:val="single"/>
        </w:rPr>
        <w:t>divine</w:t>
      </w:r>
    </w:p>
    <w:p>
      <w:r>
        <w:rPr>
          <w:u w:val="single"/>
        </w:rPr>
        <w:t>divine</w:t>
      </w:r>
    </w:p>
    <w:p>
      <w:r>
        <w:t>divine grace</w:t>
      </w:r>
    </w:p>
    <w:p>
      <w:r>
        <w:t>divine reward</w:t>
      </w:r>
    </w:p>
    <w:p>
      <w:r>
        <w:rPr>
          <w:u w:val="single"/>
        </w:rPr>
        <w:t>divine reward</w:t>
      </w:r>
    </w:p>
    <w:p>
      <w:r>
        <w:t>divine will</w:t>
      </w:r>
    </w:p>
    <w:p>
      <w:r>
        <w:t>diviner</w:t>
      </w:r>
    </w:p>
    <w:p>
      <w:r>
        <w:t>diving</w:t>
      </w:r>
    </w:p>
    <w:p>
      <w:r>
        <w:t>divining board</w:t>
      </w:r>
    </w:p>
    <w:p>
      <w:r>
        <w:t>divining stick</w:t>
      </w:r>
    </w:p>
    <w:p>
      <w:r>
        <w:t>divinity</w:t>
      </w:r>
    </w:p>
    <w:p>
      <w:r>
        <w:t>divisible</w:t>
      </w:r>
    </w:p>
    <w:p>
      <w:r>
        <w:rPr>
          <w:u w:val="single"/>
        </w:rPr>
        <w:t>divisible</w:t>
      </w:r>
    </w:p>
    <w:p>
      <w:r>
        <w:t>division</w:t>
      </w:r>
    </w:p>
    <w:p>
      <w:r>
        <w:rPr>
          <w:u w:val="single"/>
        </w:rPr>
        <w:t>division</w:t>
      </w:r>
    </w:p>
    <w:p>
      <w:r>
        <w:rPr>
          <w:u w:val="single"/>
        </w:rPr>
        <w:t>division</w:t>
      </w:r>
    </w:p>
    <w:p>
      <w:r>
        <w:rPr>
          <w:u w:val="single"/>
        </w:rPr>
        <w:t>division</w:t>
      </w:r>
    </w:p>
    <w:p>
      <w:r>
        <w:rPr>
          <w:u w:val="single"/>
        </w:rPr>
        <w:t>division</w:t>
      </w:r>
    </w:p>
    <w:p>
      <w:r>
        <w:rPr>
          <w:u w:val="single"/>
        </w:rPr>
        <w:t>division</w:t>
      </w:r>
    </w:p>
    <w:p>
      <w:r>
        <w:rPr>
          <w:u w:val="single"/>
        </w:rPr>
        <w:t>division</w:t>
      </w:r>
    </w:p>
    <w:p>
      <w:r>
        <w:rPr>
          <w:u w:val="single"/>
        </w:rPr>
        <w:t>division</w:t>
      </w:r>
    </w:p>
    <w:p>
      <w:r>
        <w:rPr>
          <w:u w:val="single"/>
        </w:rPr>
        <w:t>division</w:t>
      </w:r>
    </w:p>
    <w:p>
      <w:r>
        <w:rPr>
          <w:u w:val="single"/>
        </w:rPr>
        <w:t>division</w:t>
      </w:r>
    </w:p>
    <w:p>
      <w:r>
        <w:t>divisor</w:t>
      </w:r>
    </w:p>
    <w:p>
      <w:r>
        <w:t>divorce</w:t>
      </w:r>
    </w:p>
    <w:p>
      <w:r>
        <w:t>divorcé</w:t>
      </w:r>
    </w:p>
    <w:p>
      <w:r>
        <w:t>divorced</w:t>
      </w:r>
    </w:p>
    <w:p>
      <w:r>
        <w:rPr>
          <w:u w:val="single"/>
        </w:rPr>
        <w:t>divorced</w:t>
      </w:r>
    </w:p>
    <w:p>
      <w:r>
        <w:t>divorcée</w:t>
      </w:r>
    </w:p>
    <w:p>
      <w:r>
        <w:t>divulge</w:t>
      </w:r>
    </w:p>
    <w:p>
      <w:r>
        <w:rPr>
          <w:u w:val="single"/>
        </w:rPr>
        <w:t>divulge</w:t>
      </w:r>
    </w:p>
    <w:p>
      <w:r>
        <w:rPr>
          <w:u w:val="single"/>
        </w:rPr>
        <w:t>divulge</w:t>
      </w:r>
    </w:p>
    <w:p>
      <w:r>
        <w:rPr>
          <w:u w:val="single"/>
        </w:rPr>
        <w:t>divulge</w:t>
      </w:r>
    </w:p>
    <w:p>
      <w:r>
        <w:t>divulging</w:t>
      </w:r>
    </w:p>
    <w:p>
      <w:r>
        <w:t>dizziness</w:t>
      </w:r>
    </w:p>
    <w:p>
      <w:r>
        <w:t>dizzy</w:t>
      </w:r>
    </w:p>
    <w:p>
      <w:r>
        <w:rPr>
          <w:u w:val="single"/>
        </w:rPr>
        <w:t>dizzy</w:t>
      </w:r>
    </w:p>
    <w:p>
      <w:r>
        <w:rPr>
          <w:u w:val="single"/>
        </w:rPr>
        <w:t>dizzy</w:t>
      </w:r>
    </w:p>
    <w:p>
      <w:r>
        <w:t>djellaba</w:t>
      </w:r>
    </w:p>
    <w:p>
      <w:r>
        <w:t>do</w:t>
      </w:r>
    </w:p>
    <w:p>
      <w:r>
        <w:rPr>
          <w:u w:val="single"/>
        </w:rPr>
        <w:t>do</w:t>
      </w:r>
    </w:p>
    <w:p>
      <w:r>
        <w:rPr>
          <w:u w:val="single"/>
        </w:rPr>
        <w:t>do</w:t>
      </w:r>
    </w:p>
    <w:p>
      <w:r>
        <w:rPr>
          <w:u w:val="single"/>
        </w:rPr>
        <w:t>do</w:t>
      </w:r>
    </w:p>
    <w:p>
      <w:r>
        <w:rPr>
          <w:u w:val="single"/>
        </w:rPr>
        <w:t>do</w:t>
      </w:r>
    </w:p>
    <w:p>
      <w:r>
        <w:rPr>
          <w:u w:val="single"/>
        </w:rPr>
        <w:t>do</w:t>
      </w:r>
    </w:p>
    <w:p>
      <w:r>
        <w:rPr>
          <w:u w:val="single"/>
        </w:rPr>
        <w:t>do</w:t>
      </w:r>
    </w:p>
    <w:p>
      <w:r>
        <w:rPr>
          <w:u w:val="single"/>
        </w:rPr>
        <w:t>do</w:t>
      </w:r>
    </w:p>
    <w:p>
      <w:r>
        <w:rPr>
          <w:u w:val="single"/>
        </w:rPr>
        <w:t>do</w:t>
      </w:r>
    </w:p>
    <w:p>
      <w:r>
        <w:rPr>
          <w:u w:val="single"/>
        </w:rPr>
        <w:t>do</w:t>
      </w:r>
    </w:p>
    <w:p>
      <w:r>
        <w:rPr>
          <w:u w:val="single"/>
        </w:rPr>
        <w:t>do</w:t>
      </w:r>
    </w:p>
    <w:p>
      <w:r>
        <w:t>doable</w:t>
      </w:r>
    </w:p>
    <w:p>
      <w:r>
        <w:rPr>
          <w:u w:val="single"/>
        </w:rPr>
        <w:t>doable</w:t>
      </w:r>
    </w:p>
    <w:p>
      <w:r>
        <w:t>dobera</w:t>
      </w:r>
    </w:p>
    <w:p>
      <w:r>
        <w:t>docile</w:t>
      </w:r>
    </w:p>
    <w:p>
      <w:r>
        <w:rPr>
          <w:u w:val="single"/>
        </w:rPr>
        <w:t>docile</w:t>
      </w:r>
    </w:p>
    <w:p>
      <w:r>
        <w:t>docility</w:t>
      </w:r>
    </w:p>
    <w:p>
      <w:r>
        <w:t>dock</w:t>
      </w:r>
    </w:p>
    <w:p>
      <w:r>
        <w:rPr>
          <w:u w:val="single"/>
        </w:rPr>
        <w:t>dock</w:t>
      </w:r>
    </w:p>
    <w:p>
      <w:r>
        <w:rPr>
          <w:u w:val="single"/>
        </w:rPr>
        <w:t>dock</w:t>
      </w:r>
    </w:p>
    <w:p>
      <w:r>
        <w:rPr>
          <w:u w:val="single"/>
        </w:rPr>
        <w:t>dock</w:t>
      </w:r>
    </w:p>
    <w:p>
      <w:r>
        <w:t>docket</w:t>
      </w:r>
    </w:p>
    <w:p>
      <w:r>
        <w:t>dockworker</w:t>
      </w:r>
    </w:p>
    <w:p>
      <w:r>
        <w:t>dockworking</w:t>
      </w:r>
    </w:p>
    <w:p>
      <w:r>
        <w:t>dockyard</w:t>
      </w:r>
    </w:p>
    <w:p>
      <w:r>
        <w:rPr>
          <w:u w:val="single"/>
        </w:rPr>
        <w:t>dockyard</w:t>
      </w:r>
    </w:p>
    <w:p>
      <w:r>
        <w:t>doctor</w:t>
      </w:r>
    </w:p>
    <w:p>
      <w:r>
        <w:t>doctorate</w:t>
      </w:r>
    </w:p>
    <w:p>
      <w:r>
        <w:t>doctrine</w:t>
      </w:r>
    </w:p>
    <w:p>
      <w:r>
        <w:t>document</w:t>
      </w:r>
    </w:p>
    <w:p>
      <w:r>
        <w:rPr>
          <w:u w:val="single"/>
        </w:rPr>
        <w:t>document</w:t>
      </w:r>
    </w:p>
    <w:p>
      <w:r>
        <w:rPr>
          <w:u w:val="single"/>
        </w:rPr>
        <w:t>document</w:t>
      </w:r>
    </w:p>
    <w:p>
      <w:r>
        <w:t>document bag</w:t>
      </w:r>
    </w:p>
    <w:p>
      <w:r>
        <w:t>documentary</w:t>
      </w:r>
    </w:p>
    <w:p>
      <w:r>
        <w:t>documentation</w:t>
      </w:r>
    </w:p>
    <w:p>
      <w:r>
        <w:rPr>
          <w:u w:val="single"/>
        </w:rPr>
        <w:t>documentation</w:t>
      </w:r>
    </w:p>
    <w:p>
      <w:r>
        <w:t>documents</w:t>
      </w:r>
    </w:p>
    <w:p>
      <w:r>
        <w:t>documents for a meeting</w:t>
      </w:r>
    </w:p>
    <w:p>
      <w:r>
        <w:t>dodder</w:t>
      </w:r>
    </w:p>
    <w:p>
      <w:r>
        <w:t>dodge</w:t>
      </w:r>
    </w:p>
    <w:p>
      <w:r>
        <w:rPr>
          <w:u w:val="single"/>
        </w:rPr>
        <w:t>dodge</w:t>
      </w:r>
    </w:p>
    <w:p>
      <w:r>
        <w:rPr>
          <w:u w:val="single"/>
        </w:rPr>
        <w:t>dodge</w:t>
      </w:r>
    </w:p>
    <w:p>
      <w:r>
        <w:t>dodge a question</w:t>
      </w:r>
    </w:p>
    <w:p>
      <w:r>
        <w:t>dodge one's work</w:t>
      </w:r>
    </w:p>
    <w:p>
      <w:r>
        <w:t>dodge the fare</w:t>
      </w:r>
    </w:p>
    <w:p>
      <w:r>
        <w:t>dodger</w:t>
      </w:r>
    </w:p>
    <w:p>
      <w:r>
        <w:rPr>
          <w:u w:val="single"/>
        </w:rPr>
        <w:t>dodger</w:t>
      </w:r>
    </w:p>
    <w:p>
      <w:r>
        <w:t>dodging</w:t>
      </w:r>
    </w:p>
    <w:p>
      <w:r>
        <w:t>dodging one's work</w:t>
      </w:r>
    </w:p>
    <w:p>
      <w:r>
        <w:t>doer</w:t>
      </w:r>
    </w:p>
    <w:p>
      <w:r>
        <w:rPr>
          <w:u w:val="single"/>
        </w:rPr>
        <w:t>doer</w:t>
      </w:r>
    </w:p>
    <w:p>
      <w:r>
        <w:t>dog</w:t>
      </w:r>
    </w:p>
    <w:p>
      <w:r>
        <w:t>dog in the manger</w:t>
      </w:r>
    </w:p>
    <w:p>
      <w:r>
        <w:t>doghouse</w:t>
      </w:r>
    </w:p>
    <w:p>
      <w:r>
        <w:t>dogma</w:t>
      </w:r>
    </w:p>
    <w:p>
      <w:r>
        <w:t>doing fine</w:t>
      </w:r>
    </w:p>
    <w:p>
      <w:r>
        <w:t>doing or carrying many things in one go</w:t>
      </w:r>
    </w:p>
    <w:p>
      <w:r>
        <w:t>dole out</w:t>
      </w:r>
    </w:p>
    <w:p>
      <w:r>
        <w:t>doll</w:t>
      </w:r>
    </w:p>
    <w:p>
      <w:r>
        <w:rPr>
          <w:u w:val="single"/>
        </w:rPr>
        <w:t>doll</w:t>
      </w:r>
    </w:p>
    <w:p>
      <w:r>
        <w:t>dollar</w:t>
      </w:r>
    </w:p>
    <w:p>
      <w:r>
        <w:t>dolly</w:t>
      </w:r>
    </w:p>
    <w:p>
      <w:r>
        <w:t>dolphin</w:t>
      </w:r>
    </w:p>
    <w:p>
      <w:r>
        <w:t>dolphinfish</w:t>
      </w:r>
    </w:p>
    <w:p>
      <w:r>
        <w:t>domain</w:t>
      </w:r>
    </w:p>
    <w:p>
      <w:r>
        <w:t>dombeya</w:t>
      </w:r>
    </w:p>
    <w:p>
      <w:r>
        <w:t>dome</w:t>
      </w:r>
    </w:p>
    <w:p>
      <w:r>
        <w:t>domestic</w:t>
      </w:r>
    </w:p>
    <w:p>
      <w:r>
        <w:rPr>
          <w:u w:val="single"/>
        </w:rPr>
        <w:t>domestic</w:t>
      </w:r>
    </w:p>
    <w:p>
      <w:r>
        <w:t>domestic animal</w:t>
      </w:r>
    </w:p>
    <w:p>
      <w:r>
        <w:t>domestic servant</w:t>
      </w:r>
    </w:p>
    <w:p>
      <w:r>
        <w:t>domesticate</w:t>
      </w:r>
    </w:p>
    <w:p>
      <w:r>
        <w:t>domicile</w:t>
      </w:r>
    </w:p>
    <w:p>
      <w:r>
        <w:t>dominant</w:t>
      </w:r>
    </w:p>
    <w:p>
      <w:r>
        <w:t>dominate</w:t>
      </w:r>
    </w:p>
    <w:p>
      <w:r>
        <w:t>domineer</w:t>
      </w:r>
    </w:p>
    <w:p>
      <w:r>
        <w:t>domineering</w:t>
      </w:r>
    </w:p>
    <w:p>
      <w:r>
        <w:t>dominion</w:t>
      </w:r>
    </w:p>
    <w:p>
      <w:r>
        <w:t>dominoes</w:t>
      </w:r>
    </w:p>
    <w:p>
      <w:r>
        <w:t>Don’t!</w:t>
      </w:r>
    </w:p>
    <w:p>
      <w:r>
        <w:t>donate</w:t>
      </w:r>
    </w:p>
    <w:p>
      <w:r>
        <w:rPr>
          <w:u w:val="single"/>
        </w:rPr>
        <w:t>donate</w:t>
      </w:r>
    </w:p>
    <w:p>
      <w:r>
        <w:t>donation</w:t>
      </w:r>
    </w:p>
    <w:p>
      <w:r>
        <w:rPr>
          <w:u w:val="single"/>
        </w:rPr>
        <w:t>donation</w:t>
      </w:r>
    </w:p>
    <w:p>
      <w:r>
        <w:rPr>
          <w:u w:val="single"/>
        </w:rPr>
        <w:t>donation</w:t>
      </w:r>
    </w:p>
    <w:p>
      <w:r>
        <w:t>done</w:t>
      </w:r>
    </w:p>
    <w:p>
      <w:r>
        <w:rPr>
          <w:u w:val="single"/>
        </w:rPr>
        <w:t>done</w:t>
      </w:r>
    </w:p>
    <w:p>
      <w:r>
        <w:t>done superficially</w:t>
      </w:r>
    </w:p>
    <w:p>
      <w:r>
        <w:t>donkey</w:t>
      </w:r>
    </w:p>
    <w:p>
      <w:r>
        <w:t>donor</w:t>
      </w:r>
    </w:p>
    <w:p>
      <w:r>
        <w:rPr>
          <w:u w:val="single"/>
        </w:rPr>
        <w:t>donor</w:t>
      </w:r>
    </w:p>
    <w:p>
      <w:r>
        <w:t>donut</w:t>
      </w:r>
    </w:p>
    <w:p>
      <w:r>
        <w:rPr>
          <w:u w:val="single"/>
        </w:rPr>
        <w:t>donut</w:t>
      </w:r>
    </w:p>
    <w:p>
      <w:r>
        <w:t>doodle</w:t>
      </w:r>
    </w:p>
    <w:p>
      <w:r>
        <w:t>doom</w:t>
      </w:r>
    </w:p>
    <w:p>
      <w:r>
        <w:t>doomsday</w:t>
      </w:r>
    </w:p>
    <w:p>
      <w:r>
        <w:t>door</w:t>
      </w:r>
    </w:p>
    <w:p>
      <w:r>
        <w:rPr>
          <w:u w:val="single"/>
        </w:rPr>
        <w:t>door</w:t>
      </w:r>
    </w:p>
    <w:p>
      <w:r>
        <w:t>door bar</w:t>
      </w:r>
    </w:p>
    <w:p>
      <w:r>
        <w:rPr>
          <w:u w:val="single"/>
        </w:rPr>
        <w:t>door bar</w:t>
      </w:r>
    </w:p>
    <w:p>
      <w:r>
        <w:t>door frame</w:t>
      </w:r>
    </w:p>
    <w:p>
      <w:r>
        <w:t>door knob</w:t>
      </w:r>
    </w:p>
    <w:p>
      <w:r>
        <w:t>door lock</w:t>
      </w:r>
    </w:p>
    <w:p>
      <w:r>
        <w:t>door metal lock</w:t>
      </w:r>
    </w:p>
    <w:p>
      <w:r>
        <w:t>doorkeeper</w:t>
      </w:r>
    </w:p>
    <w:p>
      <w:r>
        <w:rPr>
          <w:u w:val="single"/>
        </w:rPr>
        <w:t>doorkeeper</w:t>
      </w:r>
    </w:p>
    <w:p>
      <w:r>
        <w:t>doorman</w:t>
      </w:r>
    </w:p>
    <w:p>
      <w:r>
        <w:t>doorman work</w:t>
      </w:r>
    </w:p>
    <w:p>
      <w:r>
        <w:t>doors</w:t>
      </w:r>
    </w:p>
    <w:p>
      <w:r>
        <w:t>doorsill</w:t>
      </w:r>
    </w:p>
    <w:p>
      <w:r>
        <w:rPr>
          <w:u w:val="single"/>
        </w:rPr>
        <w:t>doorsill</w:t>
      </w:r>
    </w:p>
    <w:p>
      <w:r>
        <w:t>doorway</w:t>
      </w:r>
    </w:p>
    <w:p>
      <w:r>
        <w:t>dorm</w:t>
      </w:r>
    </w:p>
    <w:p>
      <w:r>
        <w:t>dormant</w:t>
      </w:r>
    </w:p>
    <w:p>
      <w:r>
        <w:t>dormitory</w:t>
      </w:r>
    </w:p>
    <w:p>
      <w:r>
        <w:t>dormitory town</w:t>
      </w:r>
    </w:p>
    <w:p>
      <w:r>
        <w:t>dose</w:t>
      </w:r>
    </w:p>
    <w:p>
      <w:r>
        <w:t>dossier</w:t>
      </w:r>
    </w:p>
    <w:p>
      <w:r>
        <w:rPr>
          <w:u w:val="single"/>
        </w:rPr>
        <w:t>dossier</w:t>
      </w:r>
    </w:p>
    <w:p>
      <w:r>
        <w:t>dot</w:t>
      </w:r>
    </w:p>
    <w:p>
      <w:r>
        <w:rPr>
          <w:u w:val="single"/>
        </w:rPr>
        <w:t>dot</w:t>
      </w:r>
    </w:p>
    <w:p>
      <w:r>
        <w:t>dotard</w:t>
      </w:r>
    </w:p>
    <w:p>
      <w:r>
        <w:t>double</w:t>
      </w:r>
    </w:p>
    <w:p>
      <w:r>
        <w:rPr>
          <w:u w:val="single"/>
        </w:rPr>
        <w:t>double</w:t>
      </w:r>
    </w:p>
    <w:p>
      <w:r>
        <w:rPr>
          <w:u w:val="single"/>
        </w:rPr>
        <w:t>double</w:t>
      </w:r>
    </w:p>
    <w:p>
      <w:r>
        <w:rPr>
          <w:u w:val="single"/>
        </w:rPr>
        <w:t>double</w:t>
      </w:r>
    </w:p>
    <w:p>
      <w:r>
        <w:rPr>
          <w:u w:val="single"/>
        </w:rPr>
        <w:t>double</w:t>
      </w:r>
    </w:p>
    <w:p>
      <w:r>
        <w:t>double bow</w:t>
      </w:r>
    </w:p>
    <w:p>
      <w:r>
        <w:t>double jointed curve</w:t>
      </w:r>
    </w:p>
    <w:p>
      <w:r>
        <w:t>double-cross</w:t>
      </w:r>
    </w:p>
    <w:p>
      <w:r>
        <w:t>double-dealer</w:t>
      </w:r>
    </w:p>
    <w:p>
      <w:r>
        <w:t>double-dealing</w:t>
      </w:r>
    </w:p>
    <w:p>
      <w:r>
        <w:t>double-decker</w:t>
      </w:r>
    </w:p>
    <w:p>
      <w:r>
        <w:t>double-edged</w:t>
      </w:r>
    </w:p>
    <w:p>
      <w:r>
        <w:rPr>
          <w:u w:val="single"/>
        </w:rPr>
        <w:t>double-edged</w:t>
      </w:r>
    </w:p>
    <w:p>
      <w:r>
        <w:t>double-ended sail boat</w:t>
      </w:r>
    </w:p>
    <w:p>
      <w:r>
        <w:t>double-faced</w:t>
      </w:r>
    </w:p>
    <w:p>
      <w:r>
        <w:t>doubly</w:t>
      </w:r>
    </w:p>
    <w:p>
      <w:r>
        <w:t>doubt</w:t>
      </w:r>
    </w:p>
    <w:p>
      <w:r>
        <w:rPr>
          <w:u w:val="single"/>
        </w:rPr>
        <w:t>doubt</w:t>
      </w:r>
    </w:p>
    <w:p>
      <w:r>
        <w:rPr>
          <w:u w:val="single"/>
        </w:rPr>
        <w:t>doubt</w:t>
      </w:r>
    </w:p>
    <w:p>
      <w:r>
        <w:t>doubtful</w:t>
      </w:r>
    </w:p>
    <w:p>
      <w:r>
        <w:rPr>
          <w:u w:val="single"/>
        </w:rPr>
        <w:t>doubtful</w:t>
      </w:r>
    </w:p>
    <w:p>
      <w:r>
        <w:t>doubts</w:t>
      </w:r>
    </w:p>
    <w:p>
      <w:r>
        <w:rPr>
          <w:u w:val="single"/>
        </w:rPr>
        <w:t>doubts</w:t>
      </w:r>
    </w:p>
    <w:p>
      <w:r>
        <w:t>dough</w:t>
      </w:r>
    </w:p>
    <w:p>
      <w:r>
        <w:t>doughnut</w:t>
      </w:r>
    </w:p>
    <w:p>
      <w:r>
        <w:t>dour</w:t>
      </w:r>
    </w:p>
    <w:p>
      <w:r>
        <w:t>douse</w:t>
      </w:r>
    </w:p>
    <w:p>
      <w:r>
        <w:rPr>
          <w:u w:val="single"/>
        </w:rPr>
        <w:t>douse</w:t>
      </w:r>
    </w:p>
    <w:p>
      <w:r>
        <w:t>dove</w:t>
      </w:r>
    </w:p>
    <w:p>
      <w:r>
        <w:t>dowel</w:t>
      </w:r>
    </w:p>
    <w:p>
      <w:r>
        <w:t>down</w:t>
      </w:r>
    </w:p>
    <w:p>
      <w:r>
        <w:rPr>
          <w:u w:val="single"/>
        </w:rPr>
        <w:t>down</w:t>
      </w:r>
    </w:p>
    <w:p>
      <w:r>
        <w:rPr>
          <w:u w:val="single"/>
        </w:rPr>
        <w:t>down</w:t>
      </w:r>
    </w:p>
    <w:p>
      <w:r>
        <w:rPr>
          <w:u w:val="single"/>
        </w:rPr>
        <w:t>down</w:t>
      </w:r>
    </w:p>
    <w:p>
      <w:r>
        <w:rPr>
          <w:u w:val="single"/>
        </w:rPr>
        <w:t>down</w:t>
      </w:r>
    </w:p>
    <w:p>
      <w:r>
        <w:rPr>
          <w:u w:val="single"/>
        </w:rPr>
        <w:t>down</w:t>
      </w:r>
    </w:p>
    <w:p>
      <w:r>
        <w:rPr>
          <w:u w:val="single"/>
        </w:rPr>
        <w:t>down</w:t>
      </w:r>
    </w:p>
    <w:p>
      <w:r>
        <w:t>downcast</w:t>
      </w:r>
    </w:p>
    <w:p>
      <w:r>
        <w:t>downfall</w:t>
      </w:r>
    </w:p>
    <w:p>
      <w:r>
        <w:rPr>
          <w:u w:val="single"/>
        </w:rPr>
        <w:t>downfall</w:t>
      </w:r>
    </w:p>
    <w:p>
      <w:r>
        <w:t>downgrade</w:t>
      </w:r>
    </w:p>
    <w:p>
      <w:r>
        <w:rPr>
          <w:u w:val="single"/>
        </w:rPr>
        <w:t>downgrade</w:t>
      </w:r>
    </w:p>
    <w:p>
      <w:r>
        <w:t>downhearted</w:t>
      </w:r>
    </w:p>
    <w:p>
      <w:r>
        <w:t>downhill</w:t>
      </w:r>
    </w:p>
    <w:p>
      <w:r>
        <w:t>download</w:t>
      </w:r>
    </w:p>
    <w:p>
      <w:r>
        <w:t>downpour</w:t>
      </w:r>
    </w:p>
    <w:p>
      <w:r>
        <w:t>downright</w:t>
      </w:r>
    </w:p>
    <w:p>
      <w:r>
        <w:t>downside</w:t>
      </w:r>
    </w:p>
    <w:p>
      <w:r>
        <w:t>downsize armies</w:t>
      </w:r>
    </w:p>
    <w:p>
      <w:r>
        <w:t>downstairs</w:t>
      </w:r>
    </w:p>
    <w:p>
      <w:r>
        <w:t>downstream</w:t>
      </w:r>
    </w:p>
    <w:p>
      <w:r>
        <w:t>downtown</w:t>
      </w:r>
    </w:p>
    <w:p>
      <w:r>
        <w:t>downtrodden</w:t>
      </w:r>
    </w:p>
    <w:p>
      <w:r>
        <w:t>downward</w:t>
      </w:r>
    </w:p>
    <w:p>
      <w:r>
        <w:t>downwards</w:t>
      </w:r>
    </w:p>
    <w:p>
      <w:r>
        <w:rPr>
          <w:u w:val="single"/>
        </w:rPr>
        <w:t>downwards</w:t>
      </w:r>
    </w:p>
    <w:p>
      <w:r>
        <w:t>dowry</w:t>
      </w:r>
    </w:p>
    <w:p>
      <w:r>
        <w:rPr>
          <w:u w:val="single"/>
        </w:rPr>
        <w:t>dowry</w:t>
      </w:r>
    </w:p>
    <w:p>
      <w:r>
        <w:rPr>
          <w:u w:val="single"/>
        </w:rPr>
        <w:t>dowry</w:t>
      </w:r>
    </w:p>
    <w:p>
      <w:r>
        <w:t>doze off</w:t>
      </w:r>
    </w:p>
    <w:p>
      <w:r>
        <w:t>dozen</w:t>
      </w:r>
    </w:p>
    <w:p>
      <w:r>
        <w:t>doziness</w:t>
      </w:r>
    </w:p>
    <w:p>
      <w:r>
        <w:t>Dr</w:t>
      </w:r>
    </w:p>
    <w:p>
      <w:r>
        <w:t>draconian</w:t>
      </w:r>
    </w:p>
    <w:p>
      <w:r>
        <w:t>draft</w:t>
      </w:r>
    </w:p>
    <w:p>
      <w:r>
        <w:rPr>
          <w:u w:val="single"/>
        </w:rPr>
        <w:t>draft</w:t>
      </w:r>
    </w:p>
    <w:p>
      <w:r>
        <w:rPr>
          <w:u w:val="single"/>
        </w:rPr>
        <w:t>draft</w:t>
      </w:r>
    </w:p>
    <w:p>
      <w:r>
        <w:rPr>
          <w:u w:val="single"/>
        </w:rPr>
        <w:t>draft</w:t>
      </w:r>
    </w:p>
    <w:p>
      <w:r>
        <w:rPr>
          <w:u w:val="single"/>
        </w:rPr>
        <w:t>draft</w:t>
      </w:r>
    </w:p>
    <w:p>
      <w:r>
        <w:rPr>
          <w:u w:val="single"/>
        </w:rPr>
        <w:t>draft</w:t>
      </w:r>
    </w:p>
    <w:p>
      <w:r>
        <w:rPr>
          <w:u w:val="single"/>
        </w:rPr>
        <w:t>draft</w:t>
      </w:r>
    </w:p>
    <w:p>
      <w:r>
        <w:t>drafts</w:t>
      </w:r>
    </w:p>
    <w:p>
      <w:r>
        <w:t>draftsman</w:t>
      </w:r>
    </w:p>
    <w:p>
      <w:r>
        <w:rPr>
          <w:u w:val="single"/>
        </w:rPr>
        <w:t>draftsman</w:t>
      </w:r>
    </w:p>
    <w:p>
      <w:r>
        <w:t>drag</w:t>
      </w:r>
    </w:p>
    <w:p>
      <w:r>
        <w:rPr>
          <w:u w:val="single"/>
        </w:rPr>
        <w:t>drag</w:t>
      </w:r>
    </w:p>
    <w:p>
      <w:r>
        <w:rPr>
          <w:u w:val="single"/>
        </w:rPr>
        <w:t>drag</w:t>
      </w:r>
    </w:p>
    <w:p>
      <w:r>
        <w:rPr>
          <w:u w:val="single"/>
        </w:rPr>
        <w:t>drag</w:t>
      </w:r>
    </w:p>
    <w:p>
      <w:r>
        <w:rPr>
          <w:u w:val="single"/>
        </w:rPr>
        <w:t>drag</w:t>
      </w:r>
    </w:p>
    <w:p>
      <w:r>
        <w:t>dragging</w:t>
      </w:r>
    </w:p>
    <w:p>
      <w:r>
        <w:t>dragging mark</w:t>
      </w:r>
    </w:p>
    <w:p>
      <w:r>
        <w:t>dragnet</w:t>
      </w:r>
    </w:p>
    <w:p>
      <w:r>
        <w:rPr>
          <w:u w:val="single"/>
        </w:rPr>
        <w:t>dragnet</w:t>
      </w:r>
    </w:p>
    <w:p>
      <w:r>
        <w:t>dragon</w:t>
      </w:r>
    </w:p>
    <w:p>
      <w:r>
        <w:t>dragonfly</w:t>
      </w:r>
    </w:p>
    <w:p>
      <w:r>
        <w:t>drain</w:t>
      </w:r>
    </w:p>
    <w:p>
      <w:r>
        <w:rPr>
          <w:u w:val="single"/>
        </w:rPr>
        <w:t>drain</w:t>
      </w:r>
    </w:p>
    <w:p>
      <w:r>
        <w:t>drain away</w:t>
      </w:r>
    </w:p>
    <w:p>
      <w:r>
        <w:t>drainage trench</w:t>
      </w:r>
    </w:p>
    <w:p>
      <w:r>
        <w:t>draining channel</w:t>
      </w:r>
    </w:p>
    <w:p>
      <w:r>
        <w:t>drake</w:t>
      </w:r>
    </w:p>
    <w:p>
      <w:r>
        <w:t>drama</w:t>
      </w:r>
    </w:p>
    <w:p>
      <w:r>
        <w:rPr>
          <w:u w:val="single"/>
        </w:rPr>
        <w:t>drama</w:t>
      </w:r>
    </w:p>
    <w:p>
      <w:r>
        <w:rPr>
          <w:u w:val="single"/>
        </w:rPr>
        <w:t>drama</w:t>
      </w:r>
    </w:p>
    <w:p>
      <w:r>
        <w:rPr>
          <w:u w:val="single"/>
        </w:rPr>
        <w:t>drama</w:t>
      </w:r>
    </w:p>
    <w:p>
      <w:r>
        <w:t>dramatic</w:t>
      </w:r>
    </w:p>
    <w:p>
      <w:r>
        <w:t>dramatic narrator</w:t>
      </w:r>
    </w:p>
    <w:p>
      <w:r>
        <w:t>dramatization</w:t>
      </w:r>
    </w:p>
    <w:p>
      <w:r>
        <w:t>dramatize</w:t>
      </w:r>
    </w:p>
    <w:p>
      <w:r>
        <w:t>drape with</w:t>
      </w:r>
    </w:p>
    <w:p>
      <w:r>
        <w:t>drastic</w:t>
      </w:r>
    </w:p>
    <w:p>
      <w:r>
        <w:t>draught beer</w:t>
      </w:r>
    </w:p>
    <w:p>
      <w:r>
        <w:t>draughts</w:t>
      </w:r>
    </w:p>
    <w:p>
      <w:r>
        <w:t>draughtsman</w:t>
      </w:r>
    </w:p>
    <w:p>
      <w:r>
        <w:rPr>
          <w:u w:val="single"/>
        </w:rPr>
        <w:t>draughtsman</w:t>
      </w:r>
    </w:p>
    <w:p>
      <w:r>
        <w:t>draw</w:t>
      </w:r>
    </w:p>
    <w:p>
      <w:r>
        <w:rPr>
          <w:u w:val="single"/>
        </w:rPr>
        <w:t>draw</w:t>
      </w:r>
    </w:p>
    <w:p>
      <w:r>
        <w:rPr>
          <w:u w:val="single"/>
        </w:rPr>
        <w:t>draw</w:t>
      </w:r>
    </w:p>
    <w:p>
      <w:r>
        <w:rPr>
          <w:u w:val="single"/>
        </w:rPr>
        <w:t>draw</w:t>
      </w:r>
    </w:p>
    <w:p>
      <w:r>
        <w:rPr>
          <w:u w:val="single"/>
        </w:rPr>
        <w:t>draw</w:t>
      </w:r>
    </w:p>
    <w:p>
      <w:r>
        <w:rPr>
          <w:u w:val="single"/>
        </w:rPr>
        <w:t>draw</w:t>
      </w:r>
    </w:p>
    <w:p>
      <w:r>
        <w:rPr>
          <w:u w:val="single"/>
        </w:rPr>
        <w:t>draw</w:t>
      </w:r>
    </w:p>
    <w:p>
      <w:r>
        <w:rPr>
          <w:u w:val="single"/>
        </w:rPr>
        <w:t>draw</w:t>
      </w:r>
    </w:p>
    <w:p>
      <w:r>
        <w:rPr>
          <w:u w:val="single"/>
        </w:rPr>
        <w:t>draw</w:t>
      </w:r>
    </w:p>
    <w:p>
      <w:r>
        <w:rPr>
          <w:u w:val="single"/>
        </w:rPr>
        <w:t>draw</w:t>
      </w:r>
    </w:p>
    <w:p>
      <w:r>
        <w:t>draw a picture</w:t>
      </w:r>
    </w:p>
    <w:p>
      <w:r>
        <w:t>draw attention</w:t>
      </w:r>
    </w:p>
    <w:p>
      <w:r>
        <w:t>draw back</w:t>
      </w:r>
    </w:p>
    <w:p>
      <w:r>
        <w:t>draw blood</w:t>
      </w:r>
    </w:p>
    <w:p>
      <w:r>
        <w:t>draw out</w:t>
      </w:r>
    </w:p>
    <w:p>
      <w:r>
        <w:t>drawback</w:t>
      </w:r>
    </w:p>
    <w:p>
      <w:r>
        <w:rPr>
          <w:u w:val="single"/>
        </w:rPr>
        <w:t>drawback</w:t>
      </w:r>
    </w:p>
    <w:p>
      <w:r>
        <w:t>drawer</w:t>
      </w:r>
    </w:p>
    <w:p>
      <w:r>
        <w:rPr>
          <w:u w:val="single"/>
        </w:rPr>
        <w:t>drawer</w:t>
      </w:r>
    </w:p>
    <w:p>
      <w:r>
        <w:rPr>
          <w:u w:val="single"/>
        </w:rPr>
        <w:t>drawer</w:t>
      </w:r>
    </w:p>
    <w:p>
      <w:r>
        <w:t>drawing</w:t>
      </w:r>
    </w:p>
    <w:p>
      <w:r>
        <w:rPr>
          <w:u w:val="single"/>
        </w:rPr>
        <w:t>drawing</w:t>
      </w:r>
    </w:p>
    <w:p>
      <w:r>
        <w:rPr>
          <w:u w:val="single"/>
        </w:rPr>
        <w:t>drawing</w:t>
      </w:r>
    </w:p>
    <w:p>
      <w:r>
        <w:t>drawing compass</w:t>
      </w:r>
    </w:p>
    <w:p>
      <w:r>
        <w:t>drawl</w:t>
      </w:r>
    </w:p>
    <w:p>
      <w:r>
        <w:rPr>
          <w:u w:val="single"/>
        </w:rPr>
        <w:t>drawl</w:t>
      </w:r>
    </w:p>
    <w:p>
      <w:r>
        <w:t>drawl words</w:t>
      </w:r>
    </w:p>
    <w:p>
      <w:r>
        <w:t>dray</w:t>
      </w:r>
    </w:p>
    <w:p>
      <w:r>
        <w:t>DRC</w:t>
      </w:r>
    </w:p>
    <w:p>
      <w:r>
        <w:t>dread</w:t>
      </w:r>
    </w:p>
    <w:p>
      <w:r>
        <w:t>dreadful</w:t>
      </w:r>
    </w:p>
    <w:p>
      <w:r>
        <w:t>dream</w:t>
      </w:r>
    </w:p>
    <w:p>
      <w:r>
        <w:rPr>
          <w:u w:val="single"/>
        </w:rPr>
        <w:t>dream</w:t>
      </w:r>
    </w:p>
    <w:p>
      <w:r>
        <w:rPr>
          <w:u w:val="single"/>
        </w:rPr>
        <w:t>dream</w:t>
      </w:r>
    </w:p>
    <w:p>
      <w:r>
        <w:rPr>
          <w:u w:val="single"/>
        </w:rPr>
        <w:t>dream</w:t>
      </w:r>
    </w:p>
    <w:p>
      <w:r>
        <w:t>dreamed future</w:t>
      </w:r>
    </w:p>
    <w:p>
      <w:r>
        <w:t>dregs</w:t>
      </w:r>
    </w:p>
    <w:p>
      <w:r>
        <w:rPr>
          <w:u w:val="single"/>
        </w:rPr>
        <w:t>dregs</w:t>
      </w:r>
    </w:p>
    <w:p>
      <w:r>
        <w:rPr>
          <w:u w:val="single"/>
        </w:rPr>
        <w:t>dregs</w:t>
      </w:r>
    </w:p>
    <w:p>
      <w:r>
        <w:rPr>
          <w:u w:val="single"/>
        </w:rPr>
        <w:t>dregs</w:t>
      </w:r>
    </w:p>
    <w:p>
      <w:r>
        <w:t>drench</w:t>
      </w:r>
    </w:p>
    <w:p>
      <w:r>
        <w:rPr>
          <w:u w:val="single"/>
        </w:rPr>
        <w:t>drench</w:t>
      </w:r>
    </w:p>
    <w:p>
      <w:r>
        <w:t>drenched</w:t>
      </w:r>
    </w:p>
    <w:p>
      <w:r>
        <w:rPr>
          <w:u w:val="single"/>
        </w:rPr>
        <w:t>drenched</w:t>
      </w:r>
    </w:p>
    <w:p>
      <w:r>
        <w:t>dress</w:t>
      </w:r>
    </w:p>
    <w:p>
      <w:r>
        <w:rPr>
          <w:u w:val="single"/>
        </w:rPr>
        <w:t>dress</w:t>
      </w:r>
    </w:p>
    <w:p>
      <w:r>
        <w:rPr>
          <w:u w:val="single"/>
        </w:rPr>
        <w:t>dress</w:t>
      </w:r>
    </w:p>
    <w:p>
      <w:r>
        <w:t>dress sb up</w:t>
      </w:r>
    </w:p>
    <w:p>
      <w:r>
        <w:t>dress smart</w:t>
      </w:r>
    </w:p>
    <w:p>
      <w:r>
        <w:t>dress up</w:t>
      </w:r>
    </w:p>
    <w:p>
      <w:r>
        <w:t>dressing</w:t>
      </w:r>
    </w:p>
    <w:p>
      <w:r>
        <w:rPr>
          <w:u w:val="single"/>
        </w:rPr>
        <w:t>dressing</w:t>
      </w:r>
    </w:p>
    <w:p>
      <w:r>
        <w:rPr>
          <w:u w:val="single"/>
        </w:rPr>
        <w:t>dressing</w:t>
      </w:r>
    </w:p>
    <w:p>
      <w:r>
        <w:rPr>
          <w:u w:val="single"/>
        </w:rPr>
        <w:t>dressing</w:t>
      </w:r>
    </w:p>
    <w:p>
      <w:r>
        <w:rPr>
          <w:u w:val="single"/>
        </w:rPr>
        <w:t>dressing</w:t>
      </w:r>
    </w:p>
    <w:p>
      <w:r>
        <w:t>dressmaker</w:t>
      </w:r>
    </w:p>
    <w:p>
      <w:r>
        <w:t>dribble</w:t>
      </w:r>
    </w:p>
    <w:p>
      <w:r>
        <w:rPr>
          <w:u w:val="single"/>
        </w:rPr>
        <w:t>dribble</w:t>
      </w:r>
    </w:p>
    <w:p>
      <w:r>
        <w:rPr>
          <w:u w:val="single"/>
        </w:rPr>
        <w:t>dribble</w:t>
      </w:r>
    </w:p>
    <w:p>
      <w:r>
        <w:rPr>
          <w:u w:val="single"/>
        </w:rPr>
        <w:t>dribble</w:t>
      </w:r>
    </w:p>
    <w:p>
      <w:r>
        <w:rPr>
          <w:u w:val="single"/>
        </w:rPr>
        <w:t>dribble</w:t>
      </w:r>
    </w:p>
    <w:p>
      <w:r>
        <w:rPr>
          <w:u w:val="single"/>
        </w:rPr>
        <w:t>dribble</w:t>
      </w:r>
    </w:p>
    <w:p>
      <w:r>
        <w:t>dribble around</w:t>
      </w:r>
    </w:p>
    <w:p>
      <w:r>
        <w:t>dribbling</w:t>
      </w:r>
    </w:p>
    <w:p>
      <w:r>
        <w:rPr>
          <w:u w:val="single"/>
        </w:rPr>
        <w:t>dribbling</w:t>
      </w:r>
    </w:p>
    <w:p>
      <w:r>
        <w:t>dried coconut</w:t>
      </w:r>
    </w:p>
    <w:p>
      <w:r>
        <w:t>dried fritter</w:t>
      </w:r>
    </w:p>
    <w:p>
      <w:r>
        <w:t>dried meat</w:t>
      </w:r>
    </w:p>
    <w:p>
      <w:r>
        <w:t>dried sardine</w:t>
      </w:r>
    </w:p>
    <w:p>
      <w:r>
        <w:t>dried shark</w:t>
      </w:r>
    </w:p>
    <w:p>
      <w:r>
        <w:t>dried slice of banana</w:t>
      </w:r>
    </w:p>
    <w:p>
      <w:r>
        <w:t>dried slices of sweet potatoes</w:t>
      </w:r>
    </w:p>
    <w:p>
      <w:r>
        <w:t>dried sugarcane reeds</w:t>
      </w:r>
    </w:p>
    <w:p>
      <w:r>
        <w:t>dried tobacco leaf</w:t>
      </w:r>
    </w:p>
    <w:p>
      <w:r>
        <w:rPr>
          <w:u w:val="single"/>
        </w:rPr>
        <w:t>dried tobacco leaf</w:t>
      </w:r>
    </w:p>
    <w:p>
      <w:r>
        <w:t>dried up</w:t>
      </w:r>
    </w:p>
    <w:p>
      <w:r>
        <w:rPr>
          <w:u w:val="single"/>
        </w:rPr>
        <w:t>dried up</w:t>
      </w:r>
    </w:p>
    <w:p>
      <w:r>
        <w:rPr>
          <w:u w:val="single"/>
        </w:rPr>
        <w:t>dried up</w:t>
      </w:r>
    </w:p>
    <w:p>
      <w:r>
        <w:t>drier</w:t>
      </w:r>
    </w:p>
    <w:p>
      <w:r>
        <w:t>drift</w:t>
      </w:r>
    </w:p>
    <w:p>
      <w:r>
        <w:rPr>
          <w:u w:val="single"/>
        </w:rPr>
        <w:t>drift</w:t>
      </w:r>
    </w:p>
    <w:p>
      <w:r>
        <w:t>drift net</w:t>
      </w:r>
    </w:p>
    <w:p>
      <w:r>
        <w:t>drifter</w:t>
      </w:r>
    </w:p>
    <w:p>
      <w:r>
        <w:rPr>
          <w:u w:val="single"/>
        </w:rPr>
        <w:t>drifter</w:t>
      </w:r>
    </w:p>
    <w:p>
      <w:r>
        <w:t>drill</w:t>
      </w:r>
    </w:p>
    <w:p>
      <w:r>
        <w:rPr>
          <w:u w:val="single"/>
        </w:rPr>
        <w:t>drill</w:t>
      </w:r>
    </w:p>
    <w:p>
      <w:r>
        <w:rPr>
          <w:u w:val="single"/>
        </w:rPr>
        <w:t>drill</w:t>
      </w:r>
    </w:p>
    <w:p>
      <w:r>
        <w:rPr>
          <w:u w:val="single"/>
        </w:rPr>
        <w:t>drill</w:t>
      </w:r>
    </w:p>
    <w:p>
      <w:r>
        <w:rPr>
          <w:u w:val="single"/>
        </w:rPr>
        <w:t>drill</w:t>
      </w:r>
    </w:p>
    <w:p>
      <w:r>
        <w:rPr>
          <w:u w:val="single"/>
        </w:rPr>
        <w:t>drill</w:t>
      </w:r>
    </w:p>
    <w:p>
      <w:r>
        <w:t>drilling</w:t>
      </w:r>
    </w:p>
    <w:p>
      <w:r>
        <w:t>drink</w:t>
      </w:r>
    </w:p>
    <w:p>
      <w:r>
        <w:rPr>
          <w:u w:val="single"/>
        </w:rPr>
        <w:t>drink</w:t>
      </w:r>
    </w:p>
    <w:p>
      <w:r>
        <w:rPr>
          <w:u w:val="single"/>
        </w:rPr>
        <w:t>drink</w:t>
      </w:r>
    </w:p>
    <w:p>
      <w:r>
        <w:t>drink a lot of alcohol</w:t>
      </w:r>
    </w:p>
    <w:p>
      <w:r>
        <w:t>drinkable</w:t>
      </w:r>
    </w:p>
    <w:p>
      <w:r>
        <w:t>drinker</w:t>
      </w:r>
    </w:p>
    <w:p>
      <w:r>
        <w:t>drinking</w:t>
      </w:r>
    </w:p>
    <w:p>
      <w:r>
        <w:t>drinking glass</w:t>
      </w:r>
    </w:p>
    <w:p>
      <w:r>
        <w:t>drip</w:t>
      </w:r>
    </w:p>
    <w:p>
      <w:r>
        <w:rPr>
          <w:u w:val="single"/>
        </w:rPr>
        <w:t>drip</w:t>
      </w:r>
    </w:p>
    <w:p>
      <w:r>
        <w:rPr>
          <w:u w:val="single"/>
        </w:rPr>
        <w:t>drip</w:t>
      </w:r>
    </w:p>
    <w:p>
      <w:r>
        <w:t>drive</w:t>
      </w:r>
    </w:p>
    <w:p>
      <w:r>
        <w:rPr>
          <w:u w:val="single"/>
        </w:rPr>
        <w:t>drive</w:t>
      </w:r>
    </w:p>
    <w:p>
      <w:r>
        <w:rPr>
          <w:u w:val="single"/>
        </w:rPr>
        <w:t>drive</w:t>
      </w:r>
    </w:p>
    <w:p>
      <w:r>
        <w:rPr>
          <w:u w:val="single"/>
        </w:rPr>
        <w:t>drive</w:t>
      </w:r>
    </w:p>
    <w:p>
      <w:r>
        <w:rPr>
          <w:u w:val="single"/>
        </w:rPr>
        <w:t>drive</w:t>
      </w:r>
    </w:p>
    <w:p>
      <w:r>
        <w:t>drive a bike</w:t>
      </w:r>
    </w:p>
    <w:p>
      <w:r>
        <w:t>drive animals</w:t>
      </w:r>
    </w:p>
    <w:p>
      <w:r>
        <w:t>drive away</w:t>
      </w:r>
    </w:p>
    <w:p>
      <w:r>
        <w:rPr>
          <w:u w:val="single"/>
        </w:rPr>
        <w:t>drive away</w:t>
      </w:r>
    </w:p>
    <w:p>
      <w:r>
        <w:t>drive away ants with fire</w:t>
      </w:r>
    </w:p>
    <w:p>
      <w:r>
        <w:t>drive back</w:t>
      </w:r>
    </w:p>
    <w:p>
      <w:r>
        <w:t>drive cattle</w:t>
      </w:r>
    </w:p>
    <w:p>
      <w:r>
        <w:t>drive in doing</w:t>
      </w:r>
    </w:p>
    <w:p>
      <w:r>
        <w:t>drive off</w:t>
      </w:r>
    </w:p>
    <w:p>
      <w:r>
        <w:rPr>
          <w:u w:val="single"/>
        </w:rPr>
        <w:t>drive off</w:t>
      </w:r>
    </w:p>
    <w:p>
      <w:r>
        <w:t>drive out the evil eye with a charm</w:t>
      </w:r>
    </w:p>
    <w:p>
      <w:r>
        <w:t>drive sb mad</w:t>
      </w:r>
    </w:p>
    <w:p>
      <w:r>
        <w:t>drive sb s</w:t>
      </w:r>
    </w:p>
    <w:p>
      <w:r>
        <w:t>driver</w:t>
      </w:r>
    </w:p>
    <w:p>
      <w:r>
        <w:rPr>
          <w:u w:val="single"/>
        </w:rPr>
        <w:t>driver</w:t>
      </w:r>
    </w:p>
    <w:p>
      <w:r>
        <w:t>driving</w:t>
      </w:r>
    </w:p>
    <w:p>
      <w:r>
        <w:rPr>
          <w:u w:val="single"/>
        </w:rPr>
        <w:t>driving</w:t>
      </w:r>
    </w:p>
    <w:p>
      <w:r>
        <w:t>drizzle</w:t>
      </w:r>
    </w:p>
    <w:p>
      <w:r>
        <w:rPr>
          <w:u w:val="single"/>
        </w:rPr>
        <w:t>drizzle</w:t>
      </w:r>
    </w:p>
    <w:p>
      <w:r>
        <w:t>drone</w:t>
      </w:r>
    </w:p>
    <w:p>
      <w:r>
        <w:t>drongo</w:t>
      </w:r>
    </w:p>
    <w:p>
      <w:r>
        <w:t>drool</w:t>
      </w:r>
    </w:p>
    <w:p>
      <w:r>
        <w:rPr>
          <w:u w:val="single"/>
        </w:rPr>
        <w:t>drool</w:t>
      </w:r>
    </w:p>
    <w:p>
      <w:r>
        <w:rPr>
          <w:u w:val="single"/>
        </w:rPr>
        <w:t>drool</w:t>
      </w:r>
    </w:p>
    <w:p>
      <w:r>
        <w:t>droop</w:t>
      </w:r>
    </w:p>
    <w:p>
      <w:r>
        <w:rPr>
          <w:u w:val="single"/>
        </w:rPr>
        <w:t>droop</w:t>
      </w:r>
    </w:p>
    <w:p>
      <w:r>
        <w:t>drop</w:t>
      </w:r>
    </w:p>
    <w:p>
      <w:r>
        <w:rPr>
          <w:u w:val="single"/>
        </w:rPr>
        <w:t>drop</w:t>
      </w:r>
    </w:p>
    <w:p>
      <w:r>
        <w:rPr>
          <w:u w:val="single"/>
        </w:rPr>
        <w:t>drop</w:t>
      </w:r>
    </w:p>
    <w:p>
      <w:r>
        <w:rPr>
          <w:u w:val="single"/>
        </w:rPr>
        <w:t>drop</w:t>
      </w:r>
    </w:p>
    <w:p>
      <w:r>
        <w:rPr>
          <w:u w:val="single"/>
        </w:rPr>
        <w:t>drop</w:t>
      </w:r>
    </w:p>
    <w:p>
      <w:r>
        <w:rPr>
          <w:u w:val="single"/>
        </w:rPr>
        <w:t>drop</w:t>
      </w:r>
    </w:p>
    <w:p>
      <w:r>
        <w:rPr>
          <w:u w:val="single"/>
        </w:rPr>
        <w:t>drop</w:t>
      </w:r>
    </w:p>
    <w:p>
      <w:r>
        <w:rPr>
          <w:u w:val="single"/>
        </w:rPr>
        <w:t>drop</w:t>
      </w:r>
    </w:p>
    <w:p>
      <w:r>
        <w:rPr>
          <w:u w:val="single"/>
        </w:rPr>
        <w:t>drop</w:t>
      </w:r>
    </w:p>
    <w:p>
      <w:r>
        <w:t>drop anchor</w:t>
      </w:r>
    </w:p>
    <w:p>
      <w:r>
        <w:t>drop down</w:t>
      </w:r>
    </w:p>
    <w:p>
      <w:r>
        <w:t>drop from</w:t>
      </w:r>
    </w:p>
    <w:p>
      <w:r>
        <w:t>drop in</w:t>
      </w:r>
    </w:p>
    <w:p>
      <w:r>
        <w:t>drop into</w:t>
      </w:r>
    </w:p>
    <w:p>
      <w:r>
        <w:t>drop sth forcefully</w:t>
      </w:r>
    </w:p>
    <w:p>
      <w:r>
        <w:t>dropout</w:t>
      </w:r>
    </w:p>
    <w:p>
      <w:r>
        <w:t>dross</w:t>
      </w:r>
    </w:p>
    <w:p>
      <w:r>
        <w:t>drought</w:t>
      </w:r>
    </w:p>
    <w:p>
      <w:r>
        <w:t>drown</w:t>
      </w:r>
    </w:p>
    <w:p>
      <w:r>
        <w:rPr>
          <w:u w:val="single"/>
        </w:rPr>
        <w:t>drown</w:t>
      </w:r>
    </w:p>
    <w:p>
      <w:r>
        <w:rPr>
          <w:u w:val="single"/>
        </w:rPr>
        <w:t>drown</w:t>
      </w:r>
    </w:p>
    <w:p>
      <w:r>
        <w:t>drowse</w:t>
      </w:r>
    </w:p>
    <w:p>
      <w:r>
        <w:t>drowsiness</w:t>
      </w:r>
    </w:p>
    <w:p>
      <w:r>
        <w:t>drowsy</w:t>
      </w:r>
    </w:p>
    <w:p>
      <w:r>
        <w:t>drug</w:t>
      </w:r>
    </w:p>
    <w:p>
      <w:r>
        <w:rPr>
          <w:u w:val="single"/>
        </w:rPr>
        <w:t>drug</w:t>
      </w:r>
    </w:p>
    <w:p>
      <w:r>
        <w:rPr>
          <w:u w:val="single"/>
        </w:rPr>
        <w:t>drug</w:t>
      </w:r>
    </w:p>
    <w:p>
      <w:r>
        <w:t>drug addict</w:t>
      </w:r>
    </w:p>
    <w:p>
      <w:r>
        <w:t>drugs</w:t>
      </w:r>
    </w:p>
    <w:p>
      <w:r>
        <w:t>drugstore</w:t>
      </w:r>
    </w:p>
    <w:p>
      <w:r>
        <w:t>drum</w:t>
      </w:r>
    </w:p>
    <w:p>
      <w:r>
        <w:rPr>
          <w:u w:val="single"/>
        </w:rPr>
        <w:t>drum</w:t>
      </w:r>
    </w:p>
    <w:p>
      <w:r>
        <w:t>drum beater</w:t>
      </w:r>
    </w:p>
    <w:p>
      <w:r>
        <w:t>drum dance</w:t>
      </w:r>
    </w:p>
    <w:p>
      <w:r>
        <w:t>drum frame</w:t>
      </w:r>
    </w:p>
    <w:p>
      <w:r>
        <w:t>drum player</w:t>
      </w:r>
    </w:p>
    <w:p>
      <w:r>
        <w:t>drumbeat</w:t>
      </w:r>
    </w:p>
    <w:p>
      <w:r>
        <w:t>drumhead</w:t>
      </w:r>
    </w:p>
    <w:p>
      <w:r>
        <w:t>drummer</w:t>
      </w:r>
    </w:p>
    <w:p>
      <w:r>
        <w:t>drumming</w:t>
      </w:r>
    </w:p>
    <w:p>
      <w:r>
        <w:rPr>
          <w:u w:val="single"/>
        </w:rPr>
        <w:t>drumming</w:t>
      </w:r>
    </w:p>
    <w:p>
      <w:r>
        <w:t>drumstick</w:t>
      </w:r>
    </w:p>
    <w:p>
      <w:r>
        <w:rPr>
          <w:u w:val="single"/>
        </w:rPr>
        <w:t>drumstick</w:t>
      </w:r>
    </w:p>
    <w:p>
      <w:r>
        <w:t>drunk</w:t>
      </w:r>
    </w:p>
    <w:p>
      <w:r>
        <w:rPr>
          <w:u w:val="single"/>
        </w:rPr>
        <w:t>drunk</w:t>
      </w:r>
    </w:p>
    <w:p>
      <w:r>
        <w:t>drunkard</w:t>
      </w:r>
    </w:p>
    <w:p>
      <w:r>
        <w:rPr>
          <w:u w:val="single"/>
        </w:rPr>
        <w:t>drunkard</w:t>
      </w:r>
    </w:p>
    <w:p>
      <w:r>
        <w:t>drunken</w:t>
      </w:r>
    </w:p>
    <w:p>
      <w:r>
        <w:t>drunkenness</w:t>
      </w:r>
    </w:p>
    <w:p>
      <w:r>
        <w:rPr>
          <w:u w:val="single"/>
        </w:rPr>
        <w:t>drunkenness</w:t>
      </w:r>
    </w:p>
    <w:p>
      <w:r>
        <w:t>dry</w:t>
      </w:r>
    </w:p>
    <w:p>
      <w:r>
        <w:rPr>
          <w:u w:val="single"/>
        </w:rPr>
        <w:t>dry</w:t>
      </w:r>
    </w:p>
    <w:p>
      <w:r>
        <w:rPr>
          <w:u w:val="single"/>
        </w:rPr>
        <w:t>dry</w:t>
      </w:r>
    </w:p>
    <w:p>
      <w:r>
        <w:rPr>
          <w:u w:val="single"/>
        </w:rPr>
        <w:t>dry</w:t>
      </w:r>
    </w:p>
    <w:p>
      <w:r>
        <w:rPr>
          <w:u w:val="single"/>
        </w:rPr>
        <w:t>dry</w:t>
      </w:r>
    </w:p>
    <w:p>
      <w:r>
        <w:rPr>
          <w:u w:val="single"/>
        </w:rPr>
        <w:t>dry</w:t>
      </w:r>
    </w:p>
    <w:p>
      <w:r>
        <w:t>dry and hard</w:t>
      </w:r>
    </w:p>
    <w:p>
      <w:r>
        <w:t>dry area left by receding tide</w:t>
      </w:r>
    </w:p>
    <w:p>
      <w:r>
        <w:t>dry banana plant leaf</w:t>
      </w:r>
    </w:p>
    <w:p>
      <w:r>
        <w:t>dry banana stem bark</w:t>
      </w:r>
    </w:p>
    <w:p>
      <w:r>
        <w:t>dry bark of a banana stem</w:t>
      </w:r>
    </w:p>
    <w:p>
      <w:r>
        <w:t>dry betel leaves</w:t>
      </w:r>
    </w:p>
    <w:p>
      <w:r>
        <w:t>dry by using an absorbent material</w:t>
      </w:r>
    </w:p>
    <w:p>
      <w:r>
        <w:t>dry fish</w:t>
      </w:r>
    </w:p>
    <w:p>
      <w:r>
        <w:t>dry fodder</w:t>
      </w:r>
    </w:p>
    <w:p>
      <w:r>
        <w:t>dry land</w:t>
      </w:r>
    </w:p>
    <w:p>
      <w:r>
        <w:t>dry leaves</w:t>
      </w:r>
    </w:p>
    <w:p>
      <w:r>
        <w:t>dry leaves sound</w:t>
      </w:r>
    </w:p>
    <w:p>
      <w:r>
        <w:t>dry out</w:t>
      </w:r>
    </w:p>
    <w:p>
      <w:r>
        <w:t>dry scale from the nose</w:t>
      </w:r>
    </w:p>
    <w:p>
      <w:r>
        <w:t>dry soot</w:t>
      </w:r>
    </w:p>
    <w:p>
      <w:r>
        <w:t>dry up</w:t>
      </w:r>
    </w:p>
    <w:p>
      <w:r>
        <w:rPr>
          <w:u w:val="single"/>
        </w:rPr>
        <w:t>dry up</w:t>
      </w:r>
    </w:p>
    <w:p>
      <w:r>
        <w:rPr>
          <w:u w:val="single"/>
        </w:rPr>
        <w:t>dry up</w:t>
      </w:r>
    </w:p>
    <w:p>
      <w:r>
        <w:t>dry-clean</w:t>
      </w:r>
    </w:p>
    <w:p>
      <w:r>
        <w:t>dry-cleaner</w:t>
      </w:r>
    </w:p>
    <w:p>
      <w:r>
        <w:rPr>
          <w:u w:val="single"/>
        </w:rPr>
        <w:t>dry-cleaner</w:t>
      </w:r>
    </w:p>
    <w:p>
      <w:r>
        <w:t>dry-cooked rice</w:t>
      </w:r>
    </w:p>
    <w:p>
      <w:r>
        <w:t>drydock</w:t>
      </w:r>
    </w:p>
    <w:p>
      <w:r>
        <w:t>dryer</w:t>
      </w:r>
    </w:p>
    <w:p>
      <w:r>
        <w:t>dry-heaves</w:t>
      </w:r>
    </w:p>
    <w:p>
      <w:r>
        <w:t>drying ground</w:t>
      </w:r>
    </w:p>
    <w:p>
      <w:r>
        <w:t>drying rack</w:t>
      </w:r>
    </w:p>
    <w:p>
      <w:r>
        <w:rPr>
          <w:u w:val="single"/>
        </w:rPr>
        <w:t>drying rack</w:t>
      </w:r>
    </w:p>
    <w:p>
      <w:r>
        <w:t>dryness</w:t>
      </w:r>
    </w:p>
    <w:p>
      <w:r>
        <w:t>dual</w:t>
      </w:r>
    </w:p>
    <w:p>
      <w:r>
        <w:t>dubious</w:t>
      </w:r>
    </w:p>
    <w:p>
      <w:r>
        <w:t>duck</w:t>
      </w:r>
    </w:p>
    <w:p>
      <w:r>
        <w:rPr>
          <w:u w:val="single"/>
        </w:rPr>
        <w:t>duck</w:t>
      </w:r>
    </w:p>
    <w:p>
      <w:r>
        <w:t>duck-like walk</w:t>
      </w:r>
    </w:p>
    <w:p>
      <w:r>
        <w:t>duct</w:t>
      </w:r>
    </w:p>
    <w:p>
      <w:r>
        <w:rPr>
          <w:u w:val="single"/>
        </w:rPr>
        <w:t>duct</w:t>
      </w:r>
    </w:p>
    <w:p>
      <w:r>
        <w:t>dud</w:t>
      </w:r>
    </w:p>
    <w:p>
      <w:r>
        <w:t>due</w:t>
      </w:r>
    </w:p>
    <w:p>
      <w:r>
        <w:rPr>
          <w:u w:val="single"/>
        </w:rPr>
        <w:t>due</w:t>
      </w:r>
    </w:p>
    <w:p>
      <w:r>
        <w:t>due to</w:t>
      </w:r>
    </w:p>
    <w:p>
      <w:r>
        <w:rPr>
          <w:u w:val="single"/>
        </w:rPr>
        <w:t>due to</w:t>
      </w:r>
    </w:p>
    <w:p>
      <w:r>
        <w:rPr>
          <w:u w:val="single"/>
        </w:rPr>
        <w:t>due to</w:t>
      </w:r>
    </w:p>
    <w:p>
      <w:r>
        <w:t>dues</w:t>
      </w:r>
    </w:p>
    <w:p>
      <w:r>
        <w:t>dug</w:t>
      </w:r>
    </w:p>
    <w:p>
      <w:r>
        <w:t>dugong</w:t>
      </w:r>
    </w:p>
    <w:p>
      <w:r>
        <w:t>dugout canoe</w:t>
      </w:r>
    </w:p>
    <w:p>
      <w:r>
        <w:t>dugout canoe with sails</w:t>
      </w:r>
    </w:p>
    <w:p>
      <w:r>
        <w:t>duiker</w:t>
      </w:r>
    </w:p>
    <w:p>
      <w:r>
        <w:t>dull</w:t>
      </w:r>
    </w:p>
    <w:p>
      <w:r>
        <w:rPr>
          <w:u w:val="single"/>
        </w:rPr>
        <w:t>dull</w:t>
      </w:r>
    </w:p>
    <w:p>
      <w:r>
        <w:rPr>
          <w:u w:val="single"/>
        </w:rPr>
        <w:t>dull</w:t>
      </w:r>
    </w:p>
    <w:p>
      <w:r>
        <w:rPr>
          <w:u w:val="single"/>
        </w:rPr>
        <w:t>dull</w:t>
      </w:r>
    </w:p>
    <w:p>
      <w:r>
        <w:rPr>
          <w:u w:val="single"/>
        </w:rPr>
        <w:t>dull</w:t>
      </w:r>
    </w:p>
    <w:p>
      <w:r>
        <w:rPr>
          <w:u w:val="single"/>
        </w:rPr>
        <w:t>dull</w:t>
      </w:r>
    </w:p>
    <w:p>
      <w:r>
        <w:rPr>
          <w:u w:val="single"/>
        </w:rPr>
        <w:t>dull</w:t>
      </w:r>
    </w:p>
    <w:p>
      <w:r>
        <w:rPr>
          <w:u w:val="single"/>
        </w:rPr>
        <w:t>dull</w:t>
      </w:r>
    </w:p>
    <w:p>
      <w:r>
        <w:rPr>
          <w:u w:val="single"/>
        </w:rPr>
        <w:t>dull</w:t>
      </w:r>
    </w:p>
    <w:p>
      <w:r>
        <w:t>dull-leaved strychnos</w:t>
      </w:r>
    </w:p>
    <w:p>
      <w:r>
        <w:rPr>
          <w:u w:val="single"/>
        </w:rPr>
        <w:t>dull-leaved strychnos</w:t>
      </w:r>
    </w:p>
    <w:p>
      <w:r>
        <w:t>dullness</w:t>
      </w:r>
    </w:p>
    <w:p>
      <w:r>
        <w:t>dull-witted</w:t>
      </w:r>
    </w:p>
    <w:p>
      <w:r>
        <w:t>dumb</w:t>
      </w:r>
    </w:p>
    <w:p>
      <w:r>
        <w:t>dumbfound</w:t>
      </w:r>
    </w:p>
    <w:p>
      <w:r>
        <w:rPr>
          <w:u w:val="single"/>
        </w:rPr>
        <w:t>dumbfound</w:t>
      </w:r>
    </w:p>
    <w:p>
      <w:r>
        <w:rPr>
          <w:u w:val="single"/>
        </w:rPr>
        <w:t>dumbfound</w:t>
      </w:r>
    </w:p>
    <w:p>
      <w:r>
        <w:t>dumbfounded</w:t>
      </w:r>
    </w:p>
    <w:p>
      <w:r>
        <w:rPr>
          <w:u w:val="single"/>
        </w:rPr>
        <w:t>dumbfounded</w:t>
      </w:r>
    </w:p>
    <w:p>
      <w:r>
        <w:rPr>
          <w:u w:val="single"/>
        </w:rPr>
        <w:t>dumbfounded</w:t>
      </w:r>
    </w:p>
    <w:p>
      <w:r>
        <w:t>dumbness</w:t>
      </w:r>
    </w:p>
    <w:p>
      <w:r>
        <w:t>dummy</w:t>
      </w:r>
    </w:p>
    <w:p>
      <w:r>
        <w:rPr>
          <w:u w:val="single"/>
        </w:rPr>
        <w:t>dummy</w:t>
      </w:r>
    </w:p>
    <w:p>
      <w:r>
        <w:t>dump</w:t>
      </w:r>
    </w:p>
    <w:p>
      <w:r>
        <w:rPr>
          <w:u w:val="single"/>
        </w:rPr>
        <w:t>dump</w:t>
      </w:r>
    </w:p>
    <w:p>
      <w:r>
        <w:rPr>
          <w:u w:val="single"/>
        </w:rPr>
        <w:t>dump</w:t>
      </w:r>
    </w:p>
    <w:p>
      <w:r>
        <w:rPr>
          <w:u w:val="single"/>
        </w:rPr>
        <w:t>dump</w:t>
      </w:r>
    </w:p>
    <w:p>
      <w:r>
        <w:rPr>
          <w:u w:val="single"/>
        </w:rPr>
        <w:t>dump</w:t>
      </w:r>
    </w:p>
    <w:p>
      <w:r>
        <w:t>dump truck</w:t>
      </w:r>
    </w:p>
    <w:p>
      <w:r>
        <w:t>dumping</w:t>
      </w:r>
    </w:p>
    <w:p>
      <w:r>
        <w:t>dumpster</w:t>
      </w:r>
    </w:p>
    <w:p>
      <w:r>
        <w:t>dun</w:t>
      </w:r>
    </w:p>
    <w:p>
      <w:r>
        <w:t>dunce</w:t>
      </w:r>
    </w:p>
    <w:p>
      <w:r>
        <w:t>dune</w:t>
      </w:r>
    </w:p>
    <w:p>
      <w:r>
        <w:t>dung</w:t>
      </w:r>
    </w:p>
    <w:p>
      <w:r>
        <w:t>dungarees</w:t>
      </w:r>
    </w:p>
    <w:p>
      <w:r>
        <w:rPr>
          <w:u w:val="single"/>
        </w:rPr>
        <w:t>dungarees</w:t>
      </w:r>
    </w:p>
    <w:p>
      <w:r>
        <w:t>dunghill</w:t>
      </w:r>
    </w:p>
    <w:p>
      <w:r>
        <w:t>dunk</w:t>
      </w:r>
    </w:p>
    <w:p>
      <w:r>
        <w:rPr>
          <w:u w:val="single"/>
        </w:rPr>
        <w:t>dunk</w:t>
      </w:r>
    </w:p>
    <w:p>
      <w:r>
        <w:t>duo</w:t>
      </w:r>
    </w:p>
    <w:p>
      <w:r>
        <w:rPr>
          <w:u w:val="single"/>
        </w:rPr>
        <w:t>duo</w:t>
      </w:r>
    </w:p>
    <w:p>
      <w:r>
        <w:t>duodenum</w:t>
      </w:r>
    </w:p>
    <w:p>
      <w:r>
        <w:t>dupe</w:t>
      </w:r>
    </w:p>
    <w:p>
      <w:r>
        <w:rPr>
          <w:u w:val="single"/>
        </w:rPr>
        <w:t>dupe</w:t>
      </w:r>
    </w:p>
    <w:p>
      <w:r>
        <w:rPr>
          <w:u w:val="single"/>
        </w:rPr>
        <w:t>dupe</w:t>
      </w:r>
    </w:p>
    <w:p>
      <w:r>
        <w:t>duped</w:t>
      </w:r>
    </w:p>
    <w:p>
      <w:r>
        <w:t>duplex</w:t>
      </w:r>
    </w:p>
    <w:p>
      <w:r>
        <w:rPr>
          <w:u w:val="single"/>
        </w:rPr>
        <w:t>duplex</w:t>
      </w:r>
    </w:p>
    <w:p>
      <w:r>
        <w:t>duplicate</w:t>
      </w:r>
    </w:p>
    <w:p>
      <w:r>
        <w:rPr>
          <w:u w:val="single"/>
        </w:rPr>
        <w:t>duplicate</w:t>
      </w:r>
    </w:p>
    <w:p>
      <w:r>
        <w:rPr>
          <w:u w:val="single"/>
        </w:rPr>
        <w:t>duplicate</w:t>
      </w:r>
    </w:p>
    <w:p>
      <w:r>
        <w:rPr>
          <w:u w:val="single"/>
        </w:rPr>
        <w:t>duplicate</w:t>
      </w:r>
    </w:p>
    <w:p>
      <w:r>
        <w:t>duplicitous</w:t>
      </w:r>
    </w:p>
    <w:p>
      <w:r>
        <w:rPr>
          <w:u w:val="single"/>
        </w:rPr>
        <w:t>duplicitous</w:t>
      </w:r>
    </w:p>
    <w:p>
      <w:r>
        <w:t>duplicitously</w:t>
      </w:r>
    </w:p>
    <w:p>
      <w:r>
        <w:t>duplicity</w:t>
      </w:r>
    </w:p>
    <w:p>
      <w:r>
        <w:t>durable</w:t>
      </w:r>
    </w:p>
    <w:p>
      <w:r>
        <w:t>duration</w:t>
      </w:r>
    </w:p>
    <w:p>
      <w:r>
        <w:t>duress</w:t>
      </w:r>
    </w:p>
    <w:p>
      <w:r>
        <w:t>durian</w:t>
      </w:r>
    </w:p>
    <w:p>
      <w:r>
        <w:rPr>
          <w:u w:val="single"/>
        </w:rPr>
        <w:t>durian</w:t>
      </w:r>
    </w:p>
    <w:p>
      <w:r>
        <w:t>during</w:t>
      </w:r>
    </w:p>
    <w:p>
      <w:r>
        <w:t>dusk</w:t>
      </w:r>
    </w:p>
    <w:p>
      <w:r>
        <w:t>dust</w:t>
      </w:r>
    </w:p>
    <w:p>
      <w:r>
        <w:rPr>
          <w:u w:val="single"/>
        </w:rPr>
        <w:t>dust</w:t>
      </w:r>
    </w:p>
    <w:p>
      <w:r>
        <w:t>dust of war</w:t>
      </w:r>
    </w:p>
    <w:p>
      <w:r>
        <w:t>dust off</w:t>
      </w:r>
    </w:p>
    <w:p>
      <w:r>
        <w:rPr>
          <w:u w:val="single"/>
        </w:rPr>
        <w:t>dust off</w:t>
      </w:r>
    </w:p>
    <w:p>
      <w:r>
        <w:rPr>
          <w:u w:val="single"/>
        </w:rPr>
        <w:t>dust off</w:t>
      </w:r>
    </w:p>
    <w:p>
      <w:r>
        <w:t>dust shovel</w:t>
      </w:r>
    </w:p>
    <w:p>
      <w:r>
        <w:t>dustbin</w:t>
      </w:r>
    </w:p>
    <w:p>
      <w:r>
        <w:t>duster</w:t>
      </w:r>
    </w:p>
    <w:p>
      <w:r>
        <w:t>dusting</w:t>
      </w:r>
    </w:p>
    <w:p>
      <w:r>
        <w:t>dusty</w:t>
      </w:r>
    </w:p>
    <w:p>
      <w:r>
        <w:t>duty</w:t>
      </w:r>
    </w:p>
    <w:p>
      <w:r>
        <w:rPr>
          <w:u w:val="single"/>
        </w:rPr>
        <w:t>duty</w:t>
      </w:r>
    </w:p>
    <w:p>
      <w:r>
        <w:rPr>
          <w:u w:val="single"/>
        </w:rPr>
        <w:t>duty</w:t>
      </w:r>
    </w:p>
    <w:p>
      <w:r>
        <w:rPr>
          <w:u w:val="single"/>
        </w:rPr>
        <w:t>duty</w:t>
      </w:r>
    </w:p>
    <w:p>
      <w:r>
        <w:t>duty-free</w:t>
      </w:r>
    </w:p>
    <w:p>
      <w:r>
        <w:rPr>
          <w:u w:val="single"/>
        </w:rPr>
        <w:t>duty-free</w:t>
      </w:r>
    </w:p>
    <w:p>
      <w:r>
        <w:t>duvet</w:t>
      </w:r>
    </w:p>
    <w:p>
      <w:r>
        <w:t>DVD</w:t>
      </w:r>
    </w:p>
    <w:p>
      <w:r>
        <w:t>dwarf</w:t>
      </w:r>
    </w:p>
    <w:p>
      <w:r>
        <w:rPr>
          <w:u w:val="single"/>
        </w:rPr>
        <w:t>dwarf</w:t>
      </w:r>
    </w:p>
    <w:p>
      <w:r>
        <w:rPr>
          <w:u w:val="single"/>
        </w:rPr>
        <w:t>dwarf</w:t>
      </w:r>
    </w:p>
    <w:p>
      <w:r>
        <w:t>dwarf goose</w:t>
      </w:r>
    </w:p>
    <w:p>
      <w:r>
        <w:t>dwarf palm</w:t>
      </w:r>
    </w:p>
    <w:p>
      <w:r>
        <w:t>dwarf palm fiber</w:t>
      </w:r>
    </w:p>
    <w:p>
      <w:r>
        <w:t>dwarf palm stem</w:t>
      </w:r>
    </w:p>
    <w:p>
      <w:r>
        <w:t>dwell</w:t>
      </w:r>
    </w:p>
    <w:p>
      <w:r>
        <w:t>dwelling place</w:t>
      </w:r>
    </w:p>
    <w:p>
      <w:r>
        <w:rPr>
          <w:u w:val="single"/>
        </w:rPr>
        <w:t>dwelling place</w:t>
      </w:r>
    </w:p>
    <w:p>
      <w:r>
        <w:t>dye</w:t>
      </w:r>
    </w:p>
    <w:p>
      <w:r>
        <w:t>dyed wild date palm leaf</w:t>
      </w:r>
    </w:p>
    <w:p>
      <w:r>
        <w:t>dyke</w:t>
      </w:r>
    </w:p>
    <w:p>
      <w:r>
        <w:t>dynamic</w:t>
      </w:r>
    </w:p>
    <w:p>
      <w:r>
        <w:t>dynamics</w:t>
      </w:r>
    </w:p>
    <w:p>
      <w:r>
        <w:t>dynamism</w:t>
      </w:r>
    </w:p>
    <w:p>
      <w:r>
        <w:t>dynamite</w:t>
      </w:r>
    </w:p>
    <w:p>
      <w:r>
        <w:t>dynamo</w:t>
      </w:r>
    </w:p>
    <w:p>
      <w:r>
        <w:t>dynastic</w:t>
      </w:r>
    </w:p>
    <w:p>
      <w:r>
        <w:t>dynasty</w:t>
      </w:r>
    </w:p>
    <w:p>
      <w:r>
        <w:t>dyne</w:t>
      </w:r>
    </w:p>
    <w:p>
      <w:r>
        <w:t>dysentery</w:t>
      </w:r>
    </w:p>
    <w:p>
      <w:r>
        <w:rPr>
          <w:u w:val="single"/>
        </w:rPr>
        <w:t>dysentery</w:t>
      </w:r>
    </w:p>
    <w:p>
      <w:r>
        <w:t>each</w:t>
      </w:r>
    </w:p>
    <w:p>
      <w:r>
        <w:rPr>
          <w:u w:val="single"/>
        </w:rPr>
        <w:t>each</w:t>
      </w:r>
    </w:p>
    <w:p>
      <w:r>
        <w:rPr>
          <w:u w:val="single"/>
        </w:rPr>
        <w:t>each</w:t>
      </w:r>
    </w:p>
    <w:p>
      <w:r>
        <w:t>each other</w:t>
      </w:r>
    </w:p>
    <w:p>
      <w:r>
        <w:rPr>
          <w:u w:val="single"/>
        </w:rPr>
        <w:t>each other</w:t>
      </w:r>
    </w:p>
    <w:p>
      <w:r>
        <w:rPr>
          <w:u w:val="single"/>
        </w:rPr>
        <w:t>each other</w:t>
      </w:r>
    </w:p>
    <w:p>
      <w:r>
        <w:t>eager</w:t>
      </w:r>
    </w:p>
    <w:p>
      <w:r>
        <w:rPr>
          <w:u w:val="single"/>
        </w:rPr>
        <w:t>eager</w:t>
      </w:r>
    </w:p>
    <w:p>
      <w:r>
        <w:t>eagerness</w:t>
      </w:r>
    </w:p>
    <w:p>
      <w:r>
        <w:rPr>
          <w:u w:val="single"/>
        </w:rPr>
        <w:t>eagerness</w:t>
      </w:r>
    </w:p>
    <w:p>
      <w:r>
        <w:rPr>
          <w:u w:val="single"/>
        </w:rPr>
        <w:t>eagerness</w:t>
      </w:r>
    </w:p>
    <w:p>
      <w:r>
        <w:t>eagle</w:t>
      </w:r>
    </w:p>
    <w:p>
      <w:r>
        <w:t>eagle ray</w:t>
      </w:r>
    </w:p>
    <w:p>
      <w:r>
        <w:t>eaglewood</w:t>
      </w:r>
    </w:p>
    <w:p>
      <w:r>
        <w:t>ear</w:t>
      </w:r>
    </w:p>
    <w:p>
      <w:r>
        <w:t>ear of corn</w:t>
      </w:r>
    </w:p>
    <w:p>
      <w:r>
        <w:t>ear of grains</w:t>
      </w:r>
    </w:p>
    <w:p>
      <w:r>
        <w:t>ear ornament</w:t>
      </w:r>
    </w:p>
    <w:p>
      <w:r>
        <w:t>ear peg</w:t>
      </w:r>
    </w:p>
    <w:p>
      <w:r>
        <w:t>eardrum</w:t>
      </w:r>
    </w:p>
    <w:p>
      <w:r>
        <w:t>earlier</w:t>
      </w:r>
    </w:p>
    <w:p>
      <w:r>
        <w:rPr>
          <w:u w:val="single"/>
        </w:rPr>
        <w:t>earlier</w:t>
      </w:r>
    </w:p>
    <w:p>
      <w:r>
        <w:rPr>
          <w:u w:val="single"/>
        </w:rPr>
        <w:t>earlier</w:t>
      </w:r>
    </w:p>
    <w:p>
      <w:r>
        <w:rPr>
          <w:u w:val="single"/>
        </w:rPr>
        <w:t>earlier</w:t>
      </w:r>
    </w:p>
    <w:p>
      <w:r>
        <w:t>earlobe</w:t>
      </w:r>
    </w:p>
    <w:p>
      <w:r>
        <w:t>early</w:t>
      </w:r>
    </w:p>
    <w:p>
      <w:r>
        <w:rPr>
          <w:u w:val="single"/>
        </w:rPr>
        <w:t>early</w:t>
      </w:r>
    </w:p>
    <w:p>
      <w:r>
        <w:rPr>
          <w:u w:val="single"/>
        </w:rPr>
        <w:t>early</w:t>
      </w:r>
    </w:p>
    <w:p>
      <w:r>
        <w:rPr>
          <w:u w:val="single"/>
        </w:rPr>
        <w:t>early</w:t>
      </w:r>
    </w:p>
    <w:p>
      <w:r>
        <w:t>early childhood</w:t>
      </w:r>
    </w:p>
    <w:p>
      <w:r>
        <w:t>early riser</w:t>
      </w:r>
    </w:p>
    <w:p>
      <w:r>
        <w:t>early stage horn</w:t>
      </w:r>
    </w:p>
    <w:p>
      <w:r>
        <w:t>earn</w:t>
      </w:r>
    </w:p>
    <w:p>
      <w:r>
        <w:rPr>
          <w:u w:val="single"/>
        </w:rPr>
        <w:t>earn</w:t>
      </w:r>
    </w:p>
    <w:p>
      <w:r>
        <w:rPr>
          <w:u w:val="single"/>
        </w:rPr>
        <w:t>earn</w:t>
      </w:r>
    </w:p>
    <w:p>
      <w:r>
        <w:t>earn a living</w:t>
      </w:r>
    </w:p>
    <w:p>
      <w:r>
        <w:t>earnest</w:t>
      </w:r>
    </w:p>
    <w:p>
      <w:r>
        <w:t>earning</w:t>
      </w:r>
    </w:p>
    <w:p>
      <w:r>
        <w:t>earphones</w:t>
      </w:r>
    </w:p>
    <w:p>
      <w:r>
        <w:t>earpiece</w:t>
      </w:r>
    </w:p>
    <w:p>
      <w:r>
        <w:t>earplug</w:t>
      </w:r>
    </w:p>
    <w:p>
      <w:r>
        <w:t>earplug hole</w:t>
      </w:r>
    </w:p>
    <w:p>
      <w:r>
        <w:t>earring</w:t>
      </w:r>
    </w:p>
    <w:p>
      <w:r>
        <w:t>earth</w:t>
      </w:r>
    </w:p>
    <w:p>
      <w:r>
        <w:rPr>
          <w:u w:val="single"/>
        </w:rPr>
        <w:t>earth</w:t>
      </w:r>
    </w:p>
    <w:p>
      <w:r>
        <w:t>earth tremor</w:t>
      </w:r>
    </w:p>
    <w:p>
      <w:r>
        <w:t>earthen</w:t>
      </w:r>
    </w:p>
    <w:p>
      <w:r>
        <w:t>earthen cask</w:t>
      </w:r>
    </w:p>
    <w:p>
      <w:r>
        <w:t>earthen pitcher</w:t>
      </w:r>
    </w:p>
    <w:p>
      <w:r>
        <w:t>earthen utensils</w:t>
      </w:r>
    </w:p>
    <w:p>
      <w:r>
        <w:t>earthenware</w:t>
      </w:r>
    </w:p>
    <w:p>
      <w:r>
        <w:t>earthenware deep plate</w:t>
      </w:r>
    </w:p>
    <w:p>
      <w:r>
        <w:t>earthenware spoon</w:t>
      </w:r>
    </w:p>
    <w:p>
      <w:r>
        <w:t>earthquake</w:t>
      </w:r>
    </w:p>
    <w:p>
      <w:r>
        <w:t>earthworm</w:t>
      </w:r>
    </w:p>
    <w:p>
      <w:r>
        <w:t>ease</w:t>
      </w:r>
    </w:p>
    <w:p>
      <w:r>
        <w:rPr>
          <w:u w:val="single"/>
        </w:rPr>
        <w:t>ease</w:t>
      </w:r>
    </w:p>
    <w:p>
      <w:r>
        <w:rPr>
          <w:u w:val="single"/>
        </w:rPr>
        <w:t>ease</w:t>
      </w:r>
    </w:p>
    <w:p>
      <w:r>
        <w:rPr>
          <w:u w:val="single"/>
        </w:rPr>
        <w:t>ease</w:t>
      </w:r>
    </w:p>
    <w:p>
      <w:r>
        <w:rPr>
          <w:u w:val="single"/>
        </w:rPr>
        <w:t>ease</w:t>
      </w:r>
    </w:p>
    <w:p>
      <w:r>
        <w:rPr>
          <w:u w:val="single"/>
        </w:rPr>
        <w:t>ease</w:t>
      </w:r>
    </w:p>
    <w:p>
      <w:r>
        <w:t>easily</w:t>
      </w:r>
    </w:p>
    <w:p>
      <w:r>
        <w:rPr>
          <w:u w:val="single"/>
        </w:rPr>
        <w:t>easily</w:t>
      </w:r>
    </w:p>
    <w:p>
      <w:r>
        <w:rPr>
          <w:u w:val="single"/>
        </w:rPr>
        <w:t>easily</w:t>
      </w:r>
    </w:p>
    <w:p>
      <w:r>
        <w:t>easiness</w:t>
      </w:r>
    </w:p>
    <w:p>
      <w:r>
        <w:rPr>
          <w:u w:val="single"/>
        </w:rPr>
        <w:t>easiness</w:t>
      </w:r>
    </w:p>
    <w:p>
      <w:r>
        <w:t>East</w:t>
      </w:r>
    </w:p>
    <w:p>
      <w:r>
        <w:t>east</w:t>
      </w:r>
    </w:p>
    <w:p>
      <w:r>
        <w:t>East African cedar</w:t>
      </w:r>
    </w:p>
    <w:p>
      <w:r>
        <w:t>East Coast fever</w:t>
      </w:r>
    </w:p>
    <w:p>
      <w:r>
        <w:t>east winds</w:t>
      </w:r>
    </w:p>
    <w:p>
      <w:r>
        <w:t>Easter</w:t>
      </w:r>
    </w:p>
    <w:p>
      <w:r>
        <w:t>Eastern</w:t>
      </w:r>
    </w:p>
    <w:p>
      <w:r>
        <w:t>easternmost</w:t>
      </w:r>
    </w:p>
    <w:p>
      <w:r>
        <w:t>eastwards</w:t>
      </w:r>
    </w:p>
    <w:p>
      <w:r>
        <w:t>easy</w:t>
      </w:r>
    </w:p>
    <w:p>
      <w:r>
        <w:rPr>
          <w:u w:val="single"/>
        </w:rPr>
        <w:t>easy</w:t>
      </w:r>
    </w:p>
    <w:p>
      <w:r>
        <w:t>easy to recognize</w:t>
      </w:r>
    </w:p>
    <w:p>
      <w:r>
        <w:t>easygoing</w:t>
      </w:r>
    </w:p>
    <w:p>
      <w:r>
        <w:t>eat</w:t>
      </w:r>
    </w:p>
    <w:p>
      <w:r>
        <w:rPr>
          <w:u w:val="single"/>
        </w:rPr>
        <w:t>eat</w:t>
      </w:r>
    </w:p>
    <w:p>
      <w:r>
        <w:t>eat excessively</w:t>
      </w:r>
    </w:p>
    <w:p>
      <w:r>
        <w:t>eat greedily</w:t>
      </w:r>
    </w:p>
    <w:p>
      <w:r>
        <w:t>eat humble pie</w:t>
      </w:r>
    </w:p>
    <w:p>
      <w:r>
        <w:t>eat with gluttony</w:t>
      </w:r>
    </w:p>
    <w:p>
      <w:r>
        <w:t>eatable</w:t>
      </w:r>
    </w:p>
    <w:p>
      <w:r>
        <w:t>eater</w:t>
      </w:r>
    </w:p>
    <w:p>
      <w:r>
        <w:rPr>
          <w:u w:val="single"/>
        </w:rPr>
        <w:t>eater</w:t>
      </w:r>
    </w:p>
    <w:p>
      <w:r>
        <w:t>eating</w:t>
      </w:r>
    </w:p>
    <w:p>
      <w:r>
        <w:t>eavesdrop</w:t>
      </w:r>
    </w:p>
    <w:p>
      <w:r>
        <w:t>eavesdropper</w:t>
      </w:r>
    </w:p>
    <w:p>
      <w:r>
        <w:rPr>
          <w:u w:val="single"/>
        </w:rPr>
        <w:t>eavesdropper</w:t>
      </w:r>
    </w:p>
    <w:p>
      <w:r>
        <w:t>eavesdropping</w:t>
      </w:r>
    </w:p>
    <w:p>
      <w:r>
        <w:rPr>
          <w:u w:val="single"/>
        </w:rPr>
        <w:t>eavesdropping</w:t>
      </w:r>
    </w:p>
    <w:p>
      <w:r>
        <w:t>ebb</w:t>
      </w:r>
    </w:p>
    <w:p>
      <w:r>
        <w:t>ebola</w:t>
      </w:r>
    </w:p>
    <w:p>
      <w:r>
        <w:t>ebony</w:t>
      </w:r>
    </w:p>
    <w:p>
      <w:r>
        <w:t>eccentric</w:t>
      </w:r>
    </w:p>
    <w:p>
      <w:r>
        <w:rPr>
          <w:u w:val="single"/>
        </w:rPr>
        <w:t>eccentric</w:t>
      </w:r>
    </w:p>
    <w:p>
      <w:r>
        <w:t>eccentric acts</w:t>
      </w:r>
    </w:p>
    <w:p>
      <w:r>
        <w:t>eccentricity</w:t>
      </w:r>
    </w:p>
    <w:p>
      <w:r>
        <w:t>echelon</w:t>
      </w:r>
    </w:p>
    <w:p>
      <w:r>
        <w:rPr>
          <w:u w:val="single"/>
        </w:rPr>
        <w:t>echelon</w:t>
      </w:r>
    </w:p>
    <w:p>
      <w:r>
        <w:rPr>
          <w:u w:val="single"/>
        </w:rPr>
        <w:t>echelon</w:t>
      </w:r>
    </w:p>
    <w:p>
      <w:r>
        <w:t>echo</w:t>
      </w:r>
    </w:p>
    <w:p>
      <w:r>
        <w:t>eclipse</w:t>
      </w:r>
    </w:p>
    <w:p>
      <w:r>
        <w:rPr>
          <w:u w:val="single"/>
        </w:rPr>
        <w:t>eclipse</w:t>
      </w:r>
    </w:p>
    <w:p>
      <w:r>
        <w:t>ecology</w:t>
      </w:r>
    </w:p>
    <w:p>
      <w:r>
        <w:t>economic</w:t>
      </w:r>
    </w:p>
    <w:p>
      <w:r>
        <w:t>economic distress</w:t>
      </w:r>
    </w:p>
    <w:p>
      <w:r>
        <w:t>economical</w:t>
      </w:r>
    </w:p>
    <w:p>
      <w:r>
        <w:rPr>
          <w:u w:val="single"/>
        </w:rPr>
        <w:t>economical</w:t>
      </w:r>
    </w:p>
    <w:p>
      <w:r>
        <w:t>economically</w:t>
      </w:r>
    </w:p>
    <w:p>
      <w:r>
        <w:t>economics</w:t>
      </w:r>
    </w:p>
    <w:p>
      <w:r>
        <w:t>economist</w:t>
      </w:r>
    </w:p>
    <w:p>
      <w:r>
        <w:t>economize</w:t>
      </w:r>
    </w:p>
    <w:p>
      <w:r>
        <w:t>economizer</w:t>
      </w:r>
    </w:p>
    <w:p>
      <w:r>
        <w:t>economy</w:t>
      </w:r>
    </w:p>
    <w:p>
      <w:r>
        <w:rPr>
          <w:u w:val="single"/>
        </w:rPr>
        <w:t>economy</w:t>
      </w:r>
    </w:p>
    <w:p>
      <w:r>
        <w:t>ecosystem</w:t>
      </w:r>
    </w:p>
    <w:p>
      <w:r>
        <w:t>ecstasy</w:t>
      </w:r>
    </w:p>
    <w:p>
      <w:r>
        <w:rPr>
          <w:u w:val="single"/>
        </w:rPr>
        <w:t>ecstasy</w:t>
      </w:r>
    </w:p>
    <w:p>
      <w:r>
        <w:t>ecumenical council</w:t>
      </w:r>
    </w:p>
    <w:p>
      <w:r>
        <w:t>ecumenism</w:t>
      </w:r>
    </w:p>
    <w:p>
      <w:r>
        <w:t>eczema</w:t>
      </w:r>
    </w:p>
    <w:p>
      <w:r>
        <w:t>eddy</w:t>
      </w:r>
    </w:p>
    <w:p>
      <w:r>
        <w:t>edema</w:t>
      </w:r>
    </w:p>
    <w:p>
      <w:r>
        <w:t>Eden</w:t>
      </w:r>
    </w:p>
    <w:p>
      <w:r>
        <w:t>edentate</w:t>
      </w:r>
    </w:p>
    <w:p>
      <w:r>
        <w:t>edentulous</w:t>
      </w:r>
    </w:p>
    <w:p>
      <w:r>
        <w:t>edge</w:t>
      </w:r>
    </w:p>
    <w:p>
      <w:r>
        <w:rPr>
          <w:u w:val="single"/>
        </w:rPr>
        <w:t>edge</w:t>
      </w:r>
    </w:p>
    <w:p>
      <w:r>
        <w:rPr>
          <w:u w:val="single"/>
        </w:rPr>
        <w:t>edge</w:t>
      </w:r>
    </w:p>
    <w:p>
      <w:r>
        <w:t>edge of a boat</w:t>
      </w:r>
    </w:p>
    <w:p>
      <w:r>
        <w:t>edge of a furniture</w:t>
      </w:r>
    </w:p>
    <w:p>
      <w:r>
        <w:t>edge of submerged shelf</w:t>
      </w:r>
    </w:p>
    <w:p>
      <w:r>
        <w:t>edging</w:t>
      </w:r>
    </w:p>
    <w:p>
      <w:r>
        <w:t>edible</w:t>
      </w:r>
    </w:p>
    <w:p>
      <w:r>
        <w:t>edible snail</w:t>
      </w:r>
    </w:p>
    <w:p>
      <w:r>
        <w:t>edict</w:t>
      </w:r>
    </w:p>
    <w:p>
      <w:r>
        <w:t>edifice</w:t>
      </w:r>
    </w:p>
    <w:p>
      <w:r>
        <w:t>edit</w:t>
      </w:r>
    </w:p>
    <w:p>
      <w:r>
        <w:rPr>
          <w:u w:val="single"/>
        </w:rPr>
        <w:t>edit</w:t>
      </w:r>
    </w:p>
    <w:p>
      <w:r>
        <w:rPr>
          <w:u w:val="single"/>
        </w:rPr>
        <w:t>edit</w:t>
      </w:r>
    </w:p>
    <w:p>
      <w:r>
        <w:t>edition</w:t>
      </w:r>
    </w:p>
    <w:p>
      <w:r>
        <w:rPr>
          <w:u w:val="single"/>
        </w:rPr>
        <w:t>edition</w:t>
      </w:r>
    </w:p>
    <w:p>
      <w:r>
        <w:t>editor</w:t>
      </w:r>
    </w:p>
    <w:p>
      <w:r>
        <w:t>editorial</w:t>
      </w:r>
    </w:p>
    <w:p>
      <w:r>
        <w:t>editorial work</w:t>
      </w:r>
    </w:p>
    <w:p>
      <w:r>
        <w:t>educate</w:t>
      </w:r>
    </w:p>
    <w:p>
      <w:r>
        <w:rPr>
          <w:u w:val="single"/>
        </w:rPr>
        <w:t>educate</w:t>
      </w:r>
    </w:p>
    <w:p>
      <w:r>
        <w:rPr>
          <w:u w:val="single"/>
        </w:rPr>
        <w:t>educate</w:t>
      </w:r>
    </w:p>
    <w:p>
      <w:r>
        <w:t>educated</w:t>
      </w:r>
    </w:p>
    <w:p>
      <w:r>
        <w:t>education</w:t>
      </w:r>
    </w:p>
    <w:p>
      <w:r>
        <w:rPr>
          <w:u w:val="single"/>
        </w:rPr>
        <w:t>education</w:t>
      </w:r>
    </w:p>
    <w:p>
      <w:r>
        <w:t>educator</w:t>
      </w:r>
    </w:p>
    <w:p>
      <w:r>
        <w:t>eel</w:t>
      </w:r>
    </w:p>
    <w:p>
      <w:r>
        <w:t>effect</w:t>
      </w:r>
    </w:p>
    <w:p>
      <w:r>
        <w:rPr>
          <w:u w:val="single"/>
        </w:rPr>
        <w:t>effect</w:t>
      </w:r>
    </w:p>
    <w:p>
      <w:r>
        <w:rPr>
          <w:u w:val="single"/>
        </w:rPr>
        <w:t>effect</w:t>
      </w:r>
    </w:p>
    <w:p>
      <w:r>
        <w:rPr>
          <w:u w:val="single"/>
        </w:rPr>
        <w:t>effect</w:t>
      </w:r>
    </w:p>
    <w:p>
      <w:r>
        <w:rPr>
          <w:u w:val="single"/>
        </w:rPr>
        <w:t>effect</w:t>
      </w:r>
    </w:p>
    <w:p>
      <w:r>
        <w:t>effect on</w:t>
      </w:r>
    </w:p>
    <w:p>
      <w:r>
        <w:t>effective</w:t>
      </w:r>
    </w:p>
    <w:p>
      <w:r>
        <w:t>effectively</w:t>
      </w:r>
    </w:p>
    <w:p>
      <w:r>
        <w:t>effectiveness</w:t>
      </w:r>
    </w:p>
    <w:p>
      <w:r>
        <w:t>effects</w:t>
      </w:r>
    </w:p>
    <w:p>
      <w:r>
        <w:t>effeminate</w:t>
      </w:r>
    </w:p>
    <w:p>
      <w:r>
        <w:t>effeminate man</w:t>
      </w:r>
    </w:p>
    <w:p>
      <w:r>
        <w:t>efficiency</w:t>
      </w:r>
    </w:p>
    <w:p>
      <w:r>
        <w:t>efficient</w:t>
      </w:r>
    </w:p>
    <w:p>
      <w:r>
        <w:t>efficiently</w:t>
      </w:r>
    </w:p>
    <w:p>
      <w:r>
        <w:t>effigy</w:t>
      </w:r>
    </w:p>
    <w:p>
      <w:r>
        <w:t>effluent</w:t>
      </w:r>
    </w:p>
    <w:p>
      <w:r>
        <w:t>effluvium</w:t>
      </w:r>
    </w:p>
    <w:p>
      <w:r>
        <w:t>effort</w:t>
      </w:r>
    </w:p>
    <w:p>
      <w:r>
        <w:t>effortless</w:t>
      </w:r>
    </w:p>
    <w:p>
      <w:r>
        <w:t>effortlessly</w:t>
      </w:r>
    </w:p>
    <w:p>
      <w:r>
        <w:rPr>
          <w:u w:val="single"/>
        </w:rPr>
        <w:t>effortlessly</w:t>
      </w:r>
    </w:p>
    <w:p>
      <w:r>
        <w:t>efforts</w:t>
      </w:r>
    </w:p>
    <w:p>
      <w:r>
        <w:rPr>
          <w:u w:val="single"/>
        </w:rPr>
        <w:t>efforts</w:t>
      </w:r>
    </w:p>
    <w:p>
      <w:r>
        <w:t>egg</w:t>
      </w:r>
    </w:p>
    <w:p>
      <w:r>
        <w:t>egg laying</w:t>
      </w:r>
    </w:p>
    <w:p>
      <w:r>
        <w:t>eggplant</w:t>
      </w:r>
    </w:p>
    <w:p>
      <w:r>
        <w:rPr>
          <w:u w:val="single"/>
        </w:rPr>
        <w:t>eggplant</w:t>
      </w:r>
    </w:p>
    <w:p>
      <w:r>
        <w:t>ego</w:t>
      </w:r>
    </w:p>
    <w:p>
      <w:r>
        <w:t>egoism</w:t>
      </w:r>
    </w:p>
    <w:p>
      <w:r>
        <w:t>egoist</w:t>
      </w:r>
    </w:p>
    <w:p>
      <w:r>
        <w:t>egoistic</w:t>
      </w:r>
    </w:p>
    <w:p>
      <w:r>
        <w:t>egoistically</w:t>
      </w:r>
    </w:p>
    <w:p>
      <w:r>
        <w:t>egret</w:t>
      </w:r>
    </w:p>
    <w:p>
      <w:r>
        <w:t>Eh you!</w:t>
      </w:r>
    </w:p>
    <w:p>
      <w:r>
        <w:t>Ehretia</w:t>
      </w:r>
    </w:p>
    <w:p>
      <w:r>
        <w:t>Eid</w:t>
      </w:r>
    </w:p>
    <w:p>
      <w:r>
        <w:t>eiderdown</w:t>
      </w:r>
    </w:p>
    <w:p>
      <w:r>
        <w:t>eight</w:t>
      </w:r>
    </w:p>
    <w:p>
      <w:r>
        <w:t>eighteen</w:t>
      </w:r>
    </w:p>
    <w:p>
      <w:r>
        <w:t>eighth</w:t>
      </w:r>
    </w:p>
    <w:p>
      <w:r>
        <w:rPr>
          <w:u w:val="single"/>
        </w:rPr>
        <w:t>eighth</w:t>
      </w:r>
    </w:p>
    <w:p>
      <w:r>
        <w:t>eighth day celebration</w:t>
      </w:r>
    </w:p>
    <w:p>
      <w:r>
        <w:t>eighty</w:t>
      </w:r>
    </w:p>
    <w:p>
      <w:r>
        <w:t>either</w:t>
      </w:r>
    </w:p>
    <w:p>
      <w:r>
        <w:rPr>
          <w:u w:val="single"/>
        </w:rPr>
        <w:t>either</w:t>
      </w:r>
    </w:p>
    <w:p>
      <w:r>
        <w:rPr>
          <w:u w:val="single"/>
        </w:rPr>
        <w:t>either</w:t>
      </w:r>
    </w:p>
    <w:p>
      <w:r>
        <w:rPr>
          <w:u w:val="single"/>
        </w:rPr>
        <w:t>either</w:t>
      </w:r>
    </w:p>
    <w:p>
      <w:r>
        <w:t>either one</w:t>
      </w:r>
    </w:p>
    <w:p>
      <w:r>
        <w:rPr>
          <w:u w:val="single"/>
        </w:rPr>
        <w:t>either one</w:t>
      </w:r>
    </w:p>
    <w:p>
      <w:r>
        <w:t>ejaculate</w:t>
      </w:r>
    </w:p>
    <w:p>
      <w:r>
        <w:t>ejaculation</w:t>
      </w:r>
    </w:p>
    <w:p>
      <w:r>
        <w:t>eject</w:t>
      </w:r>
    </w:p>
    <w:p>
      <w:r>
        <w:t>elaborate</w:t>
      </w:r>
    </w:p>
    <w:p>
      <w:r>
        <w:rPr>
          <w:u w:val="single"/>
        </w:rPr>
        <w:t>elaborate</w:t>
      </w:r>
    </w:p>
    <w:p>
      <w:r>
        <w:rPr>
          <w:u w:val="single"/>
        </w:rPr>
        <w:t>elaborate</w:t>
      </w:r>
    </w:p>
    <w:p>
      <w:r>
        <w:t>elaboration</w:t>
      </w:r>
    </w:p>
    <w:p>
      <w:r>
        <w:t>eland</w:t>
      </w:r>
    </w:p>
    <w:p>
      <w:r>
        <w:t>elapse</w:t>
      </w:r>
    </w:p>
    <w:p>
      <w:r>
        <w:t>elastic</w:t>
      </w:r>
    </w:p>
    <w:p>
      <w:r>
        <w:rPr>
          <w:u w:val="single"/>
        </w:rPr>
        <w:t>elastic</w:t>
      </w:r>
    </w:p>
    <w:p>
      <w:r>
        <w:t>elasticity</w:t>
      </w:r>
    </w:p>
    <w:p>
      <w:r>
        <w:rPr>
          <w:u w:val="single"/>
        </w:rPr>
        <w:t>elasticity</w:t>
      </w:r>
    </w:p>
    <w:p>
      <w:r>
        <w:t>elation</w:t>
      </w:r>
    </w:p>
    <w:p>
      <w:r>
        <w:t>elbow</w:t>
      </w:r>
    </w:p>
    <w:p>
      <w:r>
        <w:t>elder</w:t>
      </w:r>
    </w:p>
    <w:p>
      <w:r>
        <w:t>Elder</w:t>
      </w:r>
    </w:p>
    <w:p>
      <w:r>
        <w:t>elder</w:t>
      </w:r>
    </w:p>
    <w:p>
      <w:r>
        <w:t>elder berry</w:t>
      </w:r>
    </w:p>
    <w:p>
      <w:r>
        <w:t>elder brother</w:t>
      </w:r>
    </w:p>
    <w:p>
      <w:r>
        <w:t>elder sister</w:t>
      </w:r>
    </w:p>
    <w:p>
      <w:r>
        <w:t>elderly</w:t>
      </w:r>
    </w:p>
    <w:p>
      <w:r>
        <w:t>eldest</w:t>
      </w:r>
    </w:p>
    <w:p>
      <w:r>
        <w:t>elect</w:t>
      </w:r>
    </w:p>
    <w:p>
      <w:r>
        <w:rPr>
          <w:u w:val="single"/>
        </w:rPr>
        <w:t>elect</w:t>
      </w:r>
    </w:p>
    <w:p>
      <w:r>
        <w:t>elect sb as a leader</w:t>
      </w:r>
    </w:p>
    <w:p>
      <w:r>
        <w:t>election</w:t>
      </w:r>
    </w:p>
    <w:p>
      <w:r>
        <w:t>electoral</w:t>
      </w:r>
    </w:p>
    <w:p>
      <w:r>
        <w:rPr>
          <w:u w:val="single"/>
        </w:rPr>
        <w:t>electoral</w:t>
      </w:r>
    </w:p>
    <w:p>
      <w:r>
        <w:t>electoral district</w:t>
      </w:r>
    </w:p>
    <w:p>
      <w:r>
        <w:t>electorate</w:t>
      </w:r>
    </w:p>
    <w:p>
      <w:r>
        <w:t>electric</w:t>
      </w:r>
    </w:p>
    <w:p>
      <w:r>
        <w:rPr>
          <w:u w:val="single"/>
        </w:rPr>
        <w:t>electric</w:t>
      </w:r>
    </w:p>
    <w:p>
      <w:r>
        <w:t>electric power</w:t>
      </w:r>
    </w:p>
    <w:p>
      <w:r>
        <w:t>electric shock</w:t>
      </w:r>
    </w:p>
    <w:p>
      <w:r>
        <w:t>electric spark</w:t>
      </w:r>
    </w:p>
    <w:p>
      <w:r>
        <w:t>electric stove</w:t>
      </w:r>
    </w:p>
    <w:p>
      <w:r>
        <w:t>electric torch</w:t>
      </w:r>
    </w:p>
    <w:p>
      <w:r>
        <w:t>electrical</w:t>
      </w:r>
    </w:p>
    <w:p>
      <w:r>
        <w:t>electrical engineer</w:t>
      </w:r>
    </w:p>
    <w:p>
      <w:r>
        <w:t>electrician</w:t>
      </w:r>
    </w:p>
    <w:p>
      <w:r>
        <w:t>electricity</w:t>
      </w:r>
    </w:p>
    <w:p>
      <w:r>
        <w:t>electricity grid</w:t>
      </w:r>
    </w:p>
    <w:p>
      <w:r>
        <w:t>electrify</w:t>
      </w:r>
    </w:p>
    <w:p>
      <w:r>
        <w:t>electrocute</w:t>
      </w:r>
    </w:p>
    <w:p>
      <w:r>
        <w:t>electron</w:t>
      </w:r>
    </w:p>
    <w:p>
      <w:r>
        <w:t>electronic</w:t>
      </w:r>
    </w:p>
    <w:p>
      <w:r>
        <w:t>electronic folder</w:t>
      </w:r>
    </w:p>
    <w:p>
      <w:r>
        <w:t>electronics</w:t>
      </w:r>
    </w:p>
    <w:p>
      <w:r>
        <w:t>elegance</w:t>
      </w:r>
    </w:p>
    <w:p>
      <w:r>
        <w:rPr>
          <w:u w:val="single"/>
        </w:rPr>
        <w:t>elegance</w:t>
      </w:r>
    </w:p>
    <w:p>
      <w:r>
        <w:rPr>
          <w:u w:val="single"/>
        </w:rPr>
        <w:t>elegance</w:t>
      </w:r>
    </w:p>
    <w:p>
      <w:r>
        <w:t>elegant</w:t>
      </w:r>
    </w:p>
    <w:p>
      <w:r>
        <w:rPr>
          <w:u w:val="single"/>
        </w:rPr>
        <w:t>elegant</w:t>
      </w:r>
    </w:p>
    <w:p>
      <w:r>
        <w:rPr>
          <w:u w:val="single"/>
        </w:rPr>
        <w:t>elegant</w:t>
      </w:r>
    </w:p>
    <w:p>
      <w:r>
        <w:rPr>
          <w:u w:val="single"/>
        </w:rPr>
        <w:t>elegant</w:t>
      </w:r>
    </w:p>
    <w:p>
      <w:r>
        <w:rPr>
          <w:u w:val="single"/>
        </w:rPr>
        <w:t>elegant</w:t>
      </w:r>
    </w:p>
    <w:p>
      <w:r>
        <w:t>elegant witchweed</w:t>
      </w:r>
    </w:p>
    <w:p>
      <w:r>
        <w:t>elegantly</w:t>
      </w:r>
    </w:p>
    <w:p>
      <w:r>
        <w:rPr>
          <w:u w:val="single"/>
        </w:rPr>
        <w:t>elegantly</w:t>
      </w:r>
    </w:p>
    <w:p>
      <w:r>
        <w:t>element</w:t>
      </w:r>
    </w:p>
    <w:p>
      <w:r>
        <w:t>element of the</w:t>
      </w:r>
    </w:p>
    <w:p>
      <w:r>
        <w:t>elementary</w:t>
      </w:r>
    </w:p>
    <w:p>
      <w:r>
        <w:rPr>
          <w:u w:val="single"/>
        </w:rPr>
        <w:t>elementary</w:t>
      </w:r>
    </w:p>
    <w:p>
      <w:r>
        <w:t>elementary character</w:t>
      </w:r>
    </w:p>
    <w:p>
      <w:r>
        <w:t>elephant</w:t>
      </w:r>
    </w:p>
    <w:p>
      <w:r>
        <w:t>elephant tusk</w:t>
      </w:r>
    </w:p>
    <w:p>
      <w:r>
        <w:t>elephantiasis</w:t>
      </w:r>
    </w:p>
    <w:p>
      <w:r>
        <w:rPr>
          <w:u w:val="single"/>
        </w:rPr>
        <w:t>elephantiasis</w:t>
      </w:r>
    </w:p>
    <w:p>
      <w:r>
        <w:t>elevate</w:t>
      </w:r>
    </w:p>
    <w:p>
      <w:r>
        <w:rPr>
          <w:u w:val="single"/>
        </w:rPr>
        <w:t>elevate</w:t>
      </w:r>
    </w:p>
    <w:p>
      <w:r>
        <w:rPr>
          <w:u w:val="single"/>
        </w:rPr>
        <w:t>elevate</w:t>
      </w:r>
    </w:p>
    <w:p>
      <w:r>
        <w:rPr>
          <w:u w:val="single"/>
        </w:rPr>
        <w:t>elevate</w:t>
      </w:r>
    </w:p>
    <w:p>
      <w:r>
        <w:t>elevation</w:t>
      </w:r>
    </w:p>
    <w:p>
      <w:r>
        <w:t>elevator</w:t>
      </w:r>
    </w:p>
    <w:p>
      <w:r>
        <w:t>eleven</w:t>
      </w:r>
    </w:p>
    <w:p>
      <w:r>
        <w:t>eligibility</w:t>
      </w:r>
    </w:p>
    <w:p>
      <w:r>
        <w:t>eligible</w:t>
      </w:r>
    </w:p>
    <w:p>
      <w:r>
        <w:rPr>
          <w:u w:val="single"/>
        </w:rPr>
        <w:t>eligible</w:t>
      </w:r>
    </w:p>
    <w:p>
      <w:r>
        <w:t>eliminate</w:t>
      </w:r>
    </w:p>
    <w:p>
      <w:r>
        <w:rPr>
          <w:u w:val="single"/>
        </w:rPr>
        <w:t>eliminate</w:t>
      </w:r>
    </w:p>
    <w:p>
      <w:r>
        <w:t>eliminate from a selection</w:t>
      </w:r>
    </w:p>
    <w:p>
      <w:r>
        <w:t>eliminate from a tournament</w:t>
      </w:r>
    </w:p>
    <w:p>
      <w:r>
        <w:t>elimination</w:t>
      </w:r>
    </w:p>
    <w:p>
      <w:r>
        <w:t>elimination from a selection</w:t>
      </w:r>
    </w:p>
    <w:p>
      <w:r>
        <w:t>elimination tournament</w:t>
      </w:r>
    </w:p>
    <w:p>
      <w:r>
        <w:t>elite</w:t>
      </w:r>
    </w:p>
    <w:p>
      <w:r>
        <w:rPr>
          <w:u w:val="single"/>
        </w:rPr>
        <w:t>elite</w:t>
      </w:r>
    </w:p>
    <w:p>
      <w:r>
        <w:t>ellipse</w:t>
      </w:r>
    </w:p>
    <w:p>
      <w:r>
        <w:t>ellipsis</w:t>
      </w:r>
    </w:p>
    <w:p>
      <w:r>
        <w:t>elliptical</w:t>
      </w:r>
    </w:p>
    <w:p>
      <w:r>
        <w:t>elocution</w:t>
      </w:r>
    </w:p>
    <w:p>
      <w:r>
        <w:t>elope</w:t>
      </w:r>
    </w:p>
    <w:p>
      <w:r>
        <w:t>elope with sb’s spouse</w:t>
      </w:r>
    </w:p>
    <w:p>
      <w:r>
        <w:t>eloquence</w:t>
      </w:r>
    </w:p>
    <w:p>
      <w:r>
        <w:rPr>
          <w:u w:val="single"/>
        </w:rPr>
        <w:t>eloquence</w:t>
      </w:r>
    </w:p>
    <w:p>
      <w:r>
        <w:rPr>
          <w:u w:val="single"/>
        </w:rPr>
        <w:t>eloquence</w:t>
      </w:r>
    </w:p>
    <w:p>
      <w:r>
        <w:t>eloquent</w:t>
      </w:r>
    </w:p>
    <w:p>
      <w:r>
        <w:rPr>
          <w:u w:val="single"/>
        </w:rPr>
        <w:t>eloquent</w:t>
      </w:r>
    </w:p>
    <w:p>
      <w:r>
        <w:t>eloquent person</w:t>
      </w:r>
    </w:p>
    <w:p>
      <w:r>
        <w:rPr>
          <w:u w:val="single"/>
        </w:rPr>
        <w:t>eloquent person</w:t>
      </w:r>
    </w:p>
    <w:p>
      <w:r>
        <w:t>eloquently</w:t>
      </w:r>
    </w:p>
    <w:p>
      <w:r>
        <w:t>else</w:t>
      </w:r>
    </w:p>
    <w:p>
      <w:r>
        <w:rPr>
          <w:u w:val="single"/>
        </w:rPr>
        <w:t>else</w:t>
      </w:r>
    </w:p>
    <w:p>
      <w:r>
        <w:rPr>
          <w:u w:val="single"/>
        </w:rPr>
        <w:t>else</w:t>
      </w:r>
    </w:p>
    <w:p>
      <w:r>
        <w:t>elsewhere</w:t>
      </w:r>
    </w:p>
    <w:p>
      <w:r>
        <w:t>elucidate</w:t>
      </w:r>
    </w:p>
    <w:p>
      <w:r>
        <w:rPr>
          <w:u w:val="single"/>
        </w:rPr>
        <w:t>elucidate</w:t>
      </w:r>
    </w:p>
    <w:p>
      <w:r>
        <w:rPr>
          <w:u w:val="single"/>
        </w:rPr>
        <w:t>elucidate</w:t>
      </w:r>
    </w:p>
    <w:p>
      <w:r>
        <w:rPr>
          <w:u w:val="single"/>
        </w:rPr>
        <w:t>elucidate</w:t>
      </w:r>
    </w:p>
    <w:p>
      <w:r>
        <w:t>elucidation</w:t>
      </w:r>
    </w:p>
    <w:p>
      <w:r>
        <w:rPr>
          <w:u w:val="single"/>
        </w:rPr>
        <w:t>elucidation</w:t>
      </w:r>
    </w:p>
    <w:p>
      <w:r>
        <w:rPr>
          <w:u w:val="single"/>
        </w:rPr>
        <w:t>elucidation</w:t>
      </w:r>
    </w:p>
    <w:p>
      <w:r>
        <w:t>elucidator</w:t>
      </w:r>
    </w:p>
    <w:p>
      <w:r>
        <w:t>emaciate</w:t>
      </w:r>
    </w:p>
    <w:p>
      <w:r>
        <w:t>emaciated</w:t>
      </w:r>
    </w:p>
    <w:p>
      <w:r>
        <w:t>emaciation</w:t>
      </w:r>
    </w:p>
    <w:p>
      <w:r>
        <w:t>email</w:t>
      </w:r>
    </w:p>
    <w:p>
      <w:r>
        <w:t>emancipate</w:t>
      </w:r>
    </w:p>
    <w:p>
      <w:r>
        <w:rPr>
          <w:u w:val="single"/>
        </w:rPr>
        <w:t>emancipate</w:t>
      </w:r>
    </w:p>
    <w:p>
      <w:r>
        <w:t>emancipated</w:t>
      </w:r>
    </w:p>
    <w:p>
      <w:r>
        <w:t>emancipation</w:t>
      </w:r>
    </w:p>
    <w:p>
      <w:r>
        <w:rPr>
          <w:u w:val="single"/>
        </w:rPr>
        <w:t>emancipation</w:t>
      </w:r>
    </w:p>
    <w:p>
      <w:r>
        <w:t>emasculate</w:t>
      </w:r>
    </w:p>
    <w:p>
      <w:r>
        <w:t>embalming oil</w:t>
      </w:r>
    </w:p>
    <w:p>
      <w:r>
        <w:t>embargo</w:t>
      </w:r>
    </w:p>
    <w:p>
      <w:r>
        <w:t>embark</w:t>
      </w:r>
    </w:p>
    <w:p>
      <w:r>
        <w:t>embarrass</w:t>
      </w:r>
    </w:p>
    <w:p>
      <w:r>
        <w:t>embarrassed</w:t>
      </w:r>
    </w:p>
    <w:p>
      <w:r>
        <w:rPr>
          <w:u w:val="single"/>
        </w:rPr>
        <w:t>embarrassed</w:t>
      </w:r>
    </w:p>
    <w:p>
      <w:r>
        <w:rPr>
          <w:u w:val="single"/>
        </w:rPr>
        <w:t>embarrassed</w:t>
      </w:r>
    </w:p>
    <w:p>
      <w:r>
        <w:t>embarrassing situation</w:t>
      </w:r>
    </w:p>
    <w:p>
      <w:r>
        <w:t>embarrassment</w:t>
      </w:r>
    </w:p>
    <w:p>
      <w:r>
        <w:t>embassy</w:t>
      </w:r>
    </w:p>
    <w:p>
      <w:r>
        <w:t>embellish</w:t>
      </w:r>
    </w:p>
    <w:p>
      <w:r>
        <w:rPr>
          <w:u w:val="single"/>
        </w:rPr>
        <w:t>embellish</w:t>
      </w:r>
    </w:p>
    <w:p>
      <w:r>
        <w:rPr>
          <w:u w:val="single"/>
        </w:rPr>
        <w:t>embellish</w:t>
      </w:r>
    </w:p>
    <w:p>
      <w:r>
        <w:rPr>
          <w:u w:val="single"/>
        </w:rPr>
        <w:t>embellish</w:t>
      </w:r>
    </w:p>
    <w:p>
      <w:r>
        <w:rPr>
          <w:u w:val="single"/>
        </w:rPr>
        <w:t>embellish</w:t>
      </w:r>
    </w:p>
    <w:p>
      <w:r>
        <w:rPr>
          <w:u w:val="single"/>
        </w:rPr>
        <w:t>embellish</w:t>
      </w:r>
    </w:p>
    <w:p>
      <w:r>
        <w:t>embellishment</w:t>
      </w:r>
    </w:p>
    <w:p>
      <w:r>
        <w:rPr>
          <w:u w:val="single"/>
        </w:rPr>
        <w:t>embellishment</w:t>
      </w:r>
    </w:p>
    <w:p>
      <w:r>
        <w:rPr>
          <w:u w:val="single"/>
        </w:rPr>
        <w:t>embellishment</w:t>
      </w:r>
    </w:p>
    <w:p>
      <w:r>
        <w:rPr>
          <w:u w:val="single"/>
        </w:rPr>
        <w:t>embellishment</w:t>
      </w:r>
    </w:p>
    <w:p>
      <w:r>
        <w:t>embellishments</w:t>
      </w:r>
    </w:p>
    <w:p>
      <w:r>
        <w:rPr>
          <w:u w:val="single"/>
        </w:rPr>
        <w:t>embellishments</w:t>
      </w:r>
    </w:p>
    <w:p>
      <w:r>
        <w:t>ember</w:t>
      </w:r>
    </w:p>
    <w:p>
      <w:r>
        <w:t>embezzle</w:t>
      </w:r>
    </w:p>
    <w:p>
      <w:r>
        <w:t>embezzlement</w:t>
      </w:r>
    </w:p>
    <w:p>
      <w:r>
        <w:t>embitter</w:t>
      </w:r>
    </w:p>
    <w:p>
      <w:r>
        <w:t>emblem</w:t>
      </w:r>
    </w:p>
    <w:p>
      <w:r>
        <w:t>embrace</w:t>
      </w:r>
    </w:p>
    <w:p>
      <w:r>
        <w:rPr>
          <w:u w:val="single"/>
        </w:rPr>
        <w:t>embrace</w:t>
      </w:r>
    </w:p>
    <w:p>
      <w:r>
        <w:rPr>
          <w:u w:val="single"/>
        </w:rPr>
        <w:t>embrace</w:t>
      </w:r>
    </w:p>
    <w:p>
      <w:r>
        <w:rPr>
          <w:u w:val="single"/>
        </w:rPr>
        <w:t>embrace</w:t>
      </w:r>
    </w:p>
    <w:p>
      <w:r>
        <w:t>embroider</w:t>
      </w:r>
    </w:p>
    <w:p>
      <w:r>
        <w:t>embroidered</w:t>
      </w:r>
    </w:p>
    <w:p>
      <w:r>
        <w:t>embroidered cap</w:t>
      </w:r>
    </w:p>
    <w:p>
      <w:r>
        <w:t>embroidered hem</w:t>
      </w:r>
    </w:p>
    <w:p>
      <w:r>
        <w:t>embroidery</w:t>
      </w:r>
    </w:p>
    <w:p>
      <w:r>
        <w:t>embroidery in a clothing</w:t>
      </w:r>
    </w:p>
    <w:p>
      <w:r>
        <w:t>embroidery of a hem</w:t>
      </w:r>
    </w:p>
    <w:p>
      <w:r>
        <w:t>embroidery on the collar of a tunic</w:t>
      </w:r>
    </w:p>
    <w:p>
      <w:r>
        <w:t>embroidery stitch</w:t>
      </w:r>
    </w:p>
    <w:p>
      <w:r>
        <w:t>embroil</w:t>
      </w:r>
    </w:p>
    <w:p>
      <w:r>
        <w:rPr>
          <w:u w:val="single"/>
        </w:rPr>
        <w:t>embroil</w:t>
      </w:r>
    </w:p>
    <w:p>
      <w:r>
        <w:rPr>
          <w:u w:val="single"/>
        </w:rPr>
        <w:t>embroil</w:t>
      </w:r>
    </w:p>
    <w:p>
      <w:r>
        <w:t>embryo</w:t>
      </w:r>
    </w:p>
    <w:p>
      <w:r>
        <w:t>emerald</w:t>
      </w:r>
    </w:p>
    <w:p>
      <w:r>
        <w:t>emerge</w:t>
      </w:r>
    </w:p>
    <w:p>
      <w:r>
        <w:rPr>
          <w:u w:val="single"/>
        </w:rPr>
        <w:t>emerge</w:t>
      </w:r>
    </w:p>
    <w:p>
      <w:r>
        <w:rPr>
          <w:u w:val="single"/>
        </w:rPr>
        <w:t>emerge</w:t>
      </w:r>
    </w:p>
    <w:p>
      <w:r>
        <w:rPr>
          <w:u w:val="single"/>
        </w:rPr>
        <w:t>emerge</w:t>
      </w:r>
    </w:p>
    <w:p>
      <w:r>
        <w:t>emerge at</w:t>
      </w:r>
    </w:p>
    <w:p>
      <w:r>
        <w:t>emergency</w:t>
      </w:r>
    </w:p>
    <w:p>
      <w:r>
        <w:rPr>
          <w:u w:val="single"/>
        </w:rPr>
        <w:t>emergency</w:t>
      </w:r>
    </w:p>
    <w:p>
      <w:r>
        <w:t>emergency exit</w:t>
      </w:r>
    </w:p>
    <w:p>
      <w:r>
        <w:t>emergency phone / call</w:t>
      </w:r>
    </w:p>
    <w:p>
      <w:r>
        <w:t>emerging</w:t>
      </w:r>
    </w:p>
    <w:p>
      <w:r>
        <w:t>emetic</w:t>
      </w:r>
    </w:p>
    <w:p>
      <w:r>
        <w:t>emigrant</w:t>
      </w:r>
    </w:p>
    <w:p>
      <w:r>
        <w:rPr>
          <w:u w:val="single"/>
        </w:rPr>
        <w:t>emigrant</w:t>
      </w:r>
    </w:p>
    <w:p>
      <w:r>
        <w:t>emigrate</w:t>
      </w:r>
    </w:p>
    <w:p>
      <w:r>
        <w:rPr>
          <w:u w:val="single"/>
        </w:rPr>
        <w:t>emigrate</w:t>
      </w:r>
    </w:p>
    <w:p>
      <w:r>
        <w:rPr>
          <w:u w:val="single"/>
        </w:rPr>
        <w:t>emigrate</w:t>
      </w:r>
    </w:p>
    <w:p>
      <w:r>
        <w:t>emigration</w:t>
      </w:r>
    </w:p>
    <w:p>
      <w:r>
        <w:t>eminence</w:t>
      </w:r>
    </w:p>
    <w:p>
      <w:r>
        <w:rPr>
          <w:u w:val="single"/>
        </w:rPr>
        <w:t>eminence</w:t>
      </w:r>
    </w:p>
    <w:p>
      <w:r>
        <w:rPr>
          <w:u w:val="single"/>
        </w:rPr>
        <w:t>eminence</w:t>
      </w:r>
    </w:p>
    <w:p>
      <w:r>
        <w:t>eminent</w:t>
      </w:r>
    </w:p>
    <w:p>
      <w:r>
        <w:rPr>
          <w:u w:val="single"/>
        </w:rPr>
        <w:t>eminent</w:t>
      </w:r>
    </w:p>
    <w:p>
      <w:r>
        <w:t>emir</w:t>
      </w:r>
    </w:p>
    <w:p>
      <w:r>
        <w:t>emirate</w:t>
      </w:r>
    </w:p>
    <w:p>
      <w:r>
        <w:t>Emirates</w:t>
      </w:r>
    </w:p>
    <w:p>
      <w:r>
        <w:t>emissary</w:t>
      </w:r>
    </w:p>
    <w:p>
      <w:r>
        <w:t>emission</w:t>
      </w:r>
    </w:p>
    <w:p>
      <w:r>
        <w:t>emit</w:t>
      </w:r>
    </w:p>
    <w:p>
      <w:r>
        <w:rPr>
          <w:u w:val="single"/>
        </w:rPr>
        <w:t>emit</w:t>
      </w:r>
    </w:p>
    <w:p>
      <w:r>
        <w:t>emotion</w:t>
      </w:r>
    </w:p>
    <w:p>
      <w:r>
        <w:rPr>
          <w:u w:val="single"/>
        </w:rPr>
        <w:t>emotion</w:t>
      </w:r>
    </w:p>
    <w:p>
      <w:r>
        <w:t>emotional</w:t>
      </w:r>
    </w:p>
    <w:p>
      <w:r>
        <w:t>emotionally unstable woman</w:t>
      </w:r>
    </w:p>
    <w:p>
      <w:r>
        <w:t>empathize with</w:t>
      </w:r>
    </w:p>
    <w:p>
      <w:r>
        <w:t>emperor</w:t>
      </w:r>
    </w:p>
    <w:p>
      <w:r>
        <w:t>emperor snapper</w:t>
      </w:r>
    </w:p>
    <w:p>
      <w:r>
        <w:t>emphasis</w:t>
      </w:r>
    </w:p>
    <w:p>
      <w:r>
        <w:rPr>
          <w:u w:val="single"/>
        </w:rPr>
        <w:t>emphasis</w:t>
      </w:r>
    </w:p>
    <w:p>
      <w:r>
        <w:t>emphasize</w:t>
      </w:r>
    </w:p>
    <w:p>
      <w:r>
        <w:rPr>
          <w:u w:val="single"/>
        </w:rPr>
        <w:t>emphasize</w:t>
      </w:r>
    </w:p>
    <w:p>
      <w:r>
        <w:rPr>
          <w:u w:val="single"/>
        </w:rPr>
        <w:t>emphasize</w:t>
      </w:r>
    </w:p>
    <w:p>
      <w:r>
        <w:t>empire</w:t>
      </w:r>
    </w:p>
    <w:p>
      <w:r>
        <w:t>empirical</w:t>
      </w:r>
    </w:p>
    <w:p>
      <w:r>
        <w:t>employ</w:t>
      </w:r>
    </w:p>
    <w:p>
      <w:r>
        <w:rPr>
          <w:u w:val="single"/>
        </w:rPr>
        <w:t>employ</w:t>
      </w:r>
    </w:p>
    <w:p>
      <w:r>
        <w:t>employable</w:t>
      </w:r>
    </w:p>
    <w:p>
      <w:r>
        <w:t>employed</w:t>
      </w:r>
    </w:p>
    <w:p>
      <w:r>
        <w:rPr>
          <w:u w:val="single"/>
        </w:rPr>
        <w:t>employed</w:t>
      </w:r>
    </w:p>
    <w:p>
      <w:r>
        <w:t>employed by</w:t>
      </w:r>
    </w:p>
    <w:p>
      <w:r>
        <w:t>employee</w:t>
      </w:r>
    </w:p>
    <w:p>
      <w:r>
        <w:rPr>
          <w:u w:val="single"/>
        </w:rPr>
        <w:t>employee</w:t>
      </w:r>
    </w:p>
    <w:p>
      <w:r>
        <w:t>employer</w:t>
      </w:r>
    </w:p>
    <w:p>
      <w:r>
        <w:t>employment</w:t>
      </w:r>
    </w:p>
    <w:p>
      <w:r>
        <w:rPr>
          <w:u w:val="single"/>
        </w:rPr>
        <w:t>employment</w:t>
      </w:r>
    </w:p>
    <w:p>
      <w:r>
        <w:rPr>
          <w:u w:val="single"/>
        </w:rPr>
        <w:t>employment</w:t>
      </w:r>
    </w:p>
    <w:p>
      <w:r>
        <w:t>empower</w:t>
      </w:r>
    </w:p>
    <w:p>
      <w:r>
        <w:t>empowerment</w:t>
      </w:r>
    </w:p>
    <w:p>
      <w:r>
        <w:t>emptiness</w:t>
      </w:r>
    </w:p>
    <w:p>
      <w:r>
        <w:t>empty</w:t>
      </w:r>
    </w:p>
    <w:p>
      <w:r>
        <w:rPr>
          <w:u w:val="single"/>
        </w:rPr>
        <w:t>empty</w:t>
      </w:r>
    </w:p>
    <w:p>
      <w:r>
        <w:rPr>
          <w:u w:val="single"/>
        </w:rPr>
        <w:t>empty</w:t>
      </w:r>
    </w:p>
    <w:p>
      <w:r>
        <w:t>empty cereal husk</w:t>
      </w:r>
    </w:p>
    <w:p>
      <w:r>
        <w:t>empty cereal husk separated by sifting</w:t>
      </w:r>
    </w:p>
    <w:p>
      <w:r>
        <w:t>empty coconut shell</w:t>
      </w:r>
    </w:p>
    <w:p>
      <w:r>
        <w:t>empty rice husk</w:t>
      </w:r>
    </w:p>
    <w:p>
      <w:r>
        <w:t>empty shell</w:t>
      </w:r>
    </w:p>
    <w:p>
      <w:r>
        <w:t>empty skull</w:t>
      </w:r>
    </w:p>
    <w:p>
      <w:r>
        <w:t>emptya latrine</w:t>
      </w:r>
    </w:p>
    <w:p>
      <w:r>
        <w:t>emulate</w:t>
      </w:r>
    </w:p>
    <w:p>
      <w:r>
        <w:t>en masse</w:t>
      </w:r>
    </w:p>
    <w:p>
      <w:r>
        <w:t>enable</w:t>
      </w:r>
    </w:p>
    <w:p>
      <w:r>
        <w:t>enabling</w:t>
      </w:r>
    </w:p>
    <w:p>
      <w:r>
        <w:t>enact</w:t>
      </w:r>
    </w:p>
    <w:p>
      <w:r>
        <w:t>enamored with</w:t>
      </w:r>
    </w:p>
    <w:p>
      <w:r>
        <w:t>encamp</w:t>
      </w:r>
    </w:p>
    <w:p>
      <w:r>
        <w:t>encampment</w:t>
      </w:r>
    </w:p>
    <w:p>
      <w:r>
        <w:rPr>
          <w:u w:val="single"/>
        </w:rPr>
        <w:t>encampment</w:t>
      </w:r>
    </w:p>
    <w:p>
      <w:r>
        <w:rPr>
          <w:u w:val="single"/>
        </w:rPr>
        <w:t>encampment</w:t>
      </w:r>
    </w:p>
    <w:p>
      <w:r>
        <w:t>encase</w:t>
      </w:r>
    </w:p>
    <w:p>
      <w:r>
        <w:rPr>
          <w:u w:val="single"/>
        </w:rPr>
        <w:t>encase</w:t>
      </w:r>
    </w:p>
    <w:p>
      <w:r>
        <w:t>enchant</w:t>
      </w:r>
    </w:p>
    <w:p>
      <w:r>
        <w:t>encircle</w:t>
      </w:r>
    </w:p>
    <w:p>
      <w:r>
        <w:t>encircle sth with</w:t>
      </w:r>
    </w:p>
    <w:p>
      <w:r>
        <w:t>encirclement</w:t>
      </w:r>
    </w:p>
    <w:p>
      <w:r>
        <w:rPr>
          <w:u w:val="single"/>
        </w:rPr>
        <w:t>encirclement</w:t>
      </w:r>
    </w:p>
    <w:p>
      <w:r>
        <w:t>enclave</w:t>
      </w:r>
    </w:p>
    <w:p>
      <w:r>
        <w:t>enclose</w:t>
      </w:r>
    </w:p>
    <w:p>
      <w:r>
        <w:rPr>
          <w:u w:val="single"/>
        </w:rPr>
        <w:t>enclose</w:t>
      </w:r>
    </w:p>
    <w:p>
      <w:r>
        <w:t>enclose sth with</w:t>
      </w:r>
    </w:p>
    <w:p>
      <w:r>
        <w:t>enclosing case</w:t>
      </w:r>
    </w:p>
    <w:p>
      <w:r>
        <w:t>enclosure</w:t>
      </w:r>
    </w:p>
    <w:p>
      <w:r>
        <w:rPr>
          <w:u w:val="single"/>
        </w:rPr>
        <w:t>enclosure</w:t>
      </w:r>
    </w:p>
    <w:p>
      <w:r>
        <w:rPr>
          <w:u w:val="single"/>
        </w:rPr>
        <w:t>enclosure</w:t>
      </w:r>
    </w:p>
    <w:p>
      <w:r>
        <w:t>encode</w:t>
      </w:r>
    </w:p>
    <w:p>
      <w:r>
        <w:t>encompass</w:t>
      </w:r>
    </w:p>
    <w:p>
      <w:r>
        <w:t>encounter</w:t>
      </w:r>
    </w:p>
    <w:p>
      <w:r>
        <w:rPr>
          <w:u w:val="single"/>
        </w:rPr>
        <w:t>encounter</w:t>
      </w:r>
    </w:p>
    <w:p>
      <w:r>
        <w:rPr>
          <w:u w:val="single"/>
        </w:rPr>
        <w:t>encounter</w:t>
      </w:r>
    </w:p>
    <w:p>
      <w:r>
        <w:rPr>
          <w:u w:val="single"/>
        </w:rPr>
        <w:t>encounter</w:t>
      </w:r>
    </w:p>
    <w:p>
      <w:r>
        <w:t>encourage</w:t>
      </w:r>
    </w:p>
    <w:p>
      <w:r>
        <w:rPr>
          <w:u w:val="single"/>
        </w:rPr>
        <w:t>encourage</w:t>
      </w:r>
    </w:p>
    <w:p>
      <w:r>
        <w:rPr>
          <w:u w:val="single"/>
        </w:rPr>
        <w:t>encourage</w:t>
      </w:r>
    </w:p>
    <w:p>
      <w:r>
        <w:t>encouragement</w:t>
      </w:r>
    </w:p>
    <w:p>
      <w:r>
        <w:rPr>
          <w:u w:val="single"/>
        </w:rPr>
        <w:t>encouragement</w:t>
      </w:r>
    </w:p>
    <w:p>
      <w:r>
        <w:t>encouraging</w:t>
      </w:r>
    </w:p>
    <w:p>
      <w:r>
        <w:rPr>
          <w:u w:val="single"/>
        </w:rPr>
        <w:t>encouraging</w:t>
      </w:r>
    </w:p>
    <w:p>
      <w:r>
        <w:t>encroach on</w:t>
      </w:r>
    </w:p>
    <w:p>
      <w:r>
        <w:t>encrust</w:t>
      </w:r>
    </w:p>
    <w:p>
      <w:r>
        <w:t>encrustation</w:t>
      </w:r>
    </w:p>
    <w:p>
      <w:r>
        <w:t>end</w:t>
      </w:r>
    </w:p>
    <w:p>
      <w:r>
        <w:rPr>
          <w:u w:val="single"/>
        </w:rPr>
        <w:t>end</w:t>
      </w:r>
    </w:p>
    <w:p>
      <w:r>
        <w:rPr>
          <w:u w:val="single"/>
        </w:rPr>
        <w:t>end</w:t>
      </w:r>
    </w:p>
    <w:p>
      <w:r>
        <w:rPr>
          <w:u w:val="single"/>
        </w:rPr>
        <w:t>end</w:t>
      </w:r>
    </w:p>
    <w:p>
      <w:r>
        <w:rPr>
          <w:u w:val="single"/>
        </w:rPr>
        <w:t>end</w:t>
      </w:r>
    </w:p>
    <w:p>
      <w:r>
        <w:rPr>
          <w:u w:val="single"/>
        </w:rPr>
        <w:t>end</w:t>
      </w:r>
    </w:p>
    <w:p>
      <w:r>
        <w:rPr>
          <w:u w:val="single"/>
        </w:rPr>
        <w:t>end</w:t>
      </w:r>
    </w:p>
    <w:p>
      <w:r>
        <w:rPr>
          <w:u w:val="single"/>
        </w:rPr>
        <w:t>end</w:t>
      </w:r>
    </w:p>
    <w:p>
      <w:r>
        <w:rPr>
          <w:u w:val="single"/>
        </w:rPr>
        <w:t>end</w:t>
      </w:r>
    </w:p>
    <w:p>
      <w:r>
        <w:rPr>
          <w:u w:val="single"/>
        </w:rPr>
        <w:t>end</w:t>
      </w:r>
    </w:p>
    <w:p>
      <w:r>
        <w:t>end of the world</w:t>
      </w:r>
    </w:p>
    <w:p>
      <w:r>
        <w:t>end up</w:t>
      </w:r>
    </w:p>
    <w:p>
      <w:r>
        <w:t>endanger</w:t>
      </w:r>
    </w:p>
    <w:p>
      <w:r>
        <w:t>endearment</w:t>
      </w:r>
    </w:p>
    <w:p>
      <w:r>
        <w:t>endeavor</w:t>
      </w:r>
    </w:p>
    <w:p>
      <w:r>
        <w:rPr>
          <w:u w:val="single"/>
        </w:rPr>
        <w:t>endeavor</w:t>
      </w:r>
    </w:p>
    <w:p>
      <w:r>
        <w:t>ending</w:t>
      </w:r>
    </w:p>
    <w:p>
      <w:r>
        <w:t>endless</w:t>
      </w:r>
    </w:p>
    <w:p>
      <w:r>
        <w:t>endless quibbling</w:t>
      </w:r>
    </w:p>
    <w:p>
      <w:r>
        <w:t>endnote</w:t>
      </w:r>
    </w:p>
    <w:p>
      <w:r>
        <w:t>endorse</w:t>
      </w:r>
    </w:p>
    <w:p>
      <w:r>
        <w:rPr>
          <w:u w:val="single"/>
        </w:rPr>
        <w:t>endorse</w:t>
      </w:r>
    </w:p>
    <w:p>
      <w:r>
        <w:t>endorsement</w:t>
      </w:r>
    </w:p>
    <w:p>
      <w:r>
        <w:t>endow</w:t>
      </w:r>
    </w:p>
    <w:p>
      <w:r>
        <w:t>endowed</w:t>
      </w:r>
    </w:p>
    <w:p>
      <w:r>
        <w:t>endowment</w:t>
      </w:r>
    </w:p>
    <w:p>
      <w:r>
        <w:rPr>
          <w:u w:val="single"/>
        </w:rPr>
        <w:t>endowment</w:t>
      </w:r>
    </w:p>
    <w:p>
      <w:r>
        <w:rPr>
          <w:u w:val="single"/>
        </w:rPr>
        <w:t>endowment</w:t>
      </w:r>
    </w:p>
    <w:p>
      <w:r>
        <w:t>endurable</w:t>
      </w:r>
    </w:p>
    <w:p>
      <w:r>
        <w:t>endurance</w:t>
      </w:r>
    </w:p>
    <w:p>
      <w:r>
        <w:rPr>
          <w:u w:val="single"/>
        </w:rPr>
        <w:t>endurance</w:t>
      </w:r>
    </w:p>
    <w:p>
      <w:r>
        <w:t>endure</w:t>
      </w:r>
    </w:p>
    <w:p>
      <w:r>
        <w:rPr>
          <w:u w:val="single"/>
        </w:rPr>
        <w:t>endure</w:t>
      </w:r>
    </w:p>
    <w:p>
      <w:r>
        <w:rPr>
          <w:u w:val="single"/>
        </w:rPr>
        <w:t>endure</w:t>
      </w:r>
    </w:p>
    <w:p>
      <w:r>
        <w:rPr>
          <w:u w:val="single"/>
        </w:rPr>
        <w:t>endure</w:t>
      </w:r>
    </w:p>
    <w:p>
      <w:r>
        <w:rPr>
          <w:u w:val="single"/>
        </w:rPr>
        <w:t>endure</w:t>
      </w:r>
    </w:p>
    <w:p>
      <w:r>
        <w:rPr>
          <w:u w:val="single"/>
        </w:rPr>
        <w:t>endure</w:t>
      </w:r>
    </w:p>
    <w:p>
      <w:r>
        <w:rPr>
          <w:u w:val="single"/>
        </w:rPr>
        <w:t>endure</w:t>
      </w:r>
    </w:p>
    <w:p>
      <w:r>
        <w:t>enduring</w:t>
      </w:r>
    </w:p>
    <w:p>
      <w:r>
        <w:rPr>
          <w:u w:val="single"/>
        </w:rPr>
        <w:t>enduring</w:t>
      </w:r>
    </w:p>
    <w:p>
      <w:r>
        <w:rPr>
          <w:u w:val="single"/>
        </w:rPr>
        <w:t>enduring</w:t>
      </w:r>
    </w:p>
    <w:p>
      <w:r>
        <w:t>enemy</w:t>
      </w:r>
    </w:p>
    <w:p>
      <w:r>
        <w:rPr>
          <w:u w:val="single"/>
        </w:rPr>
        <w:t>enemy</w:t>
      </w:r>
    </w:p>
    <w:p>
      <w:r>
        <w:t>energetic</w:t>
      </w:r>
    </w:p>
    <w:p>
      <w:r>
        <w:rPr>
          <w:u w:val="single"/>
        </w:rPr>
        <w:t>energetic</w:t>
      </w:r>
    </w:p>
    <w:p>
      <w:r>
        <w:rPr>
          <w:u w:val="single"/>
        </w:rPr>
        <w:t>energetic</w:t>
      </w:r>
    </w:p>
    <w:p>
      <w:r>
        <w:rPr>
          <w:u w:val="single"/>
        </w:rPr>
        <w:t>energetic</w:t>
      </w:r>
    </w:p>
    <w:p>
      <w:r>
        <w:rPr>
          <w:u w:val="single"/>
        </w:rPr>
        <w:t>energetic</w:t>
      </w:r>
    </w:p>
    <w:p>
      <w:r>
        <w:t>energetically</w:t>
      </w:r>
    </w:p>
    <w:p>
      <w:r>
        <w:t>energizing medicine</w:t>
      </w:r>
    </w:p>
    <w:p>
      <w:r>
        <w:t>energy</w:t>
      </w:r>
    </w:p>
    <w:p>
      <w:r>
        <w:rPr>
          <w:u w:val="single"/>
        </w:rPr>
        <w:t>energy</w:t>
      </w:r>
    </w:p>
    <w:p>
      <w:r>
        <w:rPr>
          <w:u w:val="single"/>
        </w:rPr>
        <w:t>energy</w:t>
      </w:r>
    </w:p>
    <w:p>
      <w:r>
        <w:t>enervate</w:t>
      </w:r>
    </w:p>
    <w:p>
      <w:r>
        <w:t>enfeeble</w:t>
      </w:r>
    </w:p>
    <w:p>
      <w:r>
        <w:t>enfold</w:t>
      </w:r>
    </w:p>
    <w:p>
      <w:r>
        <w:t>enforce</w:t>
      </w:r>
    </w:p>
    <w:p>
      <w:r>
        <w:t>engage</w:t>
      </w:r>
    </w:p>
    <w:p>
      <w:r>
        <w:rPr>
          <w:u w:val="single"/>
        </w:rPr>
        <w:t>engage</w:t>
      </w:r>
    </w:p>
    <w:p>
      <w:r>
        <w:rPr>
          <w:u w:val="single"/>
        </w:rPr>
        <w:t>engage</w:t>
      </w:r>
    </w:p>
    <w:p>
      <w:r>
        <w:t>engage each other</w:t>
      </w:r>
    </w:p>
    <w:p>
      <w:r>
        <w:t>engage in</w:t>
      </w:r>
    </w:p>
    <w:p>
      <w:r>
        <w:t>engage in debauchery</w:t>
      </w:r>
    </w:p>
    <w:p>
      <w:r>
        <w:t>engaged</w:t>
      </w:r>
    </w:p>
    <w:p>
      <w:r>
        <w:rPr>
          <w:u w:val="single"/>
        </w:rPr>
        <w:t>engaged</w:t>
      </w:r>
    </w:p>
    <w:p>
      <w:r>
        <w:rPr>
          <w:u w:val="single"/>
        </w:rPr>
        <w:t>engaged</w:t>
      </w:r>
    </w:p>
    <w:p>
      <w:r>
        <w:rPr>
          <w:u w:val="single"/>
        </w:rPr>
        <w:t>engaged</w:t>
      </w:r>
    </w:p>
    <w:p>
      <w:r>
        <w:t>engaged in</w:t>
      </w:r>
    </w:p>
    <w:p>
      <w:r>
        <w:t>engagement</w:t>
      </w:r>
    </w:p>
    <w:p>
      <w:r>
        <w:rPr>
          <w:u w:val="single"/>
        </w:rPr>
        <w:t>engagement</w:t>
      </w:r>
    </w:p>
    <w:p>
      <w:r>
        <w:t>engagement feast</w:t>
      </w:r>
    </w:p>
    <w:p>
      <w:r>
        <w:t>engine</w:t>
      </w:r>
    </w:p>
    <w:p>
      <w:r>
        <w:t>engineer</w:t>
      </w:r>
    </w:p>
    <w:p>
      <w:r>
        <w:t>engineering</w:t>
      </w:r>
    </w:p>
    <w:p>
      <w:r>
        <w:t>engrave</w:t>
      </w:r>
    </w:p>
    <w:p>
      <w:r>
        <w:t>engrave a picture</w:t>
      </w:r>
    </w:p>
    <w:p>
      <w:r>
        <w:t>engraving</w:t>
      </w:r>
    </w:p>
    <w:p>
      <w:r>
        <w:t>engross</w:t>
      </w:r>
    </w:p>
    <w:p>
      <w:r>
        <w:t>engrossed in</w:t>
      </w:r>
    </w:p>
    <w:p>
      <w:r>
        <w:t>engulf</w:t>
      </w:r>
    </w:p>
    <w:p>
      <w:r>
        <w:t>enhance</w:t>
      </w:r>
    </w:p>
    <w:p>
      <w:r>
        <w:t>enhancement</w:t>
      </w:r>
    </w:p>
    <w:p>
      <w:r>
        <w:t>enigma</w:t>
      </w:r>
    </w:p>
    <w:p>
      <w:r>
        <w:rPr>
          <w:u w:val="single"/>
        </w:rPr>
        <w:t>enigma</w:t>
      </w:r>
    </w:p>
    <w:p>
      <w:r>
        <w:t>enigmatic</w:t>
      </w:r>
    </w:p>
    <w:p>
      <w:r>
        <w:t>enjoin</w:t>
      </w:r>
    </w:p>
    <w:p>
      <w:r>
        <w:t>enjoy</w:t>
      </w:r>
    </w:p>
    <w:p>
      <w:r>
        <w:rPr>
          <w:u w:val="single"/>
        </w:rPr>
        <w:t>enjoy</w:t>
      </w:r>
    </w:p>
    <w:p>
      <w:r>
        <w:rPr>
          <w:u w:val="single"/>
        </w:rPr>
        <w:t>enjoy</w:t>
      </w:r>
    </w:p>
    <w:p>
      <w:r>
        <w:rPr>
          <w:u w:val="single"/>
        </w:rPr>
        <w:t>enjoy</w:t>
      </w:r>
    </w:p>
    <w:p>
      <w:r>
        <w:t>enjoy eating</w:t>
      </w:r>
    </w:p>
    <w:p>
      <w:r>
        <w:t>enjoy very much</w:t>
      </w:r>
    </w:p>
    <w:p>
      <w:r>
        <w:t>enjoyable</w:t>
      </w:r>
    </w:p>
    <w:p>
      <w:r>
        <w:rPr>
          <w:u w:val="single"/>
        </w:rPr>
        <w:t>enjoyable</w:t>
      </w:r>
    </w:p>
    <w:p>
      <w:r>
        <w:rPr>
          <w:u w:val="single"/>
        </w:rPr>
        <w:t>enjoyable</w:t>
      </w:r>
    </w:p>
    <w:p>
      <w:r>
        <w:rPr>
          <w:u w:val="single"/>
        </w:rPr>
        <w:t>enjoyable</w:t>
      </w:r>
    </w:p>
    <w:p>
      <w:r>
        <w:t>enjoyment</w:t>
      </w:r>
    </w:p>
    <w:p>
      <w:r>
        <w:rPr>
          <w:u w:val="single"/>
        </w:rPr>
        <w:t>enjoyment</w:t>
      </w:r>
    </w:p>
    <w:p>
      <w:r>
        <w:t>enlarge</w:t>
      </w:r>
    </w:p>
    <w:p>
      <w:r>
        <w:rPr>
          <w:u w:val="single"/>
        </w:rPr>
        <w:t>enlarge</w:t>
      </w:r>
    </w:p>
    <w:p>
      <w:r>
        <w:rPr>
          <w:u w:val="single"/>
        </w:rPr>
        <w:t>enlarge</w:t>
      </w:r>
    </w:p>
    <w:p>
      <w:r>
        <w:t>enlarged</w:t>
      </w:r>
    </w:p>
    <w:p>
      <w:r>
        <w:rPr>
          <w:u w:val="single"/>
        </w:rPr>
        <w:t>enlarged</w:t>
      </w:r>
    </w:p>
    <w:p>
      <w:r>
        <w:t>enlargement</w:t>
      </w:r>
    </w:p>
    <w:p>
      <w:r>
        <w:rPr>
          <w:u w:val="single"/>
        </w:rPr>
        <w:t>enlargement</w:t>
      </w:r>
    </w:p>
    <w:p>
      <w:r>
        <w:t>enlighten</w:t>
      </w:r>
    </w:p>
    <w:p>
      <w:r>
        <w:t>enlist</w:t>
      </w:r>
    </w:p>
    <w:p>
      <w:r>
        <w:rPr>
          <w:u w:val="single"/>
        </w:rPr>
        <w:t>enlist</w:t>
      </w:r>
    </w:p>
    <w:p>
      <w:r>
        <w:rPr>
          <w:u w:val="single"/>
        </w:rPr>
        <w:t>enlist</w:t>
      </w:r>
    </w:p>
    <w:p>
      <w:r>
        <w:rPr>
          <w:u w:val="single"/>
        </w:rPr>
        <w:t>enlist</w:t>
      </w:r>
    </w:p>
    <w:p>
      <w:r>
        <w:t>enliven</w:t>
      </w:r>
    </w:p>
    <w:p>
      <w:r>
        <w:t>enmity</w:t>
      </w:r>
    </w:p>
    <w:p>
      <w:r>
        <w:rPr>
          <w:u w:val="single"/>
        </w:rPr>
        <w:t>enmity</w:t>
      </w:r>
    </w:p>
    <w:p>
      <w:r>
        <w:t>enormous</w:t>
      </w:r>
    </w:p>
    <w:p>
      <w:r>
        <w:rPr>
          <w:u w:val="single"/>
        </w:rPr>
        <w:t>enormous</w:t>
      </w:r>
    </w:p>
    <w:p>
      <w:r>
        <w:t>enough</w:t>
      </w:r>
    </w:p>
    <w:p>
      <w:r>
        <w:rPr>
          <w:u w:val="single"/>
        </w:rPr>
        <w:t>enough</w:t>
      </w:r>
    </w:p>
    <w:p>
      <w:r>
        <w:rPr>
          <w:u w:val="single"/>
        </w:rPr>
        <w:t>enough</w:t>
      </w:r>
    </w:p>
    <w:p>
      <w:r>
        <w:rPr>
          <w:u w:val="single"/>
        </w:rPr>
        <w:t>enough</w:t>
      </w:r>
    </w:p>
    <w:p>
      <w:r>
        <w:rPr>
          <w:u w:val="single"/>
        </w:rPr>
        <w:t>enough</w:t>
      </w:r>
    </w:p>
    <w:p>
      <w:r>
        <w:rPr>
          <w:u w:val="single"/>
        </w:rPr>
        <w:t>enough</w:t>
      </w:r>
    </w:p>
    <w:p>
      <w:r>
        <w:t>Enough with it!</w:t>
      </w:r>
    </w:p>
    <w:p>
      <w:r>
        <w:t>Enough!</w:t>
      </w:r>
    </w:p>
    <w:p>
      <w:r>
        <w:t>enquire about</w:t>
      </w:r>
    </w:p>
    <w:p>
      <w:r>
        <w:t>enquiry</w:t>
      </w:r>
    </w:p>
    <w:p>
      <w:r>
        <w:t>enrage</w:t>
      </w:r>
    </w:p>
    <w:p>
      <w:r>
        <w:rPr>
          <w:u w:val="single"/>
        </w:rPr>
        <w:t>enrage</w:t>
      </w:r>
    </w:p>
    <w:p>
      <w:r>
        <w:rPr>
          <w:u w:val="single"/>
        </w:rPr>
        <w:t>enrage</w:t>
      </w:r>
    </w:p>
    <w:p>
      <w:r>
        <w:t>enraged</w:t>
      </w:r>
    </w:p>
    <w:p>
      <w:r>
        <w:rPr>
          <w:u w:val="single"/>
        </w:rPr>
        <w:t>enraged</w:t>
      </w:r>
    </w:p>
    <w:p>
      <w:r>
        <w:t>enraging</w:t>
      </w:r>
    </w:p>
    <w:p>
      <w:r>
        <w:t>enrich</w:t>
      </w:r>
    </w:p>
    <w:p>
      <w:r>
        <w:rPr>
          <w:u w:val="single"/>
        </w:rPr>
        <w:t>enrich</w:t>
      </w:r>
    </w:p>
    <w:p>
      <w:r>
        <w:t>enrichment</w:t>
      </w:r>
    </w:p>
    <w:p>
      <w:r>
        <w:t>enroll</w:t>
      </w:r>
    </w:p>
    <w:p>
      <w:r>
        <w:rPr>
          <w:u w:val="single"/>
        </w:rPr>
        <w:t>enroll</w:t>
      </w:r>
    </w:p>
    <w:p>
      <w:r>
        <w:t>enrolled</w:t>
      </w:r>
    </w:p>
    <w:p>
      <w:r>
        <w:t>enrollment</w:t>
      </w:r>
    </w:p>
    <w:p>
      <w:r>
        <w:rPr>
          <w:u w:val="single"/>
        </w:rPr>
        <w:t>enrollment</w:t>
      </w:r>
    </w:p>
    <w:p>
      <w:r>
        <w:t>ensemble</w:t>
      </w:r>
    </w:p>
    <w:p>
      <w:r>
        <w:t>enslave</w:t>
      </w:r>
    </w:p>
    <w:p>
      <w:r>
        <w:t>ensue</w:t>
      </w:r>
    </w:p>
    <w:p>
      <w:r>
        <w:t>ensuing</w:t>
      </w:r>
    </w:p>
    <w:p>
      <w:r>
        <w:t>ensure</w:t>
      </w:r>
    </w:p>
    <w:p>
      <w:r>
        <w:t>ensure the success</w:t>
      </w:r>
    </w:p>
    <w:p>
      <w:r>
        <w:t>entail</w:t>
      </w:r>
    </w:p>
    <w:p>
      <w:r>
        <w:t>entangle</w:t>
      </w:r>
    </w:p>
    <w:p>
      <w:r>
        <w:t>entangled</w:t>
      </w:r>
    </w:p>
    <w:p>
      <w:r>
        <w:t>entente</w:t>
      </w:r>
    </w:p>
    <w:p>
      <w:r>
        <w:t>enter</w:t>
      </w:r>
    </w:p>
    <w:p>
      <w:r>
        <w:t>enter in stepfamily relationship</w:t>
      </w:r>
    </w:p>
    <w:p>
      <w:r>
        <w:t>enter s</w:t>
      </w:r>
    </w:p>
    <w:p>
      <w:r>
        <w:t>enter through</w:t>
      </w:r>
    </w:p>
    <w:p>
      <w:r>
        <w:t>entering</w:t>
      </w:r>
    </w:p>
    <w:p>
      <w:r>
        <w:t>enterprise</w:t>
      </w:r>
    </w:p>
    <w:p>
      <w:r>
        <w:rPr>
          <w:u w:val="single"/>
        </w:rPr>
        <w:t>enterprise</w:t>
      </w:r>
    </w:p>
    <w:p>
      <w:r>
        <w:t>entertain</w:t>
      </w:r>
    </w:p>
    <w:p>
      <w:r>
        <w:rPr>
          <w:u w:val="single"/>
        </w:rPr>
        <w:t>entertain</w:t>
      </w:r>
    </w:p>
    <w:p>
      <w:r>
        <w:rPr>
          <w:u w:val="single"/>
        </w:rPr>
        <w:t>entertain</w:t>
      </w:r>
    </w:p>
    <w:p>
      <w:r>
        <w:rPr>
          <w:u w:val="single"/>
        </w:rPr>
        <w:t>entertain</w:t>
      </w:r>
    </w:p>
    <w:p>
      <w:r>
        <w:t>entertaining</w:t>
      </w:r>
    </w:p>
    <w:p>
      <w:r>
        <w:t>entertaining activities</w:t>
      </w:r>
    </w:p>
    <w:p>
      <w:r>
        <w:t>entertainment</w:t>
      </w:r>
    </w:p>
    <w:p>
      <w:r>
        <w:rPr>
          <w:u w:val="single"/>
        </w:rPr>
        <w:t>entertainment</w:t>
      </w:r>
    </w:p>
    <w:p>
      <w:r>
        <w:rPr>
          <w:u w:val="single"/>
        </w:rPr>
        <w:t>entertainment</w:t>
      </w:r>
    </w:p>
    <w:p>
      <w:r>
        <w:rPr>
          <w:u w:val="single"/>
        </w:rPr>
        <w:t>entertainment</w:t>
      </w:r>
    </w:p>
    <w:p>
      <w:r>
        <w:t>entertainment made of songs with parables</w:t>
      </w:r>
    </w:p>
    <w:p>
      <w:r>
        <w:t>entertainment poem</w:t>
      </w:r>
    </w:p>
    <w:p>
      <w:r>
        <w:t>enthrone</w:t>
      </w:r>
    </w:p>
    <w:p>
      <w:r>
        <w:t>enthroning chair for traditional chiefs</w:t>
      </w:r>
    </w:p>
    <w:p>
      <w:r>
        <w:t>enthronization</w:t>
      </w:r>
    </w:p>
    <w:p>
      <w:r>
        <w:t>enthused</w:t>
      </w:r>
    </w:p>
    <w:p>
      <w:r>
        <w:t>enthusiasm</w:t>
      </w:r>
    </w:p>
    <w:p>
      <w:r>
        <w:rPr>
          <w:u w:val="single"/>
        </w:rPr>
        <w:t>enthusiasm</w:t>
      </w:r>
    </w:p>
    <w:p>
      <w:r>
        <w:rPr>
          <w:u w:val="single"/>
        </w:rPr>
        <w:t>enthusiasm</w:t>
      </w:r>
    </w:p>
    <w:p>
      <w:r>
        <w:t>enthusiast</w:t>
      </w:r>
    </w:p>
    <w:p>
      <w:r>
        <w:rPr>
          <w:u w:val="single"/>
        </w:rPr>
        <w:t>enthusiast</w:t>
      </w:r>
    </w:p>
    <w:p>
      <w:r>
        <w:t>enthusiastic</w:t>
      </w:r>
    </w:p>
    <w:p>
      <w:r>
        <w:t>entice</w:t>
      </w:r>
    </w:p>
    <w:p>
      <w:r>
        <w:rPr>
          <w:u w:val="single"/>
        </w:rPr>
        <w:t>entice</w:t>
      </w:r>
    </w:p>
    <w:p>
      <w:r>
        <w:t>enticed</w:t>
      </w:r>
    </w:p>
    <w:p>
      <w:r>
        <w:t>enticement</w:t>
      </w:r>
    </w:p>
    <w:p>
      <w:r>
        <w:rPr>
          <w:u w:val="single"/>
        </w:rPr>
        <w:t>enticement</w:t>
      </w:r>
    </w:p>
    <w:p>
      <w:r>
        <w:t>enticer</w:t>
      </w:r>
    </w:p>
    <w:p>
      <w:r>
        <w:t>enticing</w:t>
      </w:r>
    </w:p>
    <w:p>
      <w:r>
        <w:t>entire</w:t>
      </w:r>
    </w:p>
    <w:p>
      <w:r>
        <w:t>entirely</w:t>
      </w:r>
    </w:p>
    <w:p>
      <w:r>
        <w:rPr>
          <w:u w:val="single"/>
        </w:rPr>
        <w:t>entirely</w:t>
      </w:r>
    </w:p>
    <w:p>
      <w:r>
        <w:t>entitled to</w:t>
      </w:r>
    </w:p>
    <w:p>
      <w:r>
        <w:rPr>
          <w:u w:val="single"/>
        </w:rPr>
        <w:t>entitled to</w:t>
      </w:r>
    </w:p>
    <w:p>
      <w:r>
        <w:t>entitlement</w:t>
      </w:r>
    </w:p>
    <w:p>
      <w:r>
        <w:t>entrails</w:t>
      </w:r>
    </w:p>
    <w:p>
      <w:r>
        <w:t>entrance</w:t>
      </w:r>
    </w:p>
    <w:p>
      <w:r>
        <w:rPr>
          <w:u w:val="single"/>
        </w:rPr>
        <w:t>entrance</w:t>
      </w:r>
    </w:p>
    <w:p>
      <w:r>
        <w:t>entrance to the initiation camp for girls</w:t>
      </w:r>
    </w:p>
    <w:p>
      <w:r>
        <w:t>entrap</w:t>
      </w:r>
    </w:p>
    <w:p>
      <w:r>
        <w:t>entreat</w:t>
      </w:r>
    </w:p>
    <w:p>
      <w:r>
        <w:t>entrepreneur</w:t>
      </w:r>
    </w:p>
    <w:p>
      <w:r>
        <w:t>entrepreneurship</w:t>
      </w:r>
    </w:p>
    <w:p>
      <w:r>
        <w:t>entrust</w:t>
      </w:r>
    </w:p>
    <w:p>
      <w:r>
        <w:rPr>
          <w:u w:val="single"/>
        </w:rPr>
        <w:t>entrust</w:t>
      </w:r>
    </w:p>
    <w:p>
      <w:r>
        <w:t>entrust an item</w:t>
      </w:r>
    </w:p>
    <w:p>
      <w:r>
        <w:t>entrust sb with sth while away</w:t>
      </w:r>
    </w:p>
    <w:p>
      <w:r>
        <w:t>entrust to</w:t>
      </w:r>
    </w:p>
    <w:p>
      <w:r>
        <w:t>entrusted item</w:t>
      </w:r>
    </w:p>
    <w:p>
      <w:r>
        <w:t>entrusted person</w:t>
      </w:r>
    </w:p>
    <w:p>
      <w:r>
        <w:t>entry</w:t>
      </w:r>
    </w:p>
    <w:p>
      <w:r>
        <w:rPr>
          <w:u w:val="single"/>
        </w:rPr>
        <w:t>entry</w:t>
      </w:r>
    </w:p>
    <w:p>
      <w:r>
        <w:rPr>
          <w:u w:val="single"/>
        </w:rPr>
        <w:t>entry</w:t>
      </w:r>
    </w:p>
    <w:p>
      <w:r>
        <w:rPr>
          <w:u w:val="single"/>
        </w:rPr>
        <w:t>entry</w:t>
      </w:r>
    </w:p>
    <w:p>
      <w:r>
        <w:t>entwine</w:t>
      </w:r>
    </w:p>
    <w:p>
      <w:r>
        <w:t>entwist</w:t>
      </w:r>
    </w:p>
    <w:p>
      <w:r>
        <w:t>enumerate</w:t>
      </w:r>
    </w:p>
    <w:p>
      <w:r>
        <w:rPr>
          <w:u w:val="single"/>
        </w:rPr>
        <w:t>enumerate</w:t>
      </w:r>
    </w:p>
    <w:p>
      <w:r>
        <w:rPr>
          <w:u w:val="single"/>
        </w:rPr>
        <w:t>enumerate</w:t>
      </w:r>
    </w:p>
    <w:p>
      <w:r>
        <w:t>enumeration</w:t>
      </w:r>
    </w:p>
    <w:p>
      <w:r>
        <w:t>envelop</w:t>
      </w:r>
    </w:p>
    <w:p>
      <w:r>
        <w:t>envelope</w:t>
      </w:r>
    </w:p>
    <w:p>
      <w:r>
        <w:t>envious</w:t>
      </w:r>
    </w:p>
    <w:p>
      <w:r>
        <w:t>envious look</w:t>
      </w:r>
    </w:p>
    <w:p>
      <w:r>
        <w:t>envious person</w:t>
      </w:r>
    </w:p>
    <w:p>
      <w:r>
        <w:t>environment</w:t>
      </w:r>
    </w:p>
    <w:p>
      <w:r>
        <w:t>environmentalist</w:t>
      </w:r>
    </w:p>
    <w:p>
      <w:r>
        <w:t>envisage</w:t>
      </w:r>
    </w:p>
    <w:p>
      <w:r>
        <w:rPr>
          <w:u w:val="single"/>
        </w:rPr>
        <w:t>envisage</w:t>
      </w:r>
    </w:p>
    <w:p>
      <w:r>
        <w:t>envoy</w:t>
      </w:r>
    </w:p>
    <w:p>
      <w:r>
        <w:rPr>
          <w:u w:val="single"/>
        </w:rPr>
        <w:t>envoy</w:t>
      </w:r>
    </w:p>
    <w:p>
      <w:r>
        <w:t>envy</w:t>
      </w:r>
    </w:p>
    <w:p>
      <w:r>
        <w:rPr>
          <w:u w:val="single"/>
        </w:rPr>
        <w:t>envy</w:t>
      </w:r>
    </w:p>
    <w:p>
      <w:r>
        <w:t>enzyme</w:t>
      </w:r>
    </w:p>
    <w:p>
      <w:r>
        <w:t>eon</w:t>
      </w:r>
    </w:p>
    <w:p>
      <w:r>
        <w:t>epaulet</w:t>
      </w:r>
    </w:p>
    <w:p>
      <w:r>
        <w:t>epic</w:t>
      </w:r>
    </w:p>
    <w:p>
      <w:r>
        <w:rPr>
          <w:u w:val="single"/>
        </w:rPr>
        <w:t>epic</w:t>
      </w:r>
    </w:p>
    <w:p>
      <w:r>
        <w:t>epic poem</w:t>
      </w:r>
    </w:p>
    <w:p>
      <w:r>
        <w:t>epicenter</w:t>
      </w:r>
    </w:p>
    <w:p>
      <w:r>
        <w:t>epicure</w:t>
      </w:r>
    </w:p>
    <w:p>
      <w:r>
        <w:t>epidemic</w:t>
      </w:r>
    </w:p>
    <w:p>
      <w:r>
        <w:t>epidemiology</w:t>
      </w:r>
    </w:p>
    <w:p>
      <w:r>
        <w:t>epiglottis</w:t>
      </w:r>
    </w:p>
    <w:p>
      <w:r>
        <w:t>epigraph</w:t>
      </w:r>
    </w:p>
    <w:p>
      <w:r>
        <w:t>epilepsy</w:t>
      </w:r>
    </w:p>
    <w:p>
      <w:r>
        <w:t>epileptic</w:t>
      </w:r>
    </w:p>
    <w:p>
      <w:r>
        <w:t>epilogue</w:t>
      </w:r>
    </w:p>
    <w:p>
      <w:r>
        <w:t>Epiphany</w:t>
      </w:r>
    </w:p>
    <w:p>
      <w:r>
        <w:t>episode</w:t>
      </w:r>
    </w:p>
    <w:p>
      <w:r>
        <w:t>epistle</w:t>
      </w:r>
    </w:p>
    <w:p>
      <w:r>
        <w:t>epitome</w:t>
      </w:r>
    </w:p>
    <w:p>
      <w:r>
        <w:t>epoch</w:t>
      </w:r>
    </w:p>
    <w:p>
      <w:r>
        <w:t>equal</w:t>
      </w:r>
    </w:p>
    <w:p>
      <w:r>
        <w:rPr>
          <w:u w:val="single"/>
        </w:rPr>
        <w:t>equal</w:t>
      </w:r>
    </w:p>
    <w:p>
      <w:r>
        <w:rPr>
          <w:u w:val="single"/>
        </w:rPr>
        <w:t>equal</w:t>
      </w:r>
    </w:p>
    <w:p>
      <w:r>
        <w:t>equal to</w:t>
      </w:r>
    </w:p>
    <w:p>
      <w:r>
        <w:t>equality</w:t>
      </w:r>
    </w:p>
    <w:p>
      <w:r>
        <w:t>equalize</w:t>
      </w:r>
    </w:p>
    <w:p>
      <w:r>
        <w:t>equalizer</w:t>
      </w:r>
    </w:p>
    <w:p>
      <w:r>
        <w:t>equanimity</w:t>
      </w:r>
    </w:p>
    <w:p>
      <w:r>
        <w:t>equate</w:t>
      </w:r>
    </w:p>
    <w:p>
      <w:r>
        <w:t>equation</w:t>
      </w:r>
    </w:p>
    <w:p>
      <w:r>
        <w:t>equator</w:t>
      </w:r>
    </w:p>
    <w:p>
      <w:r>
        <w:t>equidistant</w:t>
      </w:r>
    </w:p>
    <w:p>
      <w:r>
        <w:t>equilibrium</w:t>
      </w:r>
    </w:p>
    <w:p>
      <w:r>
        <w:t>equine</w:t>
      </w:r>
    </w:p>
    <w:p>
      <w:r>
        <w:t>equinox</w:t>
      </w:r>
    </w:p>
    <w:p>
      <w:r>
        <w:t>equip</w:t>
      </w:r>
    </w:p>
    <w:p>
      <w:r>
        <w:rPr>
          <w:u w:val="single"/>
        </w:rPr>
        <w:t>equip</w:t>
      </w:r>
    </w:p>
    <w:p>
      <w:r>
        <w:t>equipment</w:t>
      </w:r>
    </w:p>
    <w:p>
      <w:r>
        <w:rPr>
          <w:u w:val="single"/>
        </w:rPr>
        <w:t>equipment</w:t>
      </w:r>
    </w:p>
    <w:p>
      <w:r>
        <w:rPr>
          <w:u w:val="single"/>
        </w:rPr>
        <w:t>equipment</w:t>
      </w:r>
    </w:p>
    <w:p>
      <w:r>
        <w:rPr>
          <w:u w:val="single"/>
        </w:rPr>
        <w:t>equipment</w:t>
      </w:r>
    </w:p>
    <w:p>
      <w:r>
        <w:t>equitable</w:t>
      </w:r>
    </w:p>
    <w:p>
      <w:r>
        <w:rPr>
          <w:u w:val="single"/>
        </w:rPr>
        <w:t>equitable</w:t>
      </w:r>
    </w:p>
    <w:p>
      <w:r>
        <w:t>equitably</w:t>
      </w:r>
    </w:p>
    <w:p>
      <w:r>
        <w:rPr>
          <w:u w:val="single"/>
        </w:rPr>
        <w:t>equitably</w:t>
      </w:r>
    </w:p>
    <w:p>
      <w:r>
        <w:t>equity</w:t>
      </w:r>
    </w:p>
    <w:p>
      <w:r>
        <w:rPr>
          <w:u w:val="single"/>
        </w:rPr>
        <w:t>equity</w:t>
      </w:r>
    </w:p>
    <w:p>
      <w:r>
        <w:rPr>
          <w:u w:val="single"/>
        </w:rPr>
        <w:t>equity</w:t>
      </w:r>
    </w:p>
    <w:p>
      <w:r>
        <w:t>equivalent</w:t>
      </w:r>
    </w:p>
    <w:p>
      <w:r>
        <w:rPr>
          <w:u w:val="single"/>
        </w:rPr>
        <w:t>equivalent</w:t>
      </w:r>
    </w:p>
    <w:p>
      <w:r>
        <w:rPr>
          <w:u w:val="single"/>
        </w:rPr>
        <w:t>equivalent</w:t>
      </w:r>
    </w:p>
    <w:p>
      <w:r>
        <w:t>equivocal</w:t>
      </w:r>
    </w:p>
    <w:p>
      <w:r>
        <w:t>era</w:t>
      </w:r>
    </w:p>
    <w:p>
      <w:r>
        <w:rPr>
          <w:u w:val="single"/>
        </w:rPr>
        <w:t>era</w:t>
      </w:r>
    </w:p>
    <w:p>
      <w:r>
        <w:t>eradicate</w:t>
      </w:r>
    </w:p>
    <w:p>
      <w:r>
        <w:t>eradication</w:t>
      </w:r>
    </w:p>
    <w:p>
      <w:r>
        <w:t>erase</w:t>
      </w:r>
    </w:p>
    <w:p>
      <w:r>
        <w:t>erased</w:t>
      </w:r>
    </w:p>
    <w:p>
      <w:r>
        <w:t>eraser</w:t>
      </w:r>
    </w:p>
    <w:p>
      <w:r>
        <w:t>erasure</w:t>
      </w:r>
    </w:p>
    <w:p>
      <w:r>
        <w:t>erect</w:t>
      </w:r>
    </w:p>
    <w:p>
      <w:r>
        <w:rPr>
          <w:u w:val="single"/>
        </w:rPr>
        <w:t>erect</w:t>
      </w:r>
    </w:p>
    <w:p>
      <w:r>
        <w:rPr>
          <w:u w:val="single"/>
        </w:rPr>
        <w:t>erect</w:t>
      </w:r>
    </w:p>
    <w:p>
      <w:r>
        <w:rPr>
          <w:u w:val="single"/>
        </w:rPr>
        <w:t>erect</w:t>
      </w:r>
    </w:p>
    <w:p>
      <w:r>
        <w:rPr>
          <w:u w:val="single"/>
        </w:rPr>
        <w:t>erect</w:t>
      </w:r>
    </w:p>
    <w:p>
      <w:r>
        <w:rPr>
          <w:u w:val="single"/>
        </w:rPr>
        <w:t>erect</w:t>
      </w:r>
    </w:p>
    <w:p>
      <w:r>
        <w:t>erection</w:t>
      </w:r>
    </w:p>
    <w:p>
      <w:r>
        <w:rPr>
          <w:u w:val="single"/>
        </w:rPr>
        <w:t>erection</w:t>
      </w:r>
    </w:p>
    <w:p>
      <w:r>
        <w:t>erode</w:t>
      </w:r>
    </w:p>
    <w:p>
      <w:r>
        <w:rPr>
          <w:u w:val="single"/>
        </w:rPr>
        <w:t>erode</w:t>
      </w:r>
    </w:p>
    <w:p>
      <w:r>
        <w:rPr>
          <w:u w:val="single"/>
        </w:rPr>
        <w:t>erode</w:t>
      </w:r>
    </w:p>
    <w:p>
      <w:r>
        <w:t>eroded</w:t>
      </w:r>
    </w:p>
    <w:p>
      <w:r>
        <w:rPr>
          <w:u w:val="single"/>
        </w:rPr>
        <w:t>eroded</w:t>
      </w:r>
    </w:p>
    <w:p>
      <w:r>
        <w:t>erogenous</w:t>
      </w:r>
    </w:p>
    <w:p>
      <w:r>
        <w:t>erogenous zone</w:t>
      </w:r>
    </w:p>
    <w:p>
      <w:r>
        <w:t>erosion</w:t>
      </w:r>
    </w:p>
    <w:p>
      <w:r>
        <w:t>erotic</w:t>
      </w:r>
    </w:p>
    <w:p>
      <w:r>
        <w:t>erotic excitation</w:t>
      </w:r>
    </w:p>
    <w:p>
      <w:r>
        <w:t>err</w:t>
      </w:r>
    </w:p>
    <w:p>
      <w:r>
        <w:rPr>
          <w:u w:val="single"/>
        </w:rPr>
        <w:t>err</w:t>
      </w:r>
    </w:p>
    <w:p>
      <w:r>
        <w:t>errand</w:t>
      </w:r>
    </w:p>
    <w:p>
      <w:r>
        <w:t>erratic</w:t>
      </w:r>
    </w:p>
    <w:p>
      <w:r>
        <w:t>erroneous</w:t>
      </w:r>
    </w:p>
    <w:p>
      <w:r>
        <w:rPr>
          <w:u w:val="single"/>
        </w:rPr>
        <w:t>erroneous</w:t>
      </w:r>
    </w:p>
    <w:p>
      <w:r>
        <w:t>erroneously</w:t>
      </w:r>
    </w:p>
    <w:p>
      <w:r>
        <w:t>error</w:t>
      </w:r>
    </w:p>
    <w:p>
      <w:r>
        <w:t>erstwhile</w:t>
      </w:r>
    </w:p>
    <w:p>
      <w:r>
        <w:t>eructation</w:t>
      </w:r>
    </w:p>
    <w:p>
      <w:r>
        <w:t>erudite</w:t>
      </w:r>
    </w:p>
    <w:p>
      <w:r>
        <w:t>erudition</w:t>
      </w:r>
    </w:p>
    <w:p>
      <w:r>
        <w:t>erupt</w:t>
      </w:r>
    </w:p>
    <w:p>
      <w:r>
        <w:rPr>
          <w:u w:val="single"/>
        </w:rPr>
        <w:t>erupt</w:t>
      </w:r>
    </w:p>
    <w:p>
      <w:r>
        <w:rPr>
          <w:u w:val="single"/>
        </w:rPr>
        <w:t>erupt</w:t>
      </w:r>
    </w:p>
    <w:p>
      <w:r>
        <w:t>erupt surface suddenly</w:t>
      </w:r>
    </w:p>
    <w:p>
      <w:r>
        <w:t>eruption</w:t>
      </w:r>
    </w:p>
    <w:p>
      <w:r>
        <w:rPr>
          <w:u w:val="single"/>
        </w:rPr>
        <w:t>eruption</w:t>
      </w:r>
    </w:p>
    <w:p>
      <w:r>
        <w:t>erythrocyte</w:t>
      </w:r>
    </w:p>
    <w:p>
      <w:r>
        <w:t>escalate</w:t>
      </w:r>
    </w:p>
    <w:p>
      <w:r>
        <w:t>escalation</w:t>
      </w:r>
    </w:p>
    <w:p>
      <w:r>
        <w:t>escalator</w:t>
      </w:r>
    </w:p>
    <w:p>
      <w:r>
        <w:t>escapade</w:t>
      </w:r>
    </w:p>
    <w:p>
      <w:r>
        <w:t>escape</w:t>
      </w:r>
    </w:p>
    <w:p>
      <w:r>
        <w:rPr>
          <w:u w:val="single"/>
        </w:rPr>
        <w:t>escape</w:t>
      </w:r>
    </w:p>
    <w:p>
      <w:r>
        <w:rPr>
          <w:u w:val="single"/>
        </w:rPr>
        <w:t>escape</w:t>
      </w:r>
    </w:p>
    <w:p>
      <w:r>
        <w:t>escape from a trap</w:t>
      </w:r>
    </w:p>
    <w:p>
      <w:r>
        <w:t>escape narrowly</w:t>
      </w:r>
    </w:p>
    <w:p>
      <w:r>
        <w:rPr>
          <w:u w:val="single"/>
        </w:rPr>
        <w:t>escape narrowly</w:t>
      </w:r>
    </w:p>
    <w:p>
      <w:r>
        <w:t>escape of memory</w:t>
      </w:r>
    </w:p>
    <w:p>
      <w:r>
        <w:t>escape sb’s attention</w:t>
      </w:r>
    </w:p>
    <w:p>
      <w:r>
        <w:t>escapee</w:t>
      </w:r>
    </w:p>
    <w:p>
      <w:r>
        <w:t>escarpment</w:t>
      </w:r>
    </w:p>
    <w:p>
      <w:r>
        <w:rPr>
          <w:u w:val="single"/>
        </w:rPr>
        <w:t>escarpment</w:t>
      </w:r>
    </w:p>
    <w:p>
      <w:r>
        <w:rPr>
          <w:u w:val="single"/>
        </w:rPr>
        <w:t>escarpment</w:t>
      </w:r>
    </w:p>
    <w:p>
      <w:r>
        <w:t>eschew</w:t>
      </w:r>
    </w:p>
    <w:p>
      <w:r>
        <w:t>escort</w:t>
      </w:r>
    </w:p>
    <w:p>
      <w:r>
        <w:rPr>
          <w:u w:val="single"/>
        </w:rPr>
        <w:t>escort</w:t>
      </w:r>
    </w:p>
    <w:p>
      <w:r>
        <w:t>escort a guest</w:t>
      </w:r>
    </w:p>
    <w:p>
      <w:r>
        <w:t>escorting</w:t>
      </w:r>
    </w:p>
    <w:p>
      <w:r>
        <w:t>escritoire</w:t>
      </w:r>
    </w:p>
    <w:p>
      <w:r>
        <w:t>esophagus</w:t>
      </w:r>
    </w:p>
    <w:p>
      <w:r>
        <w:t>esoteric</w:t>
      </w:r>
    </w:p>
    <w:p>
      <w:r>
        <w:t>especially</w:t>
      </w:r>
    </w:p>
    <w:p>
      <w:r>
        <w:rPr>
          <w:u w:val="single"/>
        </w:rPr>
        <w:t>especially</w:t>
      </w:r>
    </w:p>
    <w:p>
      <w:r>
        <w:t>espionage</w:t>
      </w:r>
    </w:p>
    <w:p>
      <w:r>
        <w:t>essay</w:t>
      </w:r>
    </w:p>
    <w:p>
      <w:r>
        <w:t>essence</w:t>
      </w:r>
    </w:p>
    <w:p>
      <w:r>
        <w:rPr>
          <w:u w:val="single"/>
        </w:rPr>
        <w:t>essence</w:t>
      </w:r>
    </w:p>
    <w:p>
      <w:r>
        <w:t>essential</w:t>
      </w:r>
    </w:p>
    <w:p>
      <w:r>
        <w:t>essentially</w:t>
      </w:r>
    </w:p>
    <w:p>
      <w:r>
        <w:t>establish</w:t>
      </w:r>
    </w:p>
    <w:p>
      <w:r>
        <w:rPr>
          <w:u w:val="single"/>
        </w:rPr>
        <w:t>establish</w:t>
      </w:r>
    </w:p>
    <w:p>
      <w:r>
        <w:t>established</w:t>
      </w:r>
    </w:p>
    <w:p>
      <w:r>
        <w:t>establishment</w:t>
      </w:r>
    </w:p>
    <w:p>
      <w:r>
        <w:rPr>
          <w:u w:val="single"/>
        </w:rPr>
        <w:t>establishment</w:t>
      </w:r>
    </w:p>
    <w:p>
      <w:r>
        <w:rPr>
          <w:u w:val="single"/>
        </w:rPr>
        <w:t>establishment</w:t>
      </w:r>
    </w:p>
    <w:p>
      <w:r>
        <w:t>estate</w:t>
      </w:r>
    </w:p>
    <w:p>
      <w:r>
        <w:rPr>
          <w:u w:val="single"/>
        </w:rPr>
        <w:t>estate</w:t>
      </w:r>
    </w:p>
    <w:p>
      <w:r>
        <w:t>esteem</w:t>
      </w:r>
    </w:p>
    <w:p>
      <w:r>
        <w:rPr>
          <w:u w:val="single"/>
        </w:rPr>
        <w:t>esteem</w:t>
      </w:r>
    </w:p>
    <w:p>
      <w:r>
        <w:rPr>
          <w:u w:val="single"/>
        </w:rPr>
        <w:t>esteem</w:t>
      </w:r>
    </w:p>
    <w:p>
      <w:r>
        <w:rPr>
          <w:u w:val="single"/>
        </w:rPr>
        <w:t>esteem</w:t>
      </w:r>
    </w:p>
    <w:p>
      <w:r>
        <w:rPr>
          <w:u w:val="single"/>
        </w:rPr>
        <w:t>esteem</w:t>
      </w:r>
    </w:p>
    <w:p>
      <w:r>
        <w:rPr>
          <w:u w:val="single"/>
        </w:rPr>
        <w:t>esteem</w:t>
      </w:r>
    </w:p>
    <w:p>
      <w:r>
        <w:t>esteemed</w:t>
      </w:r>
    </w:p>
    <w:p>
      <w:r>
        <w:rPr>
          <w:u w:val="single"/>
        </w:rPr>
        <w:t>esteemed</w:t>
      </w:r>
    </w:p>
    <w:p>
      <w:r>
        <w:rPr>
          <w:u w:val="single"/>
        </w:rPr>
        <w:t>esteemed</w:t>
      </w:r>
    </w:p>
    <w:p>
      <w:r>
        <w:rPr>
          <w:u w:val="single"/>
        </w:rPr>
        <w:t>esteemed</w:t>
      </w:r>
    </w:p>
    <w:p>
      <w:r>
        <w:t>esthete</w:t>
      </w:r>
    </w:p>
    <w:p>
      <w:r>
        <w:t>esthetic</w:t>
      </w:r>
    </w:p>
    <w:p>
      <w:r>
        <w:t>esthetics</w:t>
      </w:r>
    </w:p>
    <w:p>
      <w:r>
        <w:t>estimate</w:t>
      </w:r>
    </w:p>
    <w:p>
      <w:r>
        <w:rPr>
          <w:u w:val="single"/>
        </w:rPr>
        <w:t>estimate</w:t>
      </w:r>
    </w:p>
    <w:p>
      <w:r>
        <w:t>estimated</w:t>
      </w:r>
    </w:p>
    <w:p>
      <w:r>
        <w:rPr>
          <w:u w:val="single"/>
        </w:rPr>
        <w:t>estimated</w:t>
      </w:r>
    </w:p>
    <w:p>
      <w:r>
        <w:t>estimates</w:t>
      </w:r>
    </w:p>
    <w:p>
      <w:r>
        <w:t>estimation</w:t>
      </w:r>
    </w:p>
    <w:p>
      <w:r>
        <w:rPr>
          <w:u w:val="single"/>
        </w:rPr>
        <w:t>estimation</w:t>
      </w:r>
    </w:p>
    <w:p>
      <w:r>
        <w:rPr>
          <w:u w:val="single"/>
        </w:rPr>
        <w:t>estimation</w:t>
      </w:r>
    </w:p>
    <w:p>
      <w:r>
        <w:t>estimator</w:t>
      </w:r>
    </w:p>
    <w:p>
      <w:r>
        <w:rPr>
          <w:u w:val="single"/>
        </w:rPr>
        <w:t>estimator</w:t>
      </w:r>
    </w:p>
    <w:p>
      <w:r>
        <w:t>estrange</w:t>
      </w:r>
    </w:p>
    <w:p>
      <w:r>
        <w:rPr>
          <w:u w:val="single"/>
        </w:rPr>
        <w:t>estrange</w:t>
      </w:r>
    </w:p>
    <w:p>
      <w:r>
        <w:t>estranged</w:t>
      </w:r>
    </w:p>
    <w:p>
      <w:r>
        <w:rPr>
          <w:u w:val="single"/>
        </w:rPr>
        <w:t>estranged</w:t>
      </w:r>
    </w:p>
    <w:p>
      <w:r>
        <w:t>estrangement</w:t>
      </w:r>
    </w:p>
    <w:p>
      <w:r>
        <w:t>estuary</w:t>
      </w:r>
    </w:p>
    <w:p>
      <w:r>
        <w:t>et cetera</w:t>
      </w:r>
    </w:p>
    <w:p>
      <w:r>
        <w:t>etc</w:t>
      </w:r>
    </w:p>
    <w:p>
      <w:r>
        <w:rPr>
          <w:u w:val="single"/>
        </w:rPr>
        <w:t>etc</w:t>
      </w:r>
    </w:p>
    <w:p>
      <w:r>
        <w:rPr>
          <w:u w:val="single"/>
        </w:rPr>
        <w:t>etc</w:t>
      </w:r>
    </w:p>
    <w:p>
      <w:r>
        <w:rPr>
          <w:u w:val="single"/>
        </w:rPr>
        <w:t>etc</w:t>
      </w:r>
    </w:p>
    <w:p>
      <w:r>
        <w:rPr>
          <w:u w:val="single"/>
        </w:rPr>
        <w:t>etc</w:t>
      </w:r>
    </w:p>
    <w:p>
      <w:r>
        <w:t>etch</w:t>
      </w:r>
    </w:p>
    <w:p>
      <w:r>
        <w:rPr>
          <w:u w:val="single"/>
        </w:rPr>
        <w:t>etch</w:t>
      </w:r>
    </w:p>
    <w:p>
      <w:r>
        <w:t>eternal</w:t>
      </w:r>
    </w:p>
    <w:p>
      <w:r>
        <w:t>eternally</w:t>
      </w:r>
    </w:p>
    <w:p>
      <w:r>
        <w:t>eternity</w:t>
      </w:r>
    </w:p>
    <w:p>
      <w:r>
        <w:t>ethical</w:t>
      </w:r>
    </w:p>
    <w:p>
      <w:r>
        <w:t>ethical teachings</w:t>
      </w:r>
    </w:p>
    <w:p>
      <w:r>
        <w:t>ethics</w:t>
      </w:r>
    </w:p>
    <w:p>
      <w:r>
        <w:rPr>
          <w:u w:val="single"/>
        </w:rPr>
        <w:t>ethics</w:t>
      </w:r>
    </w:p>
    <w:p>
      <w:r>
        <w:t>ethnic</w:t>
      </w:r>
    </w:p>
    <w:p>
      <w:r>
        <w:t>ethnic group</w:t>
      </w:r>
    </w:p>
    <w:p>
      <w:r>
        <w:t>ethnicity</w:t>
      </w:r>
    </w:p>
    <w:p>
      <w:r>
        <w:t>ethnology</w:t>
      </w:r>
    </w:p>
    <w:p>
      <w:r>
        <w:t>ethos</w:t>
      </w:r>
    </w:p>
    <w:p>
      <w:r>
        <w:rPr>
          <w:u w:val="single"/>
        </w:rPr>
        <w:t>ethos</w:t>
      </w:r>
    </w:p>
    <w:p>
      <w:r>
        <w:t>etiquette</w:t>
      </w:r>
    </w:p>
    <w:p>
      <w:r>
        <w:rPr>
          <w:u w:val="single"/>
        </w:rPr>
        <w:t>etiquette</w:t>
      </w:r>
    </w:p>
    <w:p>
      <w:r>
        <w:t>eucalyptus</w:t>
      </w:r>
    </w:p>
    <w:p>
      <w:r>
        <w:t>Eucharist</w:t>
      </w:r>
    </w:p>
    <w:p>
      <w:r>
        <w:t>eulogy</w:t>
      </w:r>
    </w:p>
    <w:p>
      <w:r>
        <w:t>eulogy for prophet Muhammad</w:t>
      </w:r>
    </w:p>
    <w:p>
      <w:r>
        <w:t>eunuch</w:t>
      </w:r>
    </w:p>
    <w:p>
      <w:r>
        <w:t>euphemism</w:t>
      </w:r>
    </w:p>
    <w:p>
      <w:r>
        <w:t>euphorbia</w:t>
      </w:r>
    </w:p>
    <w:p>
      <w:r>
        <w:t>euphoria</w:t>
      </w:r>
    </w:p>
    <w:p>
      <w:r>
        <w:rPr>
          <w:u w:val="single"/>
        </w:rPr>
        <w:t>euphoria</w:t>
      </w:r>
    </w:p>
    <w:p>
      <w:r>
        <w:t>euro</w:t>
      </w:r>
    </w:p>
    <w:p>
      <w:r>
        <w:t>Europe</w:t>
      </w:r>
    </w:p>
    <w:p>
      <w:r>
        <w:t>European</w:t>
      </w:r>
    </w:p>
    <w:p>
      <w:r>
        <w:rPr>
          <w:u w:val="single"/>
        </w:rPr>
        <w:t>European</w:t>
      </w:r>
    </w:p>
    <w:p>
      <w:r>
        <w:rPr>
          <w:u w:val="single"/>
        </w:rPr>
        <w:t>European</w:t>
      </w:r>
    </w:p>
    <w:p>
      <w:r>
        <w:t>European quarters</w:t>
      </w:r>
    </w:p>
    <w:p>
      <w:r>
        <w:t>evacuate</w:t>
      </w:r>
    </w:p>
    <w:p>
      <w:r>
        <w:rPr>
          <w:u w:val="single"/>
        </w:rPr>
        <w:t>evacuate</w:t>
      </w:r>
    </w:p>
    <w:p>
      <w:r>
        <w:rPr>
          <w:u w:val="single"/>
        </w:rPr>
        <w:t>evacuate</w:t>
      </w:r>
    </w:p>
    <w:p>
      <w:r>
        <w:t>evacuation</w:t>
      </w:r>
    </w:p>
    <w:p>
      <w:r>
        <w:t>evade</w:t>
      </w:r>
    </w:p>
    <w:p>
      <w:r>
        <w:rPr>
          <w:u w:val="single"/>
        </w:rPr>
        <w:t>evade</w:t>
      </w:r>
    </w:p>
    <w:p>
      <w:r>
        <w:rPr>
          <w:u w:val="single"/>
        </w:rPr>
        <w:t>evade</w:t>
      </w:r>
    </w:p>
    <w:p>
      <w:r>
        <w:rPr>
          <w:u w:val="single"/>
        </w:rPr>
        <w:t>evade</w:t>
      </w:r>
    </w:p>
    <w:p>
      <w:r>
        <w:t>evade a question</w:t>
      </w:r>
    </w:p>
    <w:p>
      <w:r>
        <w:rPr>
          <w:u w:val="single"/>
        </w:rPr>
        <w:t>evade a question</w:t>
      </w:r>
    </w:p>
    <w:p>
      <w:r>
        <w:t>evade blame</w:t>
      </w:r>
    </w:p>
    <w:p>
      <w:r>
        <w:t>evader</w:t>
      </w:r>
    </w:p>
    <w:p>
      <w:r>
        <w:t>evading</w:t>
      </w:r>
    </w:p>
    <w:p>
      <w:r>
        <w:t>evaluate</w:t>
      </w:r>
    </w:p>
    <w:p>
      <w:r>
        <w:rPr>
          <w:u w:val="single"/>
        </w:rPr>
        <w:t>evaluate</w:t>
      </w:r>
    </w:p>
    <w:p>
      <w:r>
        <w:rPr>
          <w:u w:val="single"/>
        </w:rPr>
        <w:t>evaluate</w:t>
      </w:r>
    </w:p>
    <w:p>
      <w:r>
        <w:t>evaluation</w:t>
      </w:r>
    </w:p>
    <w:p>
      <w:r>
        <w:t>evaluator</w:t>
      </w:r>
    </w:p>
    <w:p>
      <w:r>
        <w:rPr>
          <w:u w:val="single"/>
        </w:rPr>
        <w:t>evaluator</w:t>
      </w:r>
    </w:p>
    <w:p>
      <w:r>
        <w:t>evangelical</w:t>
      </w:r>
    </w:p>
    <w:p>
      <w:r>
        <w:rPr>
          <w:u w:val="single"/>
        </w:rPr>
        <w:t>evangelical</w:t>
      </w:r>
    </w:p>
    <w:p>
      <w:r>
        <w:t>evangelist</w:t>
      </w:r>
    </w:p>
    <w:p>
      <w:r>
        <w:t>evaporate</w:t>
      </w:r>
    </w:p>
    <w:p>
      <w:r>
        <w:t>evaporation</w:t>
      </w:r>
    </w:p>
    <w:p>
      <w:r>
        <w:t>evasive</w:t>
      </w:r>
    </w:p>
    <w:p>
      <w:r>
        <w:rPr>
          <w:u w:val="single"/>
        </w:rPr>
        <w:t>evasive</w:t>
      </w:r>
    </w:p>
    <w:p>
      <w:r>
        <w:t>Eve</w:t>
      </w:r>
    </w:p>
    <w:p>
      <w:r>
        <w:t>eve</w:t>
      </w:r>
    </w:p>
    <w:p>
      <w:r>
        <w:t>even</w:t>
      </w:r>
    </w:p>
    <w:p>
      <w:r>
        <w:rPr>
          <w:u w:val="single"/>
        </w:rPr>
        <w:t>even</w:t>
      </w:r>
    </w:p>
    <w:p>
      <w:r>
        <w:rPr>
          <w:u w:val="single"/>
        </w:rPr>
        <w:t>even</w:t>
      </w:r>
    </w:p>
    <w:p>
      <w:r>
        <w:rPr>
          <w:u w:val="single"/>
        </w:rPr>
        <w:t>even</w:t>
      </w:r>
    </w:p>
    <w:p>
      <w:r>
        <w:rPr>
          <w:u w:val="single"/>
        </w:rPr>
        <w:t>even</w:t>
      </w:r>
    </w:p>
    <w:p>
      <w:r>
        <w:rPr>
          <w:u w:val="single"/>
        </w:rPr>
        <w:t>even</w:t>
      </w:r>
    </w:p>
    <w:p>
      <w:r>
        <w:rPr>
          <w:u w:val="single"/>
        </w:rPr>
        <w:t>even</w:t>
      </w:r>
    </w:p>
    <w:p>
      <w:r>
        <w:t>even if</w:t>
      </w:r>
    </w:p>
    <w:p>
      <w:r>
        <w:t>even number</w:t>
      </w:r>
    </w:p>
    <w:p>
      <w:r>
        <w:t>even so</w:t>
      </w:r>
    </w:p>
    <w:p>
      <w:r>
        <w:t>even though</w:t>
      </w:r>
    </w:p>
    <w:p>
      <w:r>
        <w:t>even-handed</w:t>
      </w:r>
    </w:p>
    <w:p>
      <w:r>
        <w:t>evening</w:t>
      </w:r>
    </w:p>
    <w:p>
      <w:r>
        <w:rPr>
          <w:u w:val="single"/>
        </w:rPr>
        <w:t>evening</w:t>
      </w:r>
    </w:p>
    <w:p>
      <w:r>
        <w:t>evening dress</w:t>
      </w:r>
    </w:p>
    <w:p>
      <w:r>
        <w:t>evenly</w:t>
      </w:r>
    </w:p>
    <w:p>
      <w:r>
        <w:rPr>
          <w:u w:val="single"/>
        </w:rPr>
        <w:t>evenly</w:t>
      </w:r>
    </w:p>
    <w:p>
      <w:r>
        <w:t>evenness</w:t>
      </w:r>
    </w:p>
    <w:p>
      <w:r>
        <w:rPr>
          <w:u w:val="single"/>
        </w:rPr>
        <w:t>evenness</w:t>
      </w:r>
    </w:p>
    <w:p>
      <w:r>
        <w:t>event</w:t>
      </w:r>
    </w:p>
    <w:p>
      <w:r>
        <w:t>eventually</w:t>
      </w:r>
    </w:p>
    <w:p>
      <w:r>
        <w:t>ever</w:t>
      </w:r>
    </w:p>
    <w:p>
      <w:r>
        <w:rPr>
          <w:u w:val="single"/>
        </w:rPr>
        <w:t>ever</w:t>
      </w:r>
    </w:p>
    <w:p>
      <w:r>
        <w:rPr>
          <w:u w:val="single"/>
        </w:rPr>
        <w:t>ever</w:t>
      </w:r>
    </w:p>
    <w:p>
      <w:r>
        <w:t>ever since</w:t>
      </w:r>
    </w:p>
    <w:p>
      <w:r>
        <w:rPr>
          <w:u w:val="single"/>
        </w:rPr>
        <w:t>ever since</w:t>
      </w:r>
    </w:p>
    <w:p>
      <w:r>
        <w:t>ever-changing</w:t>
      </w:r>
    </w:p>
    <w:p>
      <w:r>
        <w:t>evergreen medicinal</w:t>
      </w:r>
    </w:p>
    <w:p>
      <w:r>
        <w:t>everlasting</w:t>
      </w:r>
    </w:p>
    <w:p>
      <w:r>
        <w:t>evermore</w:t>
      </w:r>
    </w:p>
    <w:p>
      <w:r>
        <w:t>every</w:t>
      </w:r>
    </w:p>
    <w:p>
      <w:r>
        <w:t>every day</w:t>
      </w:r>
    </w:p>
    <w:p>
      <w:r>
        <w:t>every night</w:t>
      </w:r>
    </w:p>
    <w:p>
      <w:r>
        <w:t>every time</w:t>
      </w:r>
    </w:p>
    <w:p>
      <w:r>
        <w:t>every year</w:t>
      </w:r>
    </w:p>
    <w:p>
      <w:r>
        <w:t>everyday</w:t>
      </w:r>
    </w:p>
    <w:p>
      <w:r>
        <w:t>everyone</w:t>
      </w:r>
    </w:p>
    <w:p>
      <w:r>
        <w:t>everything</w:t>
      </w:r>
    </w:p>
    <w:p>
      <w:r>
        <w:t>everything possible</w:t>
      </w:r>
    </w:p>
    <w:p>
      <w:r>
        <w:t>everywhere</w:t>
      </w:r>
    </w:p>
    <w:p>
      <w:r>
        <w:t>evict</w:t>
      </w:r>
    </w:p>
    <w:p>
      <w:r>
        <w:t>evidence</w:t>
      </w:r>
    </w:p>
    <w:p>
      <w:r>
        <w:rPr>
          <w:u w:val="single"/>
        </w:rPr>
        <w:t>evidence</w:t>
      </w:r>
    </w:p>
    <w:p>
      <w:r>
        <w:rPr>
          <w:u w:val="single"/>
        </w:rPr>
        <w:t>evidence</w:t>
      </w:r>
    </w:p>
    <w:p>
      <w:r>
        <w:rPr>
          <w:u w:val="single"/>
        </w:rPr>
        <w:t>evidence</w:t>
      </w:r>
    </w:p>
    <w:p>
      <w:r>
        <w:rPr>
          <w:u w:val="single"/>
        </w:rPr>
        <w:t>evidence</w:t>
      </w:r>
    </w:p>
    <w:p>
      <w:r>
        <w:t>evident</w:t>
      </w:r>
    </w:p>
    <w:p>
      <w:r>
        <w:rPr>
          <w:u w:val="single"/>
        </w:rPr>
        <w:t>evident</w:t>
      </w:r>
    </w:p>
    <w:p>
      <w:r>
        <w:rPr>
          <w:u w:val="single"/>
        </w:rPr>
        <w:t>evident</w:t>
      </w:r>
    </w:p>
    <w:p>
      <w:r>
        <w:rPr>
          <w:u w:val="single"/>
        </w:rPr>
        <w:t>evident</w:t>
      </w:r>
    </w:p>
    <w:p>
      <w:r>
        <w:rPr>
          <w:u w:val="single"/>
        </w:rPr>
        <w:t>evident</w:t>
      </w:r>
    </w:p>
    <w:p>
      <w:r>
        <w:t>evil</w:t>
      </w:r>
    </w:p>
    <w:p>
      <w:r>
        <w:rPr>
          <w:u w:val="single"/>
        </w:rPr>
        <w:t>evil</w:t>
      </w:r>
    </w:p>
    <w:p>
      <w:r>
        <w:rPr>
          <w:u w:val="single"/>
        </w:rPr>
        <w:t>evil</w:t>
      </w:r>
    </w:p>
    <w:p>
      <w:r>
        <w:rPr>
          <w:u w:val="single"/>
        </w:rPr>
        <w:t>evil</w:t>
      </w:r>
    </w:p>
    <w:p>
      <w:r>
        <w:rPr>
          <w:u w:val="single"/>
        </w:rPr>
        <w:t>evil</w:t>
      </w:r>
    </w:p>
    <w:p>
      <w:r>
        <w:rPr>
          <w:u w:val="single"/>
        </w:rPr>
        <w:t>evil</w:t>
      </w:r>
    </w:p>
    <w:p>
      <w:r>
        <w:rPr>
          <w:u w:val="single"/>
        </w:rPr>
        <w:t>evil</w:t>
      </w:r>
    </w:p>
    <w:p>
      <w:r>
        <w:rPr>
          <w:u w:val="single"/>
        </w:rPr>
        <w:t>evil</w:t>
      </w:r>
    </w:p>
    <w:p>
      <w:r>
        <w:rPr>
          <w:u w:val="single"/>
        </w:rPr>
        <w:t>evil</w:t>
      </w:r>
    </w:p>
    <w:p>
      <w:r>
        <w:rPr>
          <w:u w:val="single"/>
        </w:rPr>
        <w:t>evil</w:t>
      </w:r>
    </w:p>
    <w:p>
      <w:r>
        <w:t>evil deed</w:t>
      </w:r>
    </w:p>
    <w:p>
      <w:r>
        <w:t>evil eye</w:t>
      </w:r>
    </w:p>
    <w:p>
      <w:r>
        <w:t>evil person</w:t>
      </w:r>
    </w:p>
    <w:p>
      <w:r>
        <w:t>evil sea spirit</w:t>
      </w:r>
    </w:p>
    <w:p>
      <w:r>
        <w:t>evil spirit</w:t>
      </w:r>
    </w:p>
    <w:p>
      <w:r>
        <w:rPr>
          <w:u w:val="single"/>
        </w:rPr>
        <w:t>evil spirit</w:t>
      </w:r>
    </w:p>
    <w:p>
      <w:r>
        <w:t>evil things</w:t>
      </w:r>
    </w:p>
    <w:p>
      <w:r>
        <w:t>evoke</w:t>
      </w:r>
    </w:p>
    <w:p>
      <w:r>
        <w:t>evolution</w:t>
      </w:r>
    </w:p>
    <w:p>
      <w:r>
        <w:t>evolve</w:t>
      </w:r>
    </w:p>
    <w:p>
      <w:r>
        <w:t>ewe</w:t>
      </w:r>
    </w:p>
    <w:p>
      <w:r>
        <w:t>ewer</w:t>
      </w:r>
    </w:p>
    <w:p>
      <w:r>
        <w:t>ex</w:t>
      </w:r>
    </w:p>
    <w:p>
      <w:r>
        <w:t>exacerbate</w:t>
      </w:r>
    </w:p>
    <w:p>
      <w:r>
        <w:t>exact</w:t>
      </w:r>
    </w:p>
    <w:p>
      <w:r>
        <w:rPr>
          <w:u w:val="single"/>
        </w:rPr>
        <w:t>exact</w:t>
      </w:r>
    </w:p>
    <w:p>
      <w:r>
        <w:t>exactly</w:t>
      </w:r>
    </w:p>
    <w:p>
      <w:r>
        <w:rPr>
          <w:u w:val="single"/>
        </w:rPr>
        <w:t>exactly</w:t>
      </w:r>
    </w:p>
    <w:p>
      <w:r>
        <w:rPr>
          <w:u w:val="single"/>
        </w:rPr>
        <w:t>exactly</w:t>
      </w:r>
    </w:p>
    <w:p>
      <w:r>
        <w:rPr>
          <w:u w:val="single"/>
        </w:rPr>
        <w:t>exactly</w:t>
      </w:r>
    </w:p>
    <w:p>
      <w:r>
        <w:t>exactly so</w:t>
      </w:r>
    </w:p>
    <w:p>
      <w:r>
        <w:t>exactly!</w:t>
      </w:r>
    </w:p>
    <w:p>
      <w:r>
        <w:rPr>
          <w:u w:val="single"/>
        </w:rPr>
        <w:t>exactly!</w:t>
      </w:r>
    </w:p>
    <w:p>
      <w:r>
        <w:t>exaggerate</w:t>
      </w:r>
    </w:p>
    <w:p>
      <w:r>
        <w:rPr>
          <w:u w:val="single"/>
        </w:rPr>
        <w:t>exaggerate</w:t>
      </w:r>
    </w:p>
    <w:p>
      <w:r>
        <w:rPr>
          <w:u w:val="single"/>
        </w:rPr>
        <w:t>exaggerate</w:t>
      </w:r>
    </w:p>
    <w:p>
      <w:r>
        <w:t>exaggeration</w:t>
      </w:r>
    </w:p>
    <w:p>
      <w:r>
        <w:t>exaggerator</w:t>
      </w:r>
    </w:p>
    <w:p>
      <w:r>
        <w:t>exalt</w:t>
      </w:r>
    </w:p>
    <w:p>
      <w:r>
        <w:t>exaltation</w:t>
      </w:r>
    </w:p>
    <w:p>
      <w:r>
        <w:t>exalted</w:t>
      </w:r>
    </w:p>
    <w:p>
      <w:r>
        <w:rPr>
          <w:u w:val="single"/>
        </w:rPr>
        <w:t>exalted</w:t>
      </w:r>
    </w:p>
    <w:p>
      <w:r>
        <w:rPr>
          <w:u w:val="single"/>
        </w:rPr>
        <w:t>exalted</w:t>
      </w:r>
    </w:p>
    <w:p>
      <w:r>
        <w:rPr>
          <w:u w:val="single"/>
        </w:rPr>
        <w:t>exalted</w:t>
      </w:r>
    </w:p>
    <w:p>
      <w:r>
        <w:t>Exalted</w:t>
      </w:r>
    </w:p>
    <w:p>
      <w:r>
        <w:t>Exalted and Glorified</w:t>
      </w:r>
    </w:p>
    <w:p>
      <w:r>
        <w:t>exam</w:t>
      </w:r>
    </w:p>
    <w:p>
      <w:r>
        <w:rPr>
          <w:u w:val="single"/>
        </w:rPr>
        <w:t>exam</w:t>
      </w:r>
    </w:p>
    <w:p>
      <w:r>
        <w:t>examination</w:t>
      </w:r>
    </w:p>
    <w:p>
      <w:r>
        <w:rPr>
          <w:u w:val="single"/>
        </w:rPr>
        <w:t>examination</w:t>
      </w:r>
    </w:p>
    <w:p>
      <w:r>
        <w:rPr>
          <w:u w:val="single"/>
        </w:rPr>
        <w:t>examination</w:t>
      </w:r>
    </w:p>
    <w:p>
      <w:r>
        <w:t>examine</w:t>
      </w:r>
    </w:p>
    <w:p>
      <w:r>
        <w:rPr>
          <w:u w:val="single"/>
        </w:rPr>
        <w:t>examine</w:t>
      </w:r>
    </w:p>
    <w:p>
      <w:r>
        <w:rPr>
          <w:u w:val="single"/>
        </w:rPr>
        <w:t>examine</w:t>
      </w:r>
    </w:p>
    <w:p>
      <w:r>
        <w:rPr>
          <w:u w:val="single"/>
        </w:rPr>
        <w:t>examine</w:t>
      </w:r>
    </w:p>
    <w:p>
      <w:r>
        <w:rPr>
          <w:u w:val="single"/>
        </w:rPr>
        <w:t>examine</w:t>
      </w:r>
    </w:p>
    <w:p>
      <w:r>
        <w:rPr>
          <w:u w:val="single"/>
        </w:rPr>
        <w:t>examine</w:t>
      </w:r>
    </w:p>
    <w:p>
      <w:r>
        <w:t>examinee</w:t>
      </w:r>
    </w:p>
    <w:p>
      <w:r>
        <w:t>examiner</w:t>
      </w:r>
    </w:p>
    <w:p>
      <w:r>
        <w:rPr>
          <w:u w:val="single"/>
        </w:rPr>
        <w:t>examiner</w:t>
      </w:r>
    </w:p>
    <w:p>
      <w:r>
        <w:t>example</w:t>
      </w:r>
    </w:p>
    <w:p>
      <w:r>
        <w:rPr>
          <w:u w:val="single"/>
        </w:rPr>
        <w:t>example</w:t>
      </w:r>
    </w:p>
    <w:p>
      <w:r>
        <w:t>exasperate</w:t>
      </w:r>
    </w:p>
    <w:p>
      <w:r>
        <w:rPr>
          <w:u w:val="single"/>
        </w:rPr>
        <w:t>exasperate</w:t>
      </w:r>
    </w:p>
    <w:p>
      <w:r>
        <w:t>exasperate a co-wife</w:t>
      </w:r>
    </w:p>
    <w:p>
      <w:r>
        <w:t>exasperated</w:t>
      </w:r>
    </w:p>
    <w:p>
      <w:r>
        <w:rPr>
          <w:u w:val="single"/>
        </w:rPr>
        <w:t>exasperated</w:t>
      </w:r>
    </w:p>
    <w:p>
      <w:r>
        <w:t>exasperation</w:t>
      </w:r>
    </w:p>
    <w:p>
      <w:r>
        <w:rPr>
          <w:u w:val="single"/>
        </w:rPr>
        <w:t>exasperation</w:t>
      </w:r>
    </w:p>
    <w:p>
      <w:r>
        <w:t>exasperation of a co-wife</w:t>
      </w:r>
    </w:p>
    <w:p>
      <w:r>
        <w:t>excavate</w:t>
      </w:r>
    </w:p>
    <w:p>
      <w:r>
        <w:t>excavation</w:t>
      </w:r>
    </w:p>
    <w:p>
      <w:r>
        <w:t>excavator</w:t>
      </w:r>
    </w:p>
    <w:p>
      <w:r>
        <w:t>exceed</w:t>
      </w:r>
    </w:p>
    <w:p>
      <w:r>
        <w:rPr>
          <w:u w:val="single"/>
        </w:rPr>
        <w:t>exceed</w:t>
      </w:r>
    </w:p>
    <w:p>
      <w:r>
        <w:t>exceedingly</w:t>
      </w:r>
    </w:p>
    <w:p>
      <w:r>
        <w:t>excel</w:t>
      </w:r>
    </w:p>
    <w:p>
      <w:r>
        <w:rPr>
          <w:u w:val="single"/>
        </w:rPr>
        <w:t>excel</w:t>
      </w:r>
    </w:p>
    <w:p>
      <w:r>
        <w:t>excellence</w:t>
      </w:r>
    </w:p>
    <w:p>
      <w:r>
        <w:rPr>
          <w:u w:val="single"/>
        </w:rPr>
        <w:t>excellence</w:t>
      </w:r>
    </w:p>
    <w:p>
      <w:r>
        <w:t>Excellency</w:t>
      </w:r>
    </w:p>
    <w:p>
      <w:r>
        <w:t>excellent</w:t>
      </w:r>
    </w:p>
    <w:p>
      <w:r>
        <w:t>excellent!</w:t>
      </w:r>
    </w:p>
    <w:p>
      <w:r>
        <w:t>except</w:t>
      </w:r>
    </w:p>
    <w:p>
      <w:r>
        <w:rPr>
          <w:u w:val="single"/>
        </w:rPr>
        <w:t>except</w:t>
      </w:r>
    </w:p>
    <w:p>
      <w:r>
        <w:rPr>
          <w:u w:val="single"/>
        </w:rPr>
        <w:t>except</w:t>
      </w:r>
    </w:p>
    <w:p>
      <w:r>
        <w:rPr>
          <w:u w:val="single"/>
        </w:rPr>
        <w:t>except</w:t>
      </w:r>
    </w:p>
    <w:p>
      <w:r>
        <w:rPr>
          <w:u w:val="single"/>
        </w:rPr>
        <w:t>except</w:t>
      </w:r>
    </w:p>
    <w:p>
      <w:r>
        <w:t>exception</w:t>
      </w:r>
    </w:p>
    <w:p>
      <w:r>
        <w:t>exceptional</w:t>
      </w:r>
    </w:p>
    <w:p>
      <w:r>
        <w:rPr>
          <w:u w:val="single"/>
        </w:rPr>
        <w:t>exceptional</w:t>
      </w:r>
    </w:p>
    <w:p>
      <w:r>
        <w:rPr>
          <w:u w:val="single"/>
        </w:rPr>
        <w:t>exceptional</w:t>
      </w:r>
    </w:p>
    <w:p>
      <w:r>
        <w:t>excerpt</w:t>
      </w:r>
    </w:p>
    <w:p>
      <w:r>
        <w:t>excess</w:t>
      </w:r>
    </w:p>
    <w:p>
      <w:r>
        <w:rPr>
          <w:u w:val="single"/>
        </w:rPr>
        <w:t>excess</w:t>
      </w:r>
    </w:p>
    <w:p>
      <w:r>
        <w:rPr>
          <w:u w:val="single"/>
        </w:rPr>
        <w:t>excess</w:t>
      </w:r>
    </w:p>
    <w:p>
      <w:r>
        <w:t>excessive</w:t>
      </w:r>
    </w:p>
    <w:p>
      <w:r>
        <w:rPr>
          <w:u w:val="single"/>
        </w:rPr>
        <w:t>excessive</w:t>
      </w:r>
    </w:p>
    <w:p>
      <w:r>
        <w:rPr>
          <w:u w:val="single"/>
        </w:rPr>
        <w:t>excessive</w:t>
      </w:r>
    </w:p>
    <w:p>
      <w:r>
        <w:rPr>
          <w:u w:val="single"/>
        </w:rPr>
        <w:t>excessive</w:t>
      </w:r>
    </w:p>
    <w:p>
      <w:r>
        <w:t>excessive gas in the stomach</w:t>
      </w:r>
    </w:p>
    <w:p>
      <w:r>
        <w:t>excessive heat</w:t>
      </w:r>
    </w:p>
    <w:p>
      <w:r>
        <w:t>excessive love</w:t>
      </w:r>
    </w:p>
    <w:p>
      <w:r>
        <w:t>excessive perspiration</w:t>
      </w:r>
    </w:p>
    <w:p>
      <w:r>
        <w:t>excessive rudeness</w:t>
      </w:r>
    </w:p>
    <w:p>
      <w:r>
        <w:t>excessive spending</w:t>
      </w:r>
    </w:p>
    <w:p>
      <w:r>
        <w:t>excessive sweating</w:t>
      </w:r>
    </w:p>
    <w:p>
      <w:r>
        <w:t>excessively</w:t>
      </w:r>
    </w:p>
    <w:p>
      <w:r>
        <w:t>exchange</w:t>
      </w:r>
    </w:p>
    <w:p>
      <w:r>
        <w:rPr>
          <w:u w:val="single"/>
        </w:rPr>
        <w:t>exchange</w:t>
      </w:r>
    </w:p>
    <w:p>
      <w:r>
        <w:rPr>
          <w:u w:val="single"/>
        </w:rPr>
        <w:t>exchange</w:t>
      </w:r>
    </w:p>
    <w:p>
      <w:r>
        <w:t>exchange between people</w:t>
      </w:r>
    </w:p>
    <w:p>
      <w:r>
        <w:t>exchange information</w:t>
      </w:r>
    </w:p>
    <w:p>
      <w:r>
        <w:t>exchange views</w:t>
      </w:r>
    </w:p>
    <w:p>
      <w:r>
        <w:t>excise</w:t>
      </w:r>
    </w:p>
    <w:p>
      <w:r>
        <w:t>excision</w:t>
      </w:r>
    </w:p>
    <w:p>
      <w:r>
        <w:t>excite</w:t>
      </w:r>
    </w:p>
    <w:p>
      <w:r>
        <w:rPr>
          <w:u w:val="single"/>
        </w:rPr>
        <w:t>excite</w:t>
      </w:r>
    </w:p>
    <w:p>
      <w:r>
        <w:rPr>
          <w:u w:val="single"/>
        </w:rPr>
        <w:t>excite</w:t>
      </w:r>
    </w:p>
    <w:p>
      <w:r>
        <w:rPr>
          <w:u w:val="single"/>
        </w:rPr>
        <w:t>excite</w:t>
      </w:r>
    </w:p>
    <w:p>
      <w:r>
        <w:rPr>
          <w:u w:val="single"/>
        </w:rPr>
        <w:t>excite</w:t>
      </w:r>
    </w:p>
    <w:p>
      <w:r>
        <w:t>excited</w:t>
      </w:r>
    </w:p>
    <w:p>
      <w:r>
        <w:rPr>
          <w:u w:val="single"/>
        </w:rPr>
        <w:t>excited</w:t>
      </w:r>
    </w:p>
    <w:p>
      <w:r>
        <w:rPr>
          <w:u w:val="single"/>
        </w:rPr>
        <w:t>excited</w:t>
      </w:r>
    </w:p>
    <w:p>
      <w:r>
        <w:rPr>
          <w:u w:val="single"/>
        </w:rPr>
        <w:t>excited</w:t>
      </w:r>
    </w:p>
    <w:p>
      <w:r>
        <w:rPr>
          <w:u w:val="single"/>
        </w:rPr>
        <w:t>excited</w:t>
      </w:r>
    </w:p>
    <w:p>
      <w:r>
        <w:t>excitement</w:t>
      </w:r>
    </w:p>
    <w:p>
      <w:r>
        <w:rPr>
          <w:u w:val="single"/>
        </w:rPr>
        <w:t>excitement</w:t>
      </w:r>
    </w:p>
    <w:p>
      <w:r>
        <w:rPr>
          <w:u w:val="single"/>
        </w:rPr>
        <w:t>excitement</w:t>
      </w:r>
    </w:p>
    <w:p>
      <w:r>
        <w:rPr>
          <w:u w:val="single"/>
        </w:rPr>
        <w:t>excitement</w:t>
      </w:r>
    </w:p>
    <w:p>
      <w:r>
        <w:t>exciting</w:t>
      </w:r>
    </w:p>
    <w:p>
      <w:r>
        <w:rPr>
          <w:u w:val="single"/>
        </w:rPr>
        <w:t>exciting</w:t>
      </w:r>
    </w:p>
    <w:p>
      <w:r>
        <w:rPr>
          <w:u w:val="single"/>
        </w:rPr>
        <w:t>exciting</w:t>
      </w:r>
    </w:p>
    <w:p>
      <w:r>
        <w:t>exclaim</w:t>
      </w:r>
    </w:p>
    <w:p>
      <w:r>
        <w:t>exclamation mark</w:t>
      </w:r>
    </w:p>
    <w:p>
      <w:r>
        <w:t>exclude</w:t>
      </w:r>
    </w:p>
    <w:p>
      <w:r>
        <w:rPr>
          <w:u w:val="single"/>
        </w:rPr>
        <w:t>exclude</w:t>
      </w:r>
    </w:p>
    <w:p>
      <w:r>
        <w:rPr>
          <w:u w:val="single"/>
        </w:rPr>
        <w:t>exclude</w:t>
      </w:r>
    </w:p>
    <w:p>
      <w:r>
        <w:rPr>
          <w:u w:val="single"/>
        </w:rPr>
        <w:t>exclude</w:t>
      </w:r>
    </w:p>
    <w:p>
      <w:r>
        <w:rPr>
          <w:u w:val="single"/>
        </w:rPr>
        <w:t>exclude</w:t>
      </w:r>
    </w:p>
    <w:p>
      <w:r>
        <w:rPr>
          <w:u w:val="single"/>
        </w:rPr>
        <w:t>exclude</w:t>
      </w:r>
    </w:p>
    <w:p>
      <w:r>
        <w:t>excluding</w:t>
      </w:r>
    </w:p>
    <w:p>
      <w:r>
        <w:t>exclusion</w:t>
      </w:r>
    </w:p>
    <w:p>
      <w:r>
        <w:rPr>
          <w:u w:val="single"/>
        </w:rPr>
        <w:t>exclusion</w:t>
      </w:r>
    </w:p>
    <w:p>
      <w:r>
        <w:t>exclusive</w:t>
      </w:r>
    </w:p>
    <w:p>
      <w:r>
        <w:rPr>
          <w:u w:val="single"/>
        </w:rPr>
        <w:t>exclusive</w:t>
      </w:r>
    </w:p>
    <w:p>
      <w:r>
        <w:t>excogitate</w:t>
      </w:r>
    </w:p>
    <w:p>
      <w:r>
        <w:t>excrement</w:t>
      </w:r>
    </w:p>
    <w:p>
      <w:r>
        <w:t>excreta</w:t>
      </w:r>
    </w:p>
    <w:p>
      <w:r>
        <w:t>excruciating</w:t>
      </w:r>
    </w:p>
    <w:p>
      <w:r>
        <w:t>exculpate</w:t>
      </w:r>
    </w:p>
    <w:p>
      <w:r>
        <w:t>excursion</w:t>
      </w:r>
    </w:p>
    <w:p>
      <w:r>
        <w:rPr>
          <w:u w:val="single"/>
        </w:rPr>
        <w:t>excursion</w:t>
      </w:r>
    </w:p>
    <w:p>
      <w:r>
        <w:t>excusable</w:t>
      </w:r>
    </w:p>
    <w:p>
      <w:r>
        <w:t>excuse</w:t>
      </w:r>
    </w:p>
    <w:p>
      <w:r>
        <w:rPr>
          <w:u w:val="single"/>
        </w:rPr>
        <w:t>excuse</w:t>
      </w:r>
    </w:p>
    <w:p>
      <w:r>
        <w:rPr>
          <w:u w:val="single"/>
        </w:rPr>
        <w:t>excuse</w:t>
      </w:r>
    </w:p>
    <w:p>
      <w:r>
        <w:rPr>
          <w:u w:val="single"/>
        </w:rPr>
        <w:t>excuse</w:t>
      </w:r>
    </w:p>
    <w:p>
      <w:r>
        <w:t>excuse me!</w:t>
      </w:r>
    </w:p>
    <w:p>
      <w:r>
        <w:t>execrable</w:t>
      </w:r>
    </w:p>
    <w:p>
      <w:r>
        <w:t>execrate</w:t>
      </w:r>
    </w:p>
    <w:p>
      <w:r>
        <w:t>execute</w:t>
      </w:r>
    </w:p>
    <w:p>
      <w:r>
        <w:rPr>
          <w:u w:val="single"/>
        </w:rPr>
        <w:t>execute</w:t>
      </w:r>
    </w:p>
    <w:p>
      <w:r>
        <w:rPr>
          <w:u w:val="single"/>
        </w:rPr>
        <w:t>execute</w:t>
      </w:r>
    </w:p>
    <w:p>
      <w:r>
        <w:rPr>
          <w:u w:val="single"/>
        </w:rPr>
        <w:t>execute</w:t>
      </w:r>
    </w:p>
    <w:p>
      <w:r>
        <w:t>execution</w:t>
      </w:r>
    </w:p>
    <w:p>
      <w:r>
        <w:rPr>
          <w:u w:val="single"/>
        </w:rPr>
        <w:t>execution</w:t>
      </w:r>
    </w:p>
    <w:p>
      <w:r>
        <w:rPr>
          <w:u w:val="single"/>
        </w:rPr>
        <w:t>execution</w:t>
      </w:r>
    </w:p>
    <w:p>
      <w:r>
        <w:t>executioner</w:t>
      </w:r>
    </w:p>
    <w:p>
      <w:r>
        <w:t>executive</w:t>
      </w:r>
    </w:p>
    <w:p>
      <w:r>
        <w:rPr>
          <w:u w:val="single"/>
        </w:rPr>
        <w:t>executive</w:t>
      </w:r>
    </w:p>
    <w:p>
      <w:r>
        <w:rPr>
          <w:u w:val="single"/>
        </w:rPr>
        <w:t>executive</w:t>
      </w:r>
    </w:p>
    <w:p>
      <w:r>
        <w:t>executive order</w:t>
      </w:r>
    </w:p>
    <w:p>
      <w:r>
        <w:t>exemplary</w:t>
      </w:r>
    </w:p>
    <w:p>
      <w:r>
        <w:t>exemplify</w:t>
      </w:r>
    </w:p>
    <w:p>
      <w:r>
        <w:t>exempt</w:t>
      </w:r>
    </w:p>
    <w:p>
      <w:r>
        <w:rPr>
          <w:u w:val="single"/>
        </w:rPr>
        <w:t>exempt</w:t>
      </w:r>
    </w:p>
    <w:p>
      <w:r>
        <w:t>exemption</w:t>
      </w:r>
    </w:p>
    <w:p>
      <w:r>
        <w:t>exercise</w:t>
      </w:r>
    </w:p>
    <w:p>
      <w:r>
        <w:rPr>
          <w:u w:val="single"/>
        </w:rPr>
        <w:t>exercise</w:t>
      </w:r>
    </w:p>
    <w:p>
      <w:r>
        <w:rPr>
          <w:u w:val="single"/>
        </w:rPr>
        <w:t>exercise</w:t>
      </w:r>
    </w:p>
    <w:p>
      <w:r>
        <w:rPr>
          <w:u w:val="single"/>
        </w:rPr>
        <w:t>exercise</w:t>
      </w:r>
    </w:p>
    <w:p>
      <w:r>
        <w:t>exert</w:t>
      </w:r>
    </w:p>
    <w:p>
      <w:r>
        <w:rPr>
          <w:u w:val="single"/>
        </w:rPr>
        <w:t>exert</w:t>
      </w:r>
    </w:p>
    <w:p>
      <w:r>
        <w:rPr>
          <w:u w:val="single"/>
        </w:rPr>
        <w:t>exert</w:t>
      </w:r>
    </w:p>
    <w:p>
      <w:r>
        <w:t>exert effort</w:t>
      </w:r>
    </w:p>
    <w:p>
      <w:r>
        <w:t>exertion</w:t>
      </w:r>
    </w:p>
    <w:p>
      <w:r>
        <w:t>exfoliate</w:t>
      </w:r>
    </w:p>
    <w:p>
      <w:r>
        <w:t>exhale</w:t>
      </w:r>
    </w:p>
    <w:p>
      <w:r>
        <w:t>exhaust</w:t>
      </w:r>
    </w:p>
    <w:p>
      <w:r>
        <w:t>exhaust pipe</w:t>
      </w:r>
    </w:p>
    <w:p>
      <w:r>
        <w:t>exhausted</w:t>
      </w:r>
    </w:p>
    <w:p>
      <w:r>
        <w:rPr>
          <w:u w:val="single"/>
        </w:rPr>
        <w:t>exhausted</w:t>
      </w:r>
    </w:p>
    <w:p>
      <w:r>
        <w:rPr>
          <w:u w:val="single"/>
        </w:rPr>
        <w:t>exhausted</w:t>
      </w:r>
    </w:p>
    <w:p>
      <w:r>
        <w:t>exhaustion</w:t>
      </w:r>
    </w:p>
    <w:p>
      <w:r>
        <w:t>exhaustive</w:t>
      </w:r>
    </w:p>
    <w:p>
      <w:r>
        <w:t>exhibit</w:t>
      </w:r>
    </w:p>
    <w:p>
      <w:r>
        <w:rPr>
          <w:u w:val="single"/>
        </w:rPr>
        <w:t>exhibit</w:t>
      </w:r>
    </w:p>
    <w:p>
      <w:r>
        <w:rPr>
          <w:u w:val="single"/>
        </w:rPr>
        <w:t>exhibit</w:t>
      </w:r>
    </w:p>
    <w:p>
      <w:r>
        <w:rPr>
          <w:u w:val="single"/>
        </w:rPr>
        <w:t>exhibit</w:t>
      </w:r>
    </w:p>
    <w:p>
      <w:r>
        <w:rPr>
          <w:u w:val="single"/>
        </w:rPr>
        <w:t>exhibit</w:t>
      </w:r>
    </w:p>
    <w:p>
      <w:r>
        <w:t>exhibition</w:t>
      </w:r>
    </w:p>
    <w:p>
      <w:r>
        <w:t>exhort</w:t>
      </w:r>
    </w:p>
    <w:p>
      <w:r>
        <w:t>exhortation</w:t>
      </w:r>
    </w:p>
    <w:p>
      <w:r>
        <w:t>exhumation</w:t>
      </w:r>
    </w:p>
    <w:p>
      <w:r>
        <w:t>exhume</w:t>
      </w:r>
    </w:p>
    <w:p>
      <w:r>
        <w:t>exile</w:t>
      </w:r>
    </w:p>
    <w:p>
      <w:r>
        <w:rPr>
          <w:u w:val="single"/>
        </w:rPr>
        <w:t>exile</w:t>
      </w:r>
    </w:p>
    <w:p>
      <w:r>
        <w:rPr>
          <w:u w:val="single"/>
        </w:rPr>
        <w:t>exile</w:t>
      </w:r>
    </w:p>
    <w:p>
      <w:r>
        <w:t>exist</w:t>
      </w:r>
    </w:p>
    <w:p>
      <w:r>
        <w:t>existence</w:t>
      </w:r>
    </w:p>
    <w:p>
      <w:r>
        <w:t>existent</w:t>
      </w:r>
    </w:p>
    <w:p>
      <w:r>
        <w:t>existing</w:t>
      </w:r>
    </w:p>
    <w:p>
      <w:r>
        <w:t>exit</w:t>
      </w:r>
    </w:p>
    <w:p>
      <w:r>
        <w:rPr>
          <w:u w:val="single"/>
        </w:rPr>
        <w:t>exit</w:t>
      </w:r>
    </w:p>
    <w:p>
      <w:r>
        <w:t>exodus</w:t>
      </w:r>
    </w:p>
    <w:p>
      <w:r>
        <w:t>exonerate</w:t>
      </w:r>
    </w:p>
    <w:p>
      <w:r>
        <w:rPr>
          <w:u w:val="single"/>
        </w:rPr>
        <w:t>exonerate</w:t>
      </w:r>
    </w:p>
    <w:p>
      <w:r>
        <w:rPr>
          <w:u w:val="single"/>
        </w:rPr>
        <w:t>exonerate</w:t>
      </w:r>
    </w:p>
    <w:p>
      <w:r>
        <w:rPr>
          <w:u w:val="single"/>
        </w:rPr>
        <w:t>exonerate</w:t>
      </w:r>
    </w:p>
    <w:p>
      <w:r>
        <w:t>exorbitant</w:t>
      </w:r>
    </w:p>
    <w:p>
      <w:r>
        <w:t>exorcise</w:t>
      </w:r>
    </w:p>
    <w:p>
      <w:r>
        <w:rPr>
          <w:u w:val="single"/>
        </w:rPr>
        <w:t>exorcise</w:t>
      </w:r>
    </w:p>
    <w:p>
      <w:r>
        <w:rPr>
          <w:u w:val="single"/>
        </w:rPr>
        <w:t>exorcise</w:t>
      </w:r>
    </w:p>
    <w:p>
      <w:r>
        <w:t>exorcism</w:t>
      </w:r>
    </w:p>
    <w:p>
      <w:r>
        <w:rPr>
          <w:u w:val="single"/>
        </w:rPr>
        <w:t>exorcism</w:t>
      </w:r>
    </w:p>
    <w:p>
      <w:r>
        <w:rPr>
          <w:u w:val="single"/>
        </w:rPr>
        <w:t>exorcism</w:t>
      </w:r>
    </w:p>
    <w:p>
      <w:r>
        <w:rPr>
          <w:u w:val="single"/>
        </w:rPr>
        <w:t>exorcism</w:t>
      </w:r>
    </w:p>
    <w:p>
      <w:r>
        <w:t>exorcism assistant</w:t>
      </w:r>
    </w:p>
    <w:p>
      <w:r>
        <w:t>exorcism dance</w:t>
      </w:r>
    </w:p>
    <w:p>
      <w:r>
        <w:t>exorcism spot</w:t>
      </w:r>
    </w:p>
    <w:p>
      <w:r>
        <w:t>exorcist</w:t>
      </w:r>
    </w:p>
    <w:p>
      <w:r>
        <w:rPr>
          <w:u w:val="single"/>
        </w:rPr>
        <w:t>exorcist</w:t>
      </w:r>
    </w:p>
    <w:p>
      <w:r>
        <w:t>exotic</w:t>
      </w:r>
    </w:p>
    <w:p>
      <w:r>
        <w:t>expand</w:t>
      </w:r>
    </w:p>
    <w:p>
      <w:r>
        <w:rPr>
          <w:u w:val="single"/>
        </w:rPr>
        <w:t>expand</w:t>
      </w:r>
    </w:p>
    <w:p>
      <w:r>
        <w:rPr>
          <w:u w:val="single"/>
        </w:rPr>
        <w:t>expand</w:t>
      </w:r>
    </w:p>
    <w:p>
      <w:r>
        <w:rPr>
          <w:u w:val="single"/>
        </w:rPr>
        <w:t>expand</w:t>
      </w:r>
    </w:p>
    <w:p>
      <w:r>
        <w:rPr>
          <w:u w:val="single"/>
        </w:rPr>
        <w:t>expand</w:t>
      </w:r>
    </w:p>
    <w:p>
      <w:r>
        <w:rPr>
          <w:u w:val="single"/>
        </w:rPr>
        <w:t>expand</w:t>
      </w:r>
    </w:p>
    <w:p>
      <w:r>
        <w:rPr>
          <w:u w:val="single"/>
        </w:rPr>
        <w:t>expand</w:t>
      </w:r>
    </w:p>
    <w:p>
      <w:r>
        <w:rPr>
          <w:u w:val="single"/>
        </w:rPr>
        <w:t>expand</w:t>
      </w:r>
    </w:p>
    <w:p>
      <w:r>
        <w:t>expansion</w:t>
      </w:r>
    </w:p>
    <w:p>
      <w:r>
        <w:rPr>
          <w:u w:val="single"/>
        </w:rPr>
        <w:t>expansion</w:t>
      </w:r>
    </w:p>
    <w:p>
      <w:r>
        <w:rPr>
          <w:u w:val="single"/>
        </w:rPr>
        <w:t>expansion</w:t>
      </w:r>
    </w:p>
    <w:p>
      <w:r>
        <w:rPr>
          <w:u w:val="single"/>
        </w:rPr>
        <w:t>expansion</w:t>
      </w:r>
    </w:p>
    <w:p>
      <w:r>
        <w:t>expansionism</w:t>
      </w:r>
    </w:p>
    <w:p>
      <w:r>
        <w:t>expansive</w:t>
      </w:r>
    </w:p>
    <w:p>
      <w:r>
        <w:rPr>
          <w:u w:val="single"/>
        </w:rPr>
        <w:t>expansive</w:t>
      </w:r>
    </w:p>
    <w:p>
      <w:r>
        <w:t>expatriate</w:t>
      </w:r>
    </w:p>
    <w:p>
      <w:r>
        <w:rPr>
          <w:u w:val="single"/>
        </w:rPr>
        <w:t>expatriate</w:t>
      </w:r>
    </w:p>
    <w:p>
      <w:r>
        <w:t>expatriation</w:t>
      </w:r>
    </w:p>
    <w:p>
      <w:r>
        <w:rPr>
          <w:u w:val="single"/>
        </w:rPr>
        <w:t>expatriation</w:t>
      </w:r>
    </w:p>
    <w:p>
      <w:r>
        <w:t>expect</w:t>
      </w:r>
    </w:p>
    <w:p>
      <w:r>
        <w:rPr>
          <w:u w:val="single"/>
        </w:rPr>
        <w:t>expect</w:t>
      </w:r>
    </w:p>
    <w:p>
      <w:r>
        <w:t>expectancy</w:t>
      </w:r>
    </w:p>
    <w:p>
      <w:r>
        <w:t>expectation</w:t>
      </w:r>
    </w:p>
    <w:p>
      <w:r>
        <w:rPr>
          <w:u w:val="single"/>
        </w:rPr>
        <w:t>expectation</w:t>
      </w:r>
    </w:p>
    <w:p>
      <w:r>
        <w:rPr>
          <w:u w:val="single"/>
        </w:rPr>
        <w:t>expectation</w:t>
      </w:r>
    </w:p>
    <w:p>
      <w:r>
        <w:rPr>
          <w:u w:val="single"/>
        </w:rPr>
        <w:t>expectation</w:t>
      </w:r>
    </w:p>
    <w:p>
      <w:r>
        <w:t>expectations</w:t>
      </w:r>
    </w:p>
    <w:p>
      <w:r>
        <w:t>expected</w:t>
      </w:r>
    </w:p>
    <w:p>
      <w:r>
        <w:rPr>
          <w:u w:val="single"/>
        </w:rPr>
        <w:t>expected</w:t>
      </w:r>
    </w:p>
    <w:p>
      <w:r>
        <w:t>expecting</w:t>
      </w:r>
    </w:p>
    <w:p>
      <w:r>
        <w:t>expectoration</w:t>
      </w:r>
    </w:p>
    <w:p>
      <w:r>
        <w:t>expediency</w:t>
      </w:r>
    </w:p>
    <w:p>
      <w:r>
        <w:t>expedited</w:t>
      </w:r>
    </w:p>
    <w:p>
      <w:r>
        <w:t>expedition</w:t>
      </w:r>
    </w:p>
    <w:p>
      <w:r>
        <w:t>expedition leader</w:t>
      </w:r>
    </w:p>
    <w:p>
      <w:r>
        <w:t>expeditious</w:t>
      </w:r>
    </w:p>
    <w:p>
      <w:r>
        <w:t>expeditiously</w:t>
      </w:r>
    </w:p>
    <w:p>
      <w:r>
        <w:t>expel</w:t>
      </w:r>
    </w:p>
    <w:p>
      <w:r>
        <w:t>expel from throat</w:t>
      </w:r>
    </w:p>
    <w:p>
      <w:r>
        <w:t>expenditure</w:t>
      </w:r>
    </w:p>
    <w:p>
      <w:r>
        <w:rPr>
          <w:u w:val="single"/>
        </w:rPr>
        <w:t>expenditure</w:t>
      </w:r>
    </w:p>
    <w:p>
      <w:r>
        <w:t>expense</w:t>
      </w:r>
    </w:p>
    <w:p>
      <w:r>
        <w:rPr>
          <w:u w:val="single"/>
        </w:rPr>
        <w:t>expense</w:t>
      </w:r>
    </w:p>
    <w:p>
      <w:r>
        <w:rPr>
          <w:u w:val="single"/>
        </w:rPr>
        <w:t>expense</w:t>
      </w:r>
    </w:p>
    <w:p>
      <w:r>
        <w:t>expenses</w:t>
      </w:r>
    </w:p>
    <w:p>
      <w:r>
        <w:t>expensive</w:t>
      </w:r>
    </w:p>
    <w:p>
      <w:r>
        <w:rPr>
          <w:u w:val="single"/>
        </w:rPr>
        <w:t>expensive</w:t>
      </w:r>
    </w:p>
    <w:p>
      <w:r>
        <w:t>experience</w:t>
      </w:r>
    </w:p>
    <w:p>
      <w:r>
        <w:rPr>
          <w:u w:val="single"/>
        </w:rPr>
        <w:t>experience</w:t>
      </w:r>
    </w:p>
    <w:p>
      <w:r>
        <w:rPr>
          <w:u w:val="single"/>
        </w:rPr>
        <w:t>experience</w:t>
      </w:r>
    </w:p>
    <w:p>
      <w:r>
        <w:rPr>
          <w:u w:val="single"/>
        </w:rPr>
        <w:t>experience</w:t>
      </w:r>
    </w:p>
    <w:p>
      <w:r>
        <w:rPr>
          <w:u w:val="single"/>
        </w:rPr>
        <w:t>experience</w:t>
      </w:r>
    </w:p>
    <w:p>
      <w:r>
        <w:t>experience sth for the first time</w:t>
      </w:r>
    </w:p>
    <w:p>
      <w:r>
        <w:t>experienced</w:t>
      </w:r>
    </w:p>
    <w:p>
      <w:r>
        <w:t>experienced in detecting witchcraft used on</w:t>
      </w:r>
    </w:p>
    <w:p>
      <w:r>
        <w:t>experienced in traditional prognosis</w:t>
      </w:r>
    </w:p>
    <w:p>
      <w:r>
        <w:t>experiment</w:t>
      </w:r>
    </w:p>
    <w:p>
      <w:r>
        <w:rPr>
          <w:u w:val="single"/>
        </w:rPr>
        <w:t>experiment</w:t>
      </w:r>
    </w:p>
    <w:p>
      <w:r>
        <w:t>experimental</w:t>
      </w:r>
    </w:p>
    <w:p>
      <w:r>
        <w:t>expert</w:t>
      </w:r>
    </w:p>
    <w:p>
      <w:r>
        <w:rPr>
          <w:u w:val="single"/>
        </w:rPr>
        <w:t>expert</w:t>
      </w:r>
    </w:p>
    <w:p>
      <w:r>
        <w:rPr>
          <w:u w:val="single"/>
        </w:rPr>
        <w:t>expert</w:t>
      </w:r>
    </w:p>
    <w:p>
      <w:r>
        <w:rPr>
          <w:u w:val="single"/>
        </w:rPr>
        <w:t>expert</w:t>
      </w:r>
    </w:p>
    <w:p>
      <w:r>
        <w:t>expert composer and performer</w:t>
      </w:r>
    </w:p>
    <w:p>
      <w:r>
        <w:t>expert witch doctor</w:t>
      </w:r>
    </w:p>
    <w:p>
      <w:r>
        <w:t>expertise</w:t>
      </w:r>
    </w:p>
    <w:p>
      <w:r>
        <w:rPr>
          <w:u w:val="single"/>
        </w:rPr>
        <w:t>expertise</w:t>
      </w:r>
    </w:p>
    <w:p>
      <w:r>
        <w:t>expertness</w:t>
      </w:r>
    </w:p>
    <w:p>
      <w:r>
        <w:t>expiatory offering</w:t>
      </w:r>
    </w:p>
    <w:p>
      <w:r>
        <w:t>expiatory sacrifice</w:t>
      </w:r>
    </w:p>
    <w:p>
      <w:r>
        <w:rPr>
          <w:u w:val="single"/>
        </w:rPr>
        <w:t>expiatory sacrifice</w:t>
      </w:r>
    </w:p>
    <w:p>
      <w:r>
        <w:t>expire</w:t>
      </w:r>
    </w:p>
    <w:p>
      <w:r>
        <w:rPr>
          <w:u w:val="single"/>
        </w:rPr>
        <w:t>expire</w:t>
      </w:r>
    </w:p>
    <w:p>
      <w:r>
        <w:rPr>
          <w:u w:val="single"/>
        </w:rPr>
        <w:t>expire</w:t>
      </w:r>
    </w:p>
    <w:p>
      <w:r>
        <w:t>explain</w:t>
      </w:r>
    </w:p>
    <w:p>
      <w:r>
        <w:rPr>
          <w:u w:val="single"/>
        </w:rPr>
        <w:t>explain</w:t>
      </w:r>
    </w:p>
    <w:p>
      <w:r>
        <w:rPr>
          <w:u w:val="single"/>
        </w:rPr>
        <w:t>explain</w:t>
      </w:r>
    </w:p>
    <w:p>
      <w:r>
        <w:rPr>
          <w:u w:val="single"/>
        </w:rPr>
        <w:t>explain</w:t>
      </w:r>
    </w:p>
    <w:p>
      <w:r>
        <w:rPr>
          <w:u w:val="single"/>
        </w:rPr>
        <w:t>explain</w:t>
      </w:r>
    </w:p>
    <w:p>
      <w:r>
        <w:rPr>
          <w:u w:val="single"/>
        </w:rPr>
        <w:t>explain</w:t>
      </w:r>
    </w:p>
    <w:p>
      <w:r>
        <w:t>explain clearly</w:t>
      </w:r>
    </w:p>
    <w:p>
      <w:r>
        <w:t>explain one’s thoughts</w:t>
      </w:r>
    </w:p>
    <w:p>
      <w:r>
        <w:t>explain the qualities</w:t>
      </w:r>
    </w:p>
    <w:p>
      <w:r>
        <w:t>explain to</w:t>
      </w:r>
    </w:p>
    <w:p>
      <w:r>
        <w:t>explainable</w:t>
      </w:r>
    </w:p>
    <w:p>
      <w:r>
        <w:t>explained</w:t>
      </w:r>
    </w:p>
    <w:p>
      <w:r>
        <w:t>explanation</w:t>
      </w:r>
    </w:p>
    <w:p>
      <w:r>
        <w:rPr>
          <w:u w:val="single"/>
        </w:rPr>
        <w:t>explanation</w:t>
      </w:r>
    </w:p>
    <w:p>
      <w:r>
        <w:t>expletive</w:t>
      </w:r>
    </w:p>
    <w:p>
      <w:r>
        <w:t>explicate</w:t>
      </w:r>
    </w:p>
    <w:p>
      <w:r>
        <w:rPr>
          <w:u w:val="single"/>
        </w:rPr>
        <w:t>explicate</w:t>
      </w:r>
    </w:p>
    <w:p>
      <w:r>
        <w:rPr>
          <w:u w:val="single"/>
        </w:rPr>
        <w:t>explicate</w:t>
      </w:r>
    </w:p>
    <w:p>
      <w:r>
        <w:t>explication</w:t>
      </w:r>
    </w:p>
    <w:p>
      <w:r>
        <w:t>explicit</w:t>
      </w:r>
    </w:p>
    <w:p>
      <w:r>
        <w:t>explicitly</w:t>
      </w:r>
    </w:p>
    <w:p>
      <w:r>
        <w:t>explode</w:t>
      </w:r>
    </w:p>
    <w:p>
      <w:r>
        <w:t>exploit</w:t>
      </w:r>
    </w:p>
    <w:p>
      <w:r>
        <w:rPr>
          <w:u w:val="single"/>
        </w:rPr>
        <w:t>exploit</w:t>
      </w:r>
    </w:p>
    <w:p>
      <w:r>
        <w:rPr>
          <w:u w:val="single"/>
        </w:rPr>
        <w:t>exploit</w:t>
      </w:r>
    </w:p>
    <w:p>
      <w:r>
        <w:rPr>
          <w:u w:val="single"/>
        </w:rPr>
        <w:t>exploit</w:t>
      </w:r>
    </w:p>
    <w:p>
      <w:r>
        <w:t>exploitation</w:t>
      </w:r>
    </w:p>
    <w:p>
      <w:r>
        <w:rPr>
          <w:u w:val="single"/>
        </w:rPr>
        <w:t>exploitation</w:t>
      </w:r>
    </w:p>
    <w:p>
      <w:r>
        <w:rPr>
          <w:u w:val="single"/>
        </w:rPr>
        <w:t>exploitation</w:t>
      </w:r>
    </w:p>
    <w:p>
      <w:r>
        <w:rPr>
          <w:u w:val="single"/>
        </w:rPr>
        <w:t>exploitation</w:t>
      </w:r>
    </w:p>
    <w:p>
      <w:r>
        <w:rPr>
          <w:u w:val="single"/>
        </w:rPr>
        <w:t>exploitation</w:t>
      </w:r>
    </w:p>
    <w:p>
      <w:r>
        <w:t>exploiter</w:t>
      </w:r>
    </w:p>
    <w:p>
      <w:r>
        <w:rPr>
          <w:u w:val="single"/>
        </w:rPr>
        <w:t>exploiter</w:t>
      </w:r>
    </w:p>
    <w:p>
      <w:r>
        <w:t>explore</w:t>
      </w:r>
    </w:p>
    <w:p>
      <w:r>
        <w:rPr>
          <w:u w:val="single"/>
        </w:rPr>
        <w:t>explore</w:t>
      </w:r>
    </w:p>
    <w:p>
      <w:r>
        <w:t>explorer</w:t>
      </w:r>
    </w:p>
    <w:p>
      <w:r>
        <w:t>explosion</w:t>
      </w:r>
    </w:p>
    <w:p>
      <w:r>
        <w:t>explosive</w:t>
      </w:r>
    </w:p>
    <w:p>
      <w:r>
        <w:rPr>
          <w:u w:val="single"/>
        </w:rPr>
        <w:t>explosive</w:t>
      </w:r>
    </w:p>
    <w:p>
      <w:r>
        <w:t>exponent</w:t>
      </w:r>
    </w:p>
    <w:p>
      <w:r>
        <w:rPr>
          <w:u w:val="single"/>
        </w:rPr>
        <w:t>exponent</w:t>
      </w:r>
    </w:p>
    <w:p>
      <w:r>
        <w:rPr>
          <w:u w:val="single"/>
        </w:rPr>
        <w:t>exponent</w:t>
      </w:r>
    </w:p>
    <w:p>
      <w:r>
        <w:t>export</w:t>
      </w:r>
    </w:p>
    <w:p>
      <w:r>
        <w:t>expose</w:t>
      </w:r>
    </w:p>
    <w:p>
      <w:r>
        <w:rPr>
          <w:u w:val="single"/>
        </w:rPr>
        <w:t>expose</w:t>
      </w:r>
    </w:p>
    <w:p>
      <w:r>
        <w:rPr>
          <w:u w:val="single"/>
        </w:rPr>
        <w:t>expose</w:t>
      </w:r>
    </w:p>
    <w:p>
      <w:r>
        <w:rPr>
          <w:u w:val="single"/>
        </w:rPr>
        <w:t>expose</w:t>
      </w:r>
    </w:p>
    <w:p>
      <w:r>
        <w:rPr>
          <w:u w:val="single"/>
        </w:rPr>
        <w:t>expose</w:t>
      </w:r>
    </w:p>
    <w:p>
      <w:r>
        <w:rPr>
          <w:u w:val="single"/>
        </w:rPr>
        <w:t>expose</w:t>
      </w:r>
    </w:p>
    <w:p>
      <w:r>
        <w:rPr>
          <w:u w:val="single"/>
        </w:rPr>
        <w:t>expose</w:t>
      </w:r>
    </w:p>
    <w:p>
      <w:r>
        <w:rPr>
          <w:u w:val="single"/>
        </w:rPr>
        <w:t>expose</w:t>
      </w:r>
    </w:p>
    <w:p>
      <w:r>
        <w:t>expose a culprit</w:t>
      </w:r>
    </w:p>
    <w:p>
      <w:r>
        <w:t>exposed</w:t>
      </w:r>
    </w:p>
    <w:p>
      <w:r>
        <w:t>exposition</w:t>
      </w:r>
    </w:p>
    <w:p>
      <w:r>
        <w:t>exposition house</w:t>
      </w:r>
    </w:p>
    <w:p>
      <w:r>
        <w:t>exposure</w:t>
      </w:r>
    </w:p>
    <w:p>
      <w:r>
        <w:t>expound</w:t>
      </w:r>
    </w:p>
    <w:p>
      <w:r>
        <w:rPr>
          <w:u w:val="single"/>
        </w:rPr>
        <w:t>expound</w:t>
      </w:r>
    </w:p>
    <w:p>
      <w:r>
        <w:t>express</w:t>
      </w:r>
    </w:p>
    <w:p>
      <w:r>
        <w:t>express an opinion</w:t>
      </w:r>
    </w:p>
    <w:p>
      <w:r>
        <w:t>express condolences to</w:t>
      </w:r>
    </w:p>
    <w:p>
      <w:r>
        <w:t>express last will</w:t>
      </w:r>
    </w:p>
    <w:p>
      <w:r>
        <w:t>express way</w:t>
      </w:r>
    </w:p>
    <w:p>
      <w:r>
        <w:t>expression</w:t>
      </w:r>
    </w:p>
    <w:p>
      <w:r>
        <w:rPr>
          <w:u w:val="single"/>
        </w:rPr>
        <w:t>expression</w:t>
      </w:r>
    </w:p>
    <w:p>
      <w:r>
        <w:rPr>
          <w:u w:val="single"/>
        </w:rPr>
        <w:t>expression</w:t>
      </w:r>
    </w:p>
    <w:p>
      <w:r>
        <w:t>expressly</w:t>
      </w:r>
    </w:p>
    <w:p>
      <w:r>
        <w:t>expropriate</w:t>
      </w:r>
    </w:p>
    <w:p>
      <w:r>
        <w:t>exquisite</w:t>
      </w:r>
    </w:p>
    <w:p>
      <w:r>
        <w:t>extend</w:t>
      </w:r>
    </w:p>
    <w:p>
      <w:r>
        <w:rPr>
          <w:u w:val="single"/>
        </w:rPr>
        <w:t>extend</w:t>
      </w:r>
    </w:p>
    <w:p>
      <w:r>
        <w:rPr>
          <w:u w:val="single"/>
        </w:rPr>
        <w:t>extend</w:t>
      </w:r>
    </w:p>
    <w:p>
      <w:r>
        <w:rPr>
          <w:u w:val="single"/>
        </w:rPr>
        <w:t>extend</w:t>
      </w:r>
    </w:p>
    <w:p>
      <w:r>
        <w:rPr>
          <w:u w:val="single"/>
        </w:rPr>
        <w:t>extend</w:t>
      </w:r>
    </w:p>
    <w:p>
      <w:r>
        <w:t>extended</w:t>
      </w:r>
    </w:p>
    <w:p>
      <w:r>
        <w:t>extensible</w:t>
      </w:r>
    </w:p>
    <w:p>
      <w:r>
        <w:t>extension</w:t>
      </w:r>
    </w:p>
    <w:p>
      <w:r>
        <w:rPr>
          <w:u w:val="single"/>
        </w:rPr>
        <w:t>extension</w:t>
      </w:r>
    </w:p>
    <w:p>
      <w:r>
        <w:t>extensive</w:t>
      </w:r>
    </w:p>
    <w:p>
      <w:r>
        <w:t>extent</w:t>
      </w:r>
    </w:p>
    <w:p>
      <w:r>
        <w:rPr>
          <w:u w:val="single"/>
        </w:rPr>
        <w:t>extent</w:t>
      </w:r>
    </w:p>
    <w:p>
      <w:r>
        <w:rPr>
          <w:u w:val="single"/>
        </w:rPr>
        <w:t>extent</w:t>
      </w:r>
    </w:p>
    <w:p>
      <w:r>
        <w:rPr>
          <w:u w:val="single"/>
        </w:rPr>
        <w:t>extent</w:t>
      </w:r>
    </w:p>
    <w:p>
      <w:r>
        <w:t>exterior</w:t>
      </w:r>
    </w:p>
    <w:p>
      <w:r>
        <w:rPr>
          <w:u w:val="single"/>
        </w:rPr>
        <w:t>exterior</w:t>
      </w:r>
    </w:p>
    <w:p>
      <w:r>
        <w:t>exterminate</w:t>
      </w:r>
    </w:p>
    <w:p>
      <w:r>
        <w:t>extermination</w:t>
      </w:r>
    </w:p>
    <w:p>
      <w:r>
        <w:t>external</w:t>
      </w:r>
    </w:p>
    <w:p>
      <w:r>
        <w:t>external parts</w:t>
      </w:r>
    </w:p>
    <w:p>
      <w:r>
        <w:t>extinct</w:t>
      </w:r>
    </w:p>
    <w:p>
      <w:r>
        <w:t>extinction</w:t>
      </w:r>
    </w:p>
    <w:p>
      <w:r>
        <w:t>extinguish</w:t>
      </w:r>
    </w:p>
    <w:p>
      <w:r>
        <w:rPr>
          <w:u w:val="single"/>
        </w:rPr>
        <w:t>extinguish</w:t>
      </w:r>
    </w:p>
    <w:p>
      <w:r>
        <w:t>extinguished</w:t>
      </w:r>
    </w:p>
    <w:p>
      <w:r>
        <w:t>extol</w:t>
      </w:r>
    </w:p>
    <w:p>
      <w:r>
        <w:t>extolment</w:t>
      </w:r>
    </w:p>
    <w:p>
      <w:r>
        <w:t>extort</w:t>
      </w:r>
    </w:p>
    <w:p>
      <w:r>
        <w:rPr>
          <w:u w:val="single"/>
        </w:rPr>
        <w:t>extort</w:t>
      </w:r>
    </w:p>
    <w:p>
      <w:r>
        <w:t>extortion</w:t>
      </w:r>
    </w:p>
    <w:p>
      <w:r>
        <w:t>extortionist</w:t>
      </w:r>
    </w:p>
    <w:p>
      <w:r>
        <w:t>extra</w:t>
      </w:r>
    </w:p>
    <w:p>
      <w:r>
        <w:rPr>
          <w:u w:val="single"/>
        </w:rPr>
        <w:t>extra</w:t>
      </w:r>
    </w:p>
    <w:p>
      <w:r>
        <w:rPr>
          <w:u w:val="single"/>
        </w:rPr>
        <w:t>extra</w:t>
      </w:r>
    </w:p>
    <w:p>
      <w:r>
        <w:rPr>
          <w:u w:val="single"/>
        </w:rPr>
        <w:t>extra</w:t>
      </w:r>
    </w:p>
    <w:p>
      <w:r>
        <w:rPr>
          <w:u w:val="single"/>
        </w:rPr>
        <w:t>extra</w:t>
      </w:r>
    </w:p>
    <w:p>
      <w:r>
        <w:t>extra black</w:t>
      </w:r>
    </w:p>
    <w:p>
      <w:r>
        <w:t>extra red</w:t>
      </w:r>
    </w:p>
    <w:p>
      <w:r>
        <w:t>extra stitching</w:t>
      </w:r>
    </w:p>
    <w:p>
      <w:r>
        <w:t>extra white</w:t>
      </w:r>
    </w:p>
    <w:p>
      <w:r>
        <w:t>extract</w:t>
      </w:r>
    </w:p>
    <w:p>
      <w:r>
        <w:rPr>
          <w:u w:val="single"/>
        </w:rPr>
        <w:t>extract</w:t>
      </w:r>
    </w:p>
    <w:p>
      <w:r>
        <w:rPr>
          <w:u w:val="single"/>
        </w:rPr>
        <w:t>extract</w:t>
      </w:r>
    </w:p>
    <w:p>
      <w:r>
        <w:rPr>
          <w:u w:val="single"/>
        </w:rPr>
        <w:t>extract</w:t>
      </w:r>
    </w:p>
    <w:p>
      <w:r>
        <w:rPr>
          <w:u w:val="single"/>
        </w:rPr>
        <w:t>extract</w:t>
      </w:r>
    </w:p>
    <w:p>
      <w:r>
        <w:rPr>
          <w:u w:val="single"/>
        </w:rPr>
        <w:t>extract</w:t>
      </w:r>
    </w:p>
    <w:p>
      <w:r>
        <w:t>extract from the body</w:t>
      </w:r>
    </w:p>
    <w:p>
      <w:r>
        <w:t>extraction</w:t>
      </w:r>
    </w:p>
    <w:p>
      <w:r>
        <w:t>extra-curricular</w:t>
      </w:r>
    </w:p>
    <w:p>
      <w:r>
        <w:t>extradite</w:t>
      </w:r>
    </w:p>
    <w:p>
      <w:r>
        <w:t>extraordinarily</w:t>
      </w:r>
    </w:p>
    <w:p>
      <w:r>
        <w:t>extraordinary</w:t>
      </w:r>
    </w:p>
    <w:p>
      <w:r>
        <w:rPr>
          <w:u w:val="single"/>
        </w:rPr>
        <w:t>extraordinary</w:t>
      </w:r>
    </w:p>
    <w:p>
      <w:r>
        <w:rPr>
          <w:u w:val="single"/>
        </w:rPr>
        <w:t>extraordinary</w:t>
      </w:r>
    </w:p>
    <w:p>
      <w:r>
        <w:rPr>
          <w:u w:val="single"/>
        </w:rPr>
        <w:t>extraordinary</w:t>
      </w:r>
    </w:p>
    <w:p>
      <w:r>
        <w:t>extraordinary incident</w:t>
      </w:r>
    </w:p>
    <w:p>
      <w:r>
        <w:t>extra-thin</w:t>
      </w:r>
    </w:p>
    <w:p>
      <w:r>
        <w:t>extravagance</w:t>
      </w:r>
    </w:p>
    <w:p>
      <w:r>
        <w:rPr>
          <w:u w:val="single"/>
        </w:rPr>
        <w:t>extravagance</w:t>
      </w:r>
    </w:p>
    <w:p>
      <w:r>
        <w:rPr>
          <w:u w:val="single"/>
        </w:rPr>
        <w:t>extravagance</w:t>
      </w:r>
    </w:p>
    <w:p>
      <w:r>
        <w:t>extravagant</w:t>
      </w:r>
    </w:p>
    <w:p>
      <w:r>
        <w:rPr>
          <w:u w:val="single"/>
        </w:rPr>
        <w:t>extravagant</w:t>
      </w:r>
    </w:p>
    <w:p>
      <w:r>
        <w:t>extravaganza</w:t>
      </w:r>
    </w:p>
    <w:p>
      <w:r>
        <w:t>extreme</w:t>
      </w:r>
    </w:p>
    <w:p>
      <w:r>
        <w:rPr>
          <w:u w:val="single"/>
        </w:rPr>
        <w:t>extreme</w:t>
      </w:r>
    </w:p>
    <w:p>
      <w:r>
        <w:rPr>
          <w:u w:val="single"/>
        </w:rPr>
        <w:t>extreme</w:t>
      </w:r>
    </w:p>
    <w:p>
      <w:r>
        <w:rPr>
          <w:u w:val="single"/>
        </w:rPr>
        <w:t>extreme</w:t>
      </w:r>
    </w:p>
    <w:p>
      <w:r>
        <w:t>extreme limit</w:t>
      </w:r>
    </w:p>
    <w:p>
      <w:r>
        <w:t>extreme poverty</w:t>
      </w:r>
    </w:p>
    <w:p>
      <w:r>
        <w:t>extremely</w:t>
      </w:r>
    </w:p>
    <w:p>
      <w:r>
        <w:rPr>
          <w:u w:val="single"/>
        </w:rPr>
        <w:t>extremely</w:t>
      </w:r>
    </w:p>
    <w:p>
      <w:r>
        <w:t>extremely calm</w:t>
      </w:r>
    </w:p>
    <w:p>
      <w:r>
        <w:t>extremely cold</w:t>
      </w:r>
    </w:p>
    <w:p>
      <w:r>
        <w:t>extremely hard</w:t>
      </w:r>
    </w:p>
    <w:p>
      <w:r>
        <w:t>extremely slim</w:t>
      </w:r>
    </w:p>
    <w:p>
      <w:r>
        <w:t>extremely unpleasant</w:t>
      </w:r>
    </w:p>
    <w:p>
      <w:r>
        <w:t>extremism</w:t>
      </w:r>
    </w:p>
    <w:p>
      <w:r>
        <w:rPr>
          <w:u w:val="single"/>
        </w:rPr>
        <w:t>extremism</w:t>
      </w:r>
    </w:p>
    <w:p>
      <w:r>
        <w:t>extremist</w:t>
      </w:r>
    </w:p>
    <w:p>
      <w:r>
        <w:t>extremity</w:t>
      </w:r>
    </w:p>
    <w:p>
      <w:r>
        <w:rPr>
          <w:u w:val="single"/>
        </w:rPr>
        <w:t>extremity</w:t>
      </w:r>
    </w:p>
    <w:p>
      <w:r>
        <w:t>extricate</w:t>
      </w:r>
    </w:p>
    <w:p>
      <w:r>
        <w:t>extrovert</w:t>
      </w:r>
    </w:p>
    <w:p>
      <w:r>
        <w:t>exuberant</w:t>
      </w:r>
    </w:p>
    <w:p>
      <w:r>
        <w:rPr>
          <w:u w:val="single"/>
        </w:rPr>
        <w:t>exuberant</w:t>
      </w:r>
    </w:p>
    <w:p>
      <w:r>
        <w:t>exudate</w:t>
      </w:r>
    </w:p>
    <w:p>
      <w:r>
        <w:t>exude</w:t>
      </w:r>
    </w:p>
    <w:p>
      <w:r>
        <w:rPr>
          <w:u w:val="single"/>
        </w:rPr>
        <w:t>exude</w:t>
      </w:r>
    </w:p>
    <w:p>
      <w:r>
        <w:t>exude moisture</w:t>
      </w:r>
    </w:p>
    <w:p>
      <w:r>
        <w:t>exultation</w:t>
      </w:r>
    </w:p>
    <w:p>
      <w:r>
        <w:t>eye</w:t>
      </w:r>
    </w:p>
    <w:p>
      <w:r>
        <w:t>eye contact</w:t>
      </w:r>
    </w:p>
    <w:p>
      <w:r>
        <w:t>eye decoration</w:t>
      </w:r>
    </w:p>
    <w:p>
      <w:r>
        <w:t>eye strain</w:t>
      </w:r>
    </w:p>
    <w:p>
      <w:r>
        <w:t>eyeball</w:t>
      </w:r>
    </w:p>
    <w:p>
      <w:r>
        <w:t>eyebrows</w:t>
      </w:r>
    </w:p>
    <w:p>
      <w:r>
        <w:t>eyelash</w:t>
      </w:r>
    </w:p>
    <w:p>
      <w:r>
        <w:t>eyelet in embroidered cap</w:t>
      </w:r>
    </w:p>
    <w:p>
      <w:r>
        <w:t>eyelid</w:t>
      </w:r>
    </w:p>
    <w:p>
      <w:r>
        <w:t>eyelid pimple</w:t>
      </w:r>
    </w:p>
    <w:p>
      <w:r>
        <w:t>eyelid swelling</w:t>
      </w:r>
    </w:p>
    <w:p>
      <w:r>
        <w:t>eyeliner</w:t>
      </w:r>
    </w:p>
    <w:p>
      <w:r>
        <w:t>eyeliner pencil</w:t>
      </w:r>
    </w:p>
    <w:p>
      <w:r>
        <w:t>eyeshadow</w:t>
      </w:r>
    </w:p>
    <w:p>
      <w:r>
        <w:t>eyesight</w:t>
      </w:r>
    </w:p>
    <w:p>
      <w:r>
        <w:t>eyewitness</w:t>
      </w:r>
    </w:p>
    <w:p>
      <w:r>
        <w:t>fable</w:t>
      </w:r>
    </w:p>
    <w:p>
      <w:r>
        <w:t>fabric</w:t>
      </w:r>
    </w:p>
    <w:p>
      <w:r>
        <w:t>fabric roofing in a dhow</w:t>
      </w:r>
    </w:p>
    <w:p>
      <w:r>
        <w:t>fabric size</w:t>
      </w:r>
    </w:p>
    <w:p>
      <w:r>
        <w:t>fabricate</w:t>
      </w:r>
    </w:p>
    <w:p>
      <w:r>
        <w:rPr>
          <w:u w:val="single"/>
        </w:rPr>
        <w:t>fabricate</w:t>
      </w:r>
    </w:p>
    <w:p>
      <w:r>
        <w:rPr>
          <w:u w:val="single"/>
        </w:rPr>
        <w:t>fabricate</w:t>
      </w:r>
    </w:p>
    <w:p>
      <w:r>
        <w:rPr>
          <w:u w:val="single"/>
        </w:rPr>
        <w:t>fabricate</w:t>
      </w:r>
    </w:p>
    <w:p>
      <w:r>
        <w:t>fabricated</w:t>
      </w:r>
    </w:p>
    <w:p>
      <w:r>
        <w:rPr>
          <w:u w:val="single"/>
        </w:rPr>
        <w:t>fabricated</w:t>
      </w:r>
    </w:p>
    <w:p>
      <w:r>
        <w:t>fabrication</w:t>
      </w:r>
    </w:p>
    <w:p>
      <w:r>
        <w:rPr>
          <w:u w:val="single"/>
        </w:rPr>
        <w:t>fabrication</w:t>
      </w:r>
    </w:p>
    <w:p>
      <w:r>
        <w:rPr>
          <w:u w:val="single"/>
        </w:rPr>
        <w:t>fabrication</w:t>
      </w:r>
    </w:p>
    <w:p>
      <w:r>
        <w:t>fabricator</w:t>
      </w:r>
    </w:p>
    <w:p>
      <w:r>
        <w:t>fabulous</w:t>
      </w:r>
    </w:p>
    <w:p>
      <w:r>
        <w:t>facade</w:t>
      </w:r>
    </w:p>
    <w:p>
      <w:r>
        <w:t>face</w:t>
      </w:r>
    </w:p>
    <w:p>
      <w:r>
        <w:rPr>
          <w:u w:val="single"/>
        </w:rPr>
        <w:t>face</w:t>
      </w:r>
    </w:p>
    <w:p>
      <w:r>
        <w:rPr>
          <w:u w:val="single"/>
        </w:rPr>
        <w:t>face</w:t>
      </w:r>
    </w:p>
    <w:p>
      <w:r>
        <w:rPr>
          <w:u w:val="single"/>
        </w:rPr>
        <w:t>face</w:t>
      </w:r>
    </w:p>
    <w:p>
      <w:r>
        <w:rPr>
          <w:u w:val="single"/>
        </w:rPr>
        <w:t>face</w:t>
      </w:r>
    </w:p>
    <w:p>
      <w:r>
        <w:t>face card</w:t>
      </w:r>
    </w:p>
    <w:p>
      <w:r>
        <w:t>face down</w:t>
      </w:r>
    </w:p>
    <w:p>
      <w:r>
        <w:t>face each other</w:t>
      </w:r>
    </w:p>
    <w:p>
      <w:r>
        <w:t>face one another</w:t>
      </w:r>
    </w:p>
    <w:p>
      <w:r>
        <w:t>face powder</w:t>
      </w:r>
    </w:p>
    <w:p>
      <w:r>
        <w:t>face to face</w:t>
      </w:r>
    </w:p>
    <w:p>
      <w:r>
        <w:t>face towards</w:t>
      </w:r>
    </w:p>
    <w:p>
      <w:r>
        <w:t>face-concealing veil</w:t>
      </w:r>
    </w:p>
    <w:p>
      <w:r>
        <w:t>face-off</w:t>
      </w:r>
    </w:p>
    <w:p>
      <w:r>
        <w:t>face-to-face performance</w:t>
      </w:r>
    </w:p>
    <w:p>
      <w:r>
        <w:t>facial</w:t>
      </w:r>
    </w:p>
    <w:p>
      <w:r>
        <w:t>facilities</w:t>
      </w:r>
    </w:p>
    <w:p>
      <w:r>
        <w:t>facility</w:t>
      </w:r>
    </w:p>
    <w:p>
      <w:r>
        <w:rPr>
          <w:u w:val="single"/>
        </w:rPr>
        <w:t>facility</w:t>
      </w:r>
    </w:p>
    <w:p>
      <w:r>
        <w:t>facing</w:t>
      </w:r>
    </w:p>
    <w:p>
      <w:r>
        <w:t>fact</w:t>
      </w:r>
    </w:p>
    <w:p>
      <w:r>
        <w:rPr>
          <w:u w:val="single"/>
        </w:rPr>
        <w:t>fact</w:t>
      </w:r>
    </w:p>
    <w:p>
      <w:r>
        <w:rPr>
          <w:u w:val="single"/>
        </w:rPr>
        <w:t>fact</w:t>
      </w:r>
    </w:p>
    <w:p>
      <w:r>
        <w:rPr>
          <w:u w:val="single"/>
        </w:rPr>
        <w:t>fact</w:t>
      </w:r>
    </w:p>
    <w:p>
      <w:r>
        <w:rPr>
          <w:u w:val="single"/>
        </w:rPr>
        <w:t>fact</w:t>
      </w:r>
    </w:p>
    <w:p>
      <w:r>
        <w:t>fact of being alive</w:t>
      </w:r>
    </w:p>
    <w:p>
      <w:r>
        <w:t>fact of being chosen</w:t>
      </w:r>
    </w:p>
    <w:p>
      <w:r>
        <w:t>fact of being shaken</w:t>
      </w:r>
    </w:p>
    <w:p>
      <w:r>
        <w:t>fact of catching sb in the act</w:t>
      </w:r>
    </w:p>
    <w:p>
      <w:r>
        <w:t>fact-finding</w:t>
      </w:r>
    </w:p>
    <w:p>
      <w:r>
        <w:rPr>
          <w:u w:val="single"/>
        </w:rPr>
        <w:t>fact-finding</w:t>
      </w:r>
    </w:p>
    <w:p>
      <w:r>
        <w:t>faction</w:t>
      </w:r>
    </w:p>
    <w:p>
      <w:r>
        <w:t>factor</w:t>
      </w:r>
    </w:p>
    <w:p>
      <w:r>
        <w:t>factory</w:t>
      </w:r>
    </w:p>
    <w:p>
      <w:r>
        <w:t>factual</w:t>
      </w:r>
    </w:p>
    <w:p>
      <w:r>
        <w:rPr>
          <w:u w:val="single"/>
        </w:rPr>
        <w:t>factual</w:t>
      </w:r>
    </w:p>
    <w:p>
      <w:r>
        <w:rPr>
          <w:u w:val="single"/>
        </w:rPr>
        <w:t>factual</w:t>
      </w:r>
    </w:p>
    <w:p>
      <w:r>
        <w:rPr>
          <w:u w:val="single"/>
        </w:rPr>
        <w:t>factual</w:t>
      </w:r>
    </w:p>
    <w:p>
      <w:r>
        <w:t>faculty</w:t>
      </w:r>
    </w:p>
    <w:p>
      <w:r>
        <w:rPr>
          <w:u w:val="single"/>
        </w:rPr>
        <w:t>faculty</w:t>
      </w:r>
    </w:p>
    <w:p>
      <w:r>
        <w:rPr>
          <w:u w:val="single"/>
        </w:rPr>
        <w:t>faculty</w:t>
      </w:r>
    </w:p>
    <w:p>
      <w:r>
        <w:t>fade</w:t>
      </w:r>
    </w:p>
    <w:p>
      <w:r>
        <w:rPr>
          <w:u w:val="single"/>
        </w:rPr>
        <w:t>fade</w:t>
      </w:r>
    </w:p>
    <w:p>
      <w:r>
        <w:t>fade away</w:t>
      </w:r>
    </w:p>
    <w:p>
      <w:r>
        <w:t>fade out in color</w:t>
      </w:r>
    </w:p>
    <w:p>
      <w:r>
        <w:rPr>
          <w:u w:val="single"/>
        </w:rPr>
        <w:t>fade out in color</w:t>
      </w:r>
    </w:p>
    <w:p>
      <w:r>
        <w:t>fading</w:t>
      </w:r>
    </w:p>
    <w:p>
      <w:r>
        <w:t>faeces</w:t>
      </w:r>
    </w:p>
    <w:p>
      <w:r>
        <w:t>fail</w:t>
      </w:r>
    </w:p>
    <w:p>
      <w:r>
        <w:rPr>
          <w:u w:val="single"/>
        </w:rPr>
        <w:t>fail</w:t>
      </w:r>
    </w:p>
    <w:p>
      <w:r>
        <w:rPr>
          <w:u w:val="single"/>
        </w:rPr>
        <w:t>fail</w:t>
      </w:r>
    </w:p>
    <w:p>
      <w:r>
        <w:rPr>
          <w:u w:val="single"/>
        </w:rPr>
        <w:t>fail</w:t>
      </w:r>
    </w:p>
    <w:p>
      <w:r>
        <w:rPr>
          <w:u w:val="single"/>
        </w:rPr>
        <w:t>fail</w:t>
      </w:r>
    </w:p>
    <w:p>
      <w:r>
        <w:rPr>
          <w:u w:val="single"/>
        </w:rPr>
        <w:t>fail</w:t>
      </w:r>
    </w:p>
    <w:p>
      <w:r>
        <w:rPr>
          <w:u w:val="single"/>
        </w:rPr>
        <w:t>fail</w:t>
      </w:r>
    </w:p>
    <w:p>
      <w:r>
        <w:t>fail to get</w:t>
      </w:r>
    </w:p>
    <w:p>
      <w:r>
        <w:t>fail to handle</w:t>
      </w:r>
    </w:p>
    <w:p>
      <w:r>
        <w:t>fail to remember</w:t>
      </w:r>
    </w:p>
    <w:p>
      <w:r>
        <w:t>failure</w:t>
      </w:r>
    </w:p>
    <w:p>
      <w:r>
        <w:t>faint</w:t>
      </w:r>
    </w:p>
    <w:p>
      <w:r>
        <w:rPr>
          <w:u w:val="single"/>
        </w:rPr>
        <w:t>faint</w:t>
      </w:r>
    </w:p>
    <w:p>
      <w:r>
        <w:t>fainting powder</w:t>
      </w:r>
    </w:p>
    <w:p>
      <w:r>
        <w:t>fair</w:t>
      </w:r>
    </w:p>
    <w:p>
      <w:r>
        <w:rPr>
          <w:u w:val="single"/>
        </w:rPr>
        <w:t>fair</w:t>
      </w:r>
    </w:p>
    <w:p>
      <w:r>
        <w:t>fair and square</w:t>
      </w:r>
    </w:p>
    <w:p>
      <w:r>
        <w:t>fair skin</w:t>
      </w:r>
    </w:p>
    <w:p>
      <w:r>
        <w:t>fairly</w:t>
      </w:r>
    </w:p>
    <w:p>
      <w:r>
        <w:t>fairness</w:t>
      </w:r>
    </w:p>
    <w:p>
      <w:r>
        <w:t>fairway</w:t>
      </w:r>
    </w:p>
    <w:p>
      <w:r>
        <w:t>fairy</w:t>
      </w:r>
    </w:p>
    <w:p>
      <w:r>
        <w:t>fairy tale</w:t>
      </w:r>
    </w:p>
    <w:p>
      <w:r>
        <w:t>faith</w:t>
      </w:r>
    </w:p>
    <w:p>
      <w:r>
        <w:rPr>
          <w:u w:val="single"/>
        </w:rPr>
        <w:t>faith</w:t>
      </w:r>
    </w:p>
    <w:p>
      <w:r>
        <w:t>faith in</w:t>
      </w:r>
    </w:p>
    <w:p>
      <w:r>
        <w:t>faithful</w:t>
      </w:r>
    </w:p>
    <w:p>
      <w:r>
        <w:rPr>
          <w:u w:val="single"/>
        </w:rPr>
        <w:t>faithful</w:t>
      </w:r>
    </w:p>
    <w:p>
      <w:r>
        <w:t>faithfulness</w:t>
      </w:r>
    </w:p>
    <w:p>
      <w:r>
        <w:rPr>
          <w:u w:val="single"/>
        </w:rPr>
        <w:t>faithfulness</w:t>
      </w:r>
    </w:p>
    <w:p>
      <w:r>
        <w:t>fake</w:t>
      </w:r>
    </w:p>
    <w:p>
      <w:r>
        <w:rPr>
          <w:u w:val="single"/>
        </w:rPr>
        <w:t>fake</w:t>
      </w:r>
    </w:p>
    <w:p>
      <w:r>
        <w:rPr>
          <w:u w:val="single"/>
        </w:rPr>
        <w:t>fake</w:t>
      </w:r>
    </w:p>
    <w:p>
      <w:r>
        <w:t>fakir</w:t>
      </w:r>
    </w:p>
    <w:p>
      <w:r>
        <w:t>falcon</w:t>
      </w:r>
    </w:p>
    <w:p>
      <w:r>
        <w:t>fall</w:t>
      </w:r>
    </w:p>
    <w:p>
      <w:r>
        <w:rPr>
          <w:u w:val="single"/>
        </w:rPr>
        <w:t>fall</w:t>
      </w:r>
    </w:p>
    <w:p>
      <w:r>
        <w:rPr>
          <w:u w:val="single"/>
        </w:rPr>
        <w:t>fall</w:t>
      </w:r>
    </w:p>
    <w:p>
      <w:r>
        <w:rPr>
          <w:u w:val="single"/>
        </w:rPr>
        <w:t>fall</w:t>
      </w:r>
    </w:p>
    <w:p>
      <w:r>
        <w:rPr>
          <w:u w:val="single"/>
        </w:rPr>
        <w:t>fall</w:t>
      </w:r>
    </w:p>
    <w:p>
      <w:r>
        <w:rPr>
          <w:u w:val="single"/>
        </w:rPr>
        <w:t>fall</w:t>
      </w:r>
    </w:p>
    <w:p>
      <w:r>
        <w:rPr>
          <w:u w:val="single"/>
        </w:rPr>
        <w:t>fall</w:t>
      </w:r>
    </w:p>
    <w:p>
      <w:r>
        <w:rPr>
          <w:u w:val="single"/>
        </w:rPr>
        <w:t>fall</w:t>
      </w:r>
    </w:p>
    <w:p>
      <w:r>
        <w:rPr>
          <w:u w:val="single"/>
        </w:rPr>
        <w:t>fall</w:t>
      </w:r>
    </w:p>
    <w:p>
      <w:r>
        <w:t>fall asleep</w:t>
      </w:r>
    </w:p>
    <w:p>
      <w:r>
        <w:t>fall behind</w:t>
      </w:r>
    </w:p>
    <w:p>
      <w:r>
        <w:t>fall down</w:t>
      </w:r>
    </w:p>
    <w:p>
      <w:r>
        <w:rPr>
          <w:u w:val="single"/>
        </w:rPr>
        <w:t>fall down</w:t>
      </w:r>
    </w:p>
    <w:p>
      <w:r>
        <w:rPr>
          <w:u w:val="single"/>
        </w:rPr>
        <w:t>fall down</w:t>
      </w:r>
    </w:p>
    <w:p>
      <w:r>
        <w:t>fall from a load</w:t>
      </w:r>
    </w:p>
    <w:p>
      <w:r>
        <w:t>fall ill</w:t>
      </w:r>
    </w:p>
    <w:p>
      <w:r>
        <w:t>fall in a cataclysm</w:t>
      </w:r>
    </w:p>
    <w:p>
      <w:r>
        <w:t>fall in jeopardy</w:t>
      </w:r>
    </w:p>
    <w:p>
      <w:r>
        <w:t>fall in love</w:t>
      </w:r>
    </w:p>
    <w:p>
      <w:r>
        <w:t>fall in love with</w:t>
      </w:r>
    </w:p>
    <w:p>
      <w:r>
        <w:t>fall in ruins</w:t>
      </w:r>
    </w:p>
    <w:p>
      <w:r>
        <w:t>fall into</w:t>
      </w:r>
    </w:p>
    <w:p>
      <w:r>
        <w:t>fall off</w:t>
      </w:r>
    </w:p>
    <w:p>
      <w:r>
        <w:t>fall on</w:t>
      </w:r>
    </w:p>
    <w:p>
      <w:r>
        <w:t>fall over</w:t>
      </w:r>
    </w:p>
    <w:p>
      <w:r>
        <w:rPr>
          <w:u w:val="single"/>
        </w:rPr>
        <w:t>fall over</w:t>
      </w:r>
    </w:p>
    <w:p>
      <w:r>
        <w:t>fall short</w:t>
      </w:r>
    </w:p>
    <w:p>
      <w:r>
        <w:t>fall upon</w:t>
      </w:r>
    </w:p>
    <w:p>
      <w:r>
        <w:t>fallacious</w:t>
      </w:r>
    </w:p>
    <w:p>
      <w:r>
        <w:t>fallacy</w:t>
      </w:r>
    </w:p>
    <w:p>
      <w:r>
        <w:t>fallen dry leaves</w:t>
      </w:r>
    </w:p>
    <w:p>
      <w:r>
        <w:t>fallen from a</w:t>
      </w:r>
    </w:p>
    <w:p>
      <w:r>
        <w:t>falling</w:t>
      </w:r>
    </w:p>
    <w:p>
      <w:r>
        <w:rPr>
          <w:u w:val="single"/>
        </w:rPr>
        <w:t>falling</w:t>
      </w:r>
    </w:p>
    <w:p>
      <w:r>
        <w:t>falling star</w:t>
      </w:r>
    </w:p>
    <w:p>
      <w:r>
        <w:t>fallow</w:t>
      </w:r>
    </w:p>
    <w:p>
      <w:r>
        <w:t>falls</w:t>
      </w:r>
    </w:p>
    <w:p>
      <w:r>
        <w:t>false accusation</w:t>
      </w:r>
    </w:p>
    <w:p>
      <w:r>
        <w:t>false accuser</w:t>
      </w:r>
    </w:p>
    <w:p>
      <w:r>
        <w:t>false evidence</w:t>
      </w:r>
    </w:p>
    <w:p>
      <w:r>
        <w:t>false swearing</w:t>
      </w:r>
    </w:p>
    <w:p>
      <w:r>
        <w:t>falsehood</w:t>
      </w:r>
    </w:p>
    <w:p>
      <w:r>
        <w:t>falsely</w:t>
      </w:r>
    </w:p>
    <w:p>
      <w:r>
        <w:t>falsification</w:t>
      </w:r>
    </w:p>
    <w:p>
      <w:r>
        <w:t>falsifier</w:t>
      </w:r>
    </w:p>
    <w:p>
      <w:r>
        <w:t>falsify</w:t>
      </w:r>
    </w:p>
    <w:p>
      <w:r>
        <w:rPr>
          <w:u w:val="single"/>
        </w:rPr>
        <w:t>falsify</w:t>
      </w:r>
    </w:p>
    <w:p>
      <w:r>
        <w:t>falter</w:t>
      </w:r>
    </w:p>
    <w:p>
      <w:r>
        <w:t>fame</w:t>
      </w:r>
    </w:p>
    <w:p>
      <w:r>
        <w:rPr>
          <w:u w:val="single"/>
        </w:rPr>
        <w:t>fame</w:t>
      </w:r>
    </w:p>
    <w:p>
      <w:r>
        <w:t>familiar</w:t>
      </w:r>
    </w:p>
    <w:p>
      <w:r>
        <w:rPr>
          <w:u w:val="single"/>
        </w:rPr>
        <w:t>familiar</w:t>
      </w:r>
    </w:p>
    <w:p>
      <w:r>
        <w:rPr>
          <w:u w:val="single"/>
        </w:rPr>
        <w:t>familiar</w:t>
      </w:r>
    </w:p>
    <w:p>
      <w:r>
        <w:t>familiar with</w:t>
      </w:r>
    </w:p>
    <w:p>
      <w:r>
        <w:t>familiarity</w:t>
      </w:r>
    </w:p>
    <w:p>
      <w:r>
        <w:t>family</w:t>
      </w:r>
    </w:p>
    <w:p>
      <w:r>
        <w:rPr>
          <w:u w:val="single"/>
        </w:rPr>
        <w:t>family</w:t>
      </w:r>
    </w:p>
    <w:p>
      <w:r>
        <w:rPr>
          <w:u w:val="single"/>
        </w:rPr>
        <w:t>family</w:t>
      </w:r>
    </w:p>
    <w:p>
      <w:r>
        <w:rPr>
          <w:u w:val="single"/>
        </w:rPr>
        <w:t>family</w:t>
      </w:r>
    </w:p>
    <w:p>
      <w:r>
        <w:t>family member</w:t>
      </w:r>
    </w:p>
    <w:p>
      <w:r>
        <w:t>family name</w:t>
      </w:r>
    </w:p>
    <w:p>
      <w:r>
        <w:t>family relation</w:t>
      </w:r>
    </w:p>
    <w:p>
      <w:r>
        <w:t>family relationship</w:t>
      </w:r>
    </w:p>
    <w:p>
      <w:r>
        <w:t>family ties</w:t>
      </w:r>
    </w:p>
    <w:p>
      <w:r>
        <w:t>famine</w:t>
      </w:r>
    </w:p>
    <w:p>
      <w:r>
        <w:rPr>
          <w:u w:val="single"/>
        </w:rPr>
        <w:t>famine</w:t>
      </w:r>
    </w:p>
    <w:p>
      <w:r>
        <w:t>famous</w:t>
      </w:r>
    </w:p>
    <w:p>
      <w:r>
        <w:rPr>
          <w:u w:val="single"/>
        </w:rPr>
        <w:t>famous</w:t>
      </w:r>
    </w:p>
    <w:p>
      <w:r>
        <w:rPr>
          <w:u w:val="single"/>
        </w:rPr>
        <w:t>famous</w:t>
      </w:r>
    </w:p>
    <w:p>
      <w:r>
        <w:t>fan</w:t>
      </w:r>
    </w:p>
    <w:p>
      <w:r>
        <w:rPr>
          <w:u w:val="single"/>
        </w:rPr>
        <w:t>fan</w:t>
      </w:r>
    </w:p>
    <w:p>
      <w:r>
        <w:rPr>
          <w:u w:val="single"/>
        </w:rPr>
        <w:t>fan</w:t>
      </w:r>
    </w:p>
    <w:p>
      <w:r>
        <w:rPr>
          <w:u w:val="single"/>
        </w:rPr>
        <w:t>fan</w:t>
      </w:r>
    </w:p>
    <w:p>
      <w:r>
        <w:rPr>
          <w:u w:val="single"/>
        </w:rPr>
        <w:t>fan</w:t>
      </w:r>
    </w:p>
    <w:p>
      <w:r>
        <w:rPr>
          <w:u w:val="single"/>
        </w:rPr>
        <w:t>fan</w:t>
      </w:r>
    </w:p>
    <w:p>
      <w:r>
        <w:t>fan up</w:t>
      </w:r>
    </w:p>
    <w:p>
      <w:r>
        <w:t>fan up with a pair of bellows</w:t>
      </w:r>
    </w:p>
    <w:p>
      <w:r>
        <w:t>fanatic</w:t>
      </w:r>
    </w:p>
    <w:p>
      <w:r>
        <w:t>fanaticism</w:t>
      </w:r>
    </w:p>
    <w:p>
      <w:r>
        <w:t>fanciful</w:t>
      </w:r>
    </w:p>
    <w:p>
      <w:r>
        <w:t>fancy</w:t>
      </w:r>
    </w:p>
    <w:p>
      <w:r>
        <w:t>fanfare</w:t>
      </w:r>
    </w:p>
    <w:p>
      <w:r>
        <w:t>fang</w:t>
      </w:r>
    </w:p>
    <w:p>
      <w:r>
        <w:t>fanner</w:t>
      </w:r>
    </w:p>
    <w:p>
      <w:r>
        <w:t>fanning</w:t>
      </w:r>
    </w:p>
    <w:p>
      <w:r>
        <w:rPr>
          <w:u w:val="single"/>
        </w:rPr>
        <w:t>fanning</w:t>
      </w:r>
    </w:p>
    <w:p>
      <w:r>
        <w:t>fantastic</w:t>
      </w:r>
    </w:p>
    <w:p>
      <w:r>
        <w:rPr>
          <w:u w:val="single"/>
        </w:rPr>
        <w:t>fantastic</w:t>
      </w:r>
    </w:p>
    <w:p>
      <w:r>
        <w:rPr>
          <w:u w:val="single"/>
        </w:rPr>
        <w:t>fantastic</w:t>
      </w:r>
    </w:p>
    <w:p>
      <w:r>
        <w:rPr>
          <w:u w:val="single"/>
        </w:rPr>
        <w:t>fantastic</w:t>
      </w:r>
    </w:p>
    <w:p>
      <w:r>
        <w:t>fantastically</w:t>
      </w:r>
    </w:p>
    <w:p>
      <w:r>
        <w:t>fantasy</w:t>
      </w:r>
    </w:p>
    <w:p>
      <w:r>
        <w:t>far</w:t>
      </w:r>
    </w:p>
    <w:p>
      <w:r>
        <w:t>far away</w:t>
      </w:r>
    </w:p>
    <w:p>
      <w:r>
        <w:t>far from</w:t>
      </w:r>
    </w:p>
    <w:p>
      <w:r>
        <w:t>far off</w:t>
      </w:r>
    </w:p>
    <w:p>
      <w:r>
        <w:t>farce</w:t>
      </w:r>
    </w:p>
    <w:p>
      <w:r>
        <w:rPr>
          <w:u w:val="single"/>
        </w:rPr>
        <w:t>farce</w:t>
      </w:r>
    </w:p>
    <w:p>
      <w:r>
        <w:t>fare</w:t>
      </w:r>
    </w:p>
    <w:p>
      <w:r>
        <w:rPr>
          <w:u w:val="single"/>
        </w:rPr>
        <w:t>fare</w:t>
      </w:r>
    </w:p>
    <w:p>
      <w:r>
        <w:rPr>
          <w:u w:val="single"/>
        </w:rPr>
        <w:t>fare</w:t>
      </w:r>
    </w:p>
    <w:p>
      <w:r>
        <w:rPr>
          <w:u w:val="single"/>
        </w:rPr>
        <w:t>fare</w:t>
      </w:r>
    </w:p>
    <w:p>
      <w:r>
        <w:t>farewell</w:t>
      </w:r>
    </w:p>
    <w:p>
      <w:r>
        <w:t>far-fetched</w:t>
      </w:r>
    </w:p>
    <w:p>
      <w:r>
        <w:t>farm</w:t>
      </w:r>
    </w:p>
    <w:p>
      <w:r>
        <w:rPr>
          <w:u w:val="single"/>
        </w:rPr>
        <w:t>farm</w:t>
      </w:r>
    </w:p>
    <w:p>
      <w:r>
        <w:t>farm foreman</w:t>
      </w:r>
    </w:p>
    <w:p>
      <w:r>
        <w:t>farm foremanship</w:t>
      </w:r>
    </w:p>
    <w:p>
      <w:r>
        <w:t>farmer</w:t>
      </w:r>
    </w:p>
    <w:p>
      <w:r>
        <w:rPr>
          <w:u w:val="single"/>
        </w:rPr>
        <w:t>farmer</w:t>
      </w:r>
    </w:p>
    <w:p>
      <w:r>
        <w:t>farming</w:t>
      </w:r>
    </w:p>
    <w:p>
      <w:r>
        <w:rPr>
          <w:u w:val="single"/>
        </w:rPr>
        <w:t>farming</w:t>
      </w:r>
    </w:p>
    <w:p>
      <w:r>
        <w:rPr>
          <w:u w:val="single"/>
        </w:rPr>
        <w:t>farming</w:t>
      </w:r>
    </w:p>
    <w:p>
      <w:r>
        <w:rPr>
          <w:u w:val="single"/>
        </w:rPr>
        <w:t>farming</w:t>
      </w:r>
    </w:p>
    <w:p>
      <w:r>
        <w:rPr>
          <w:u w:val="single"/>
        </w:rPr>
        <w:t>farming</w:t>
      </w:r>
    </w:p>
    <w:p>
      <w:r>
        <w:t>farming communal work</w:t>
      </w:r>
    </w:p>
    <w:p>
      <w:r>
        <w:t>farming season</w:t>
      </w:r>
    </w:p>
    <w:p>
      <w:r>
        <w:t>farrow</w:t>
      </w:r>
    </w:p>
    <w:p>
      <w:r>
        <w:t>far-sighted</w:t>
      </w:r>
    </w:p>
    <w:p>
      <w:r>
        <w:t>fart</w:t>
      </w:r>
    </w:p>
    <w:p>
      <w:r>
        <w:rPr>
          <w:u w:val="single"/>
        </w:rPr>
        <w:t>fart</w:t>
      </w:r>
    </w:p>
    <w:p>
      <w:r>
        <w:t>fart noiseless</w:t>
      </w:r>
    </w:p>
    <w:p>
      <w:r>
        <w:t>fart noiselessly</w:t>
      </w:r>
    </w:p>
    <w:p>
      <w:r>
        <w:t>farther</w:t>
      </w:r>
    </w:p>
    <w:p>
      <w:r>
        <w:t>farthermost</w:t>
      </w:r>
    </w:p>
    <w:p>
      <w:r>
        <w:t>fascicle</w:t>
      </w:r>
    </w:p>
    <w:p>
      <w:r>
        <w:t>fascinate</w:t>
      </w:r>
    </w:p>
    <w:p>
      <w:r>
        <w:t>fascinating</w:t>
      </w:r>
    </w:p>
    <w:p>
      <w:r>
        <w:t>fascism</w:t>
      </w:r>
    </w:p>
    <w:p>
      <w:r>
        <w:t>fascist</w:t>
      </w:r>
    </w:p>
    <w:p>
      <w:r>
        <w:t>fascistic</w:t>
      </w:r>
    </w:p>
    <w:p>
      <w:r>
        <w:t>fashion</w:t>
      </w:r>
    </w:p>
    <w:p>
      <w:r>
        <w:rPr>
          <w:u w:val="single"/>
        </w:rPr>
        <w:t>fashion</w:t>
      </w:r>
    </w:p>
    <w:p>
      <w:r>
        <w:rPr>
          <w:u w:val="single"/>
        </w:rPr>
        <w:t>fashion</w:t>
      </w:r>
    </w:p>
    <w:p>
      <w:r>
        <w:t>fashionable</w:t>
      </w:r>
    </w:p>
    <w:p>
      <w:r>
        <w:t>fast</w:t>
      </w:r>
    </w:p>
    <w:p>
      <w:r>
        <w:rPr>
          <w:u w:val="single"/>
        </w:rPr>
        <w:t>fast</w:t>
      </w:r>
    </w:p>
    <w:p>
      <w:r>
        <w:rPr>
          <w:u w:val="single"/>
        </w:rPr>
        <w:t>fast</w:t>
      </w:r>
    </w:p>
    <w:p>
      <w:r>
        <w:rPr>
          <w:u w:val="single"/>
        </w:rPr>
        <w:t>fast</w:t>
      </w:r>
    </w:p>
    <w:p>
      <w:r>
        <w:rPr>
          <w:u w:val="single"/>
        </w:rPr>
        <w:t>fast</w:t>
      </w:r>
    </w:p>
    <w:p>
      <w:r>
        <w:rPr>
          <w:u w:val="single"/>
        </w:rPr>
        <w:t>fast</w:t>
      </w:r>
    </w:p>
    <w:p>
      <w:r>
        <w:rPr>
          <w:u w:val="single"/>
        </w:rPr>
        <w:t>fast</w:t>
      </w:r>
    </w:p>
    <w:p>
      <w:r>
        <w:rPr>
          <w:u w:val="single"/>
        </w:rPr>
        <w:t>fast</w:t>
      </w:r>
    </w:p>
    <w:p>
      <w:r>
        <w:rPr>
          <w:u w:val="single"/>
        </w:rPr>
        <w:t>fast</w:t>
      </w:r>
    </w:p>
    <w:p>
      <w:r>
        <w:rPr>
          <w:u w:val="single"/>
        </w:rPr>
        <w:t>fast</w:t>
      </w:r>
    </w:p>
    <w:p>
      <w:r>
        <w:rPr>
          <w:u w:val="single"/>
        </w:rPr>
        <w:t>fast</w:t>
      </w:r>
    </w:p>
    <w:p>
      <w:r>
        <w:rPr>
          <w:u w:val="single"/>
        </w:rPr>
        <w:t>fast</w:t>
      </w:r>
    </w:p>
    <w:p>
      <w:r>
        <w:rPr>
          <w:u w:val="single"/>
        </w:rPr>
        <w:t>fast</w:t>
      </w:r>
    </w:p>
    <w:p>
      <w:r>
        <w:rPr>
          <w:u w:val="single"/>
        </w:rPr>
        <w:t>fast</w:t>
      </w:r>
    </w:p>
    <w:p>
      <w:r>
        <w:rPr>
          <w:u w:val="single"/>
        </w:rPr>
        <w:t>fast</w:t>
      </w:r>
    </w:p>
    <w:p>
      <w:r>
        <w:rPr>
          <w:u w:val="single"/>
        </w:rPr>
        <w:t>fast</w:t>
      </w:r>
    </w:p>
    <w:p>
      <w:r>
        <w:t>fast breaking meal</w:t>
      </w:r>
    </w:p>
    <w:p>
      <w:r>
        <w:t>fasten</w:t>
      </w:r>
    </w:p>
    <w:p>
      <w:r>
        <w:rPr>
          <w:u w:val="single"/>
        </w:rPr>
        <w:t>fasten</w:t>
      </w:r>
    </w:p>
    <w:p>
      <w:r>
        <w:rPr>
          <w:u w:val="single"/>
        </w:rPr>
        <w:t>fasten</w:t>
      </w:r>
    </w:p>
    <w:p>
      <w:r>
        <w:rPr>
          <w:u w:val="single"/>
        </w:rPr>
        <w:t>fasten</w:t>
      </w:r>
    </w:p>
    <w:p>
      <w:r>
        <w:t>fasten with nails</w:t>
      </w:r>
    </w:p>
    <w:p>
      <w:r>
        <w:t>fastener</w:t>
      </w:r>
    </w:p>
    <w:p>
      <w:r>
        <w:rPr>
          <w:u w:val="single"/>
        </w:rPr>
        <w:t>fastener</w:t>
      </w:r>
    </w:p>
    <w:p>
      <w:r>
        <w:rPr>
          <w:u w:val="single"/>
        </w:rPr>
        <w:t>fastener</w:t>
      </w:r>
    </w:p>
    <w:p>
      <w:r>
        <w:t>fastener bond</w:t>
      </w:r>
    </w:p>
    <w:p>
      <w:r>
        <w:t>fastening</w:t>
      </w:r>
    </w:p>
    <w:p>
      <w:r>
        <w:t>fastening an anchor or sail rope</w:t>
      </w:r>
    </w:p>
    <w:p>
      <w:r>
        <w:t>fastening cord</w:t>
      </w:r>
    </w:p>
    <w:p>
      <w:r>
        <w:t>fastening lace</w:t>
      </w:r>
    </w:p>
    <w:p>
      <w:r>
        <w:t>fast-food</w:t>
      </w:r>
    </w:p>
    <w:p>
      <w:r>
        <w:t>fasting</w:t>
      </w:r>
    </w:p>
    <w:p>
      <w:r>
        <w:t>fasting month</w:t>
      </w:r>
    </w:p>
    <w:p>
      <w:r>
        <w:t>fast-witted</w:t>
      </w:r>
    </w:p>
    <w:p>
      <w:r>
        <w:rPr>
          <w:u w:val="single"/>
        </w:rPr>
        <w:t>fast-witted</w:t>
      </w:r>
    </w:p>
    <w:p>
      <w:r>
        <w:t>fat</w:t>
      </w:r>
    </w:p>
    <w:p>
      <w:r>
        <w:rPr>
          <w:u w:val="single"/>
        </w:rPr>
        <w:t>fat</w:t>
      </w:r>
    </w:p>
    <w:p>
      <w:r>
        <w:rPr>
          <w:u w:val="single"/>
        </w:rPr>
        <w:t>fat</w:t>
      </w:r>
    </w:p>
    <w:p>
      <w:r>
        <w:rPr>
          <w:u w:val="single"/>
        </w:rPr>
        <w:t>fat</w:t>
      </w:r>
    </w:p>
    <w:p>
      <w:r>
        <w:rPr>
          <w:u w:val="single"/>
        </w:rPr>
        <w:t>fat</w:t>
      </w:r>
    </w:p>
    <w:p>
      <w:r>
        <w:rPr>
          <w:u w:val="single"/>
        </w:rPr>
        <w:t>fat</w:t>
      </w:r>
    </w:p>
    <w:p>
      <w:r>
        <w:rPr>
          <w:u w:val="single"/>
        </w:rPr>
        <w:t>fat</w:t>
      </w:r>
    </w:p>
    <w:p>
      <w:r>
        <w:rPr>
          <w:u w:val="single"/>
        </w:rPr>
        <w:t>fat</w:t>
      </w:r>
    </w:p>
    <w:p>
      <w:r>
        <w:rPr>
          <w:u w:val="single"/>
        </w:rPr>
        <w:t>fat</w:t>
      </w:r>
    </w:p>
    <w:p>
      <w:r>
        <w:rPr>
          <w:u w:val="single"/>
        </w:rPr>
        <w:t>fat</w:t>
      </w:r>
    </w:p>
    <w:p>
      <w:r>
        <w:t>fat and strong person</w:t>
      </w:r>
    </w:p>
    <w:p>
      <w:r>
        <w:t>fatal</w:t>
      </w:r>
    </w:p>
    <w:p>
      <w:r>
        <w:rPr>
          <w:u w:val="single"/>
        </w:rPr>
        <w:t>fatal</w:t>
      </w:r>
    </w:p>
    <w:p>
      <w:r>
        <w:t>fatal to</w:t>
      </w:r>
    </w:p>
    <w:p>
      <w:r>
        <w:t>fatalism</w:t>
      </w:r>
    </w:p>
    <w:p>
      <w:r>
        <w:t>fatality</w:t>
      </w:r>
    </w:p>
    <w:p>
      <w:r>
        <w:t>fate</w:t>
      </w:r>
    </w:p>
    <w:p>
      <w:r>
        <w:rPr>
          <w:u w:val="single"/>
        </w:rPr>
        <w:t>fate</w:t>
      </w:r>
    </w:p>
    <w:p>
      <w:r>
        <w:rPr>
          <w:u w:val="single"/>
        </w:rPr>
        <w:t>fate</w:t>
      </w:r>
    </w:p>
    <w:p>
      <w:r>
        <w:rPr>
          <w:u w:val="single"/>
        </w:rPr>
        <w:t>fate</w:t>
      </w:r>
    </w:p>
    <w:p>
      <w:r>
        <w:rPr>
          <w:u w:val="single"/>
        </w:rPr>
        <w:t>fate</w:t>
      </w:r>
    </w:p>
    <w:p>
      <w:r>
        <w:t>father</w:t>
      </w:r>
    </w:p>
    <w:p>
      <w:r>
        <w:rPr>
          <w:u w:val="single"/>
        </w:rPr>
        <w:t>father</w:t>
      </w:r>
    </w:p>
    <w:p>
      <w:r>
        <w:rPr>
          <w:u w:val="single"/>
        </w:rPr>
        <w:t>father</w:t>
      </w:r>
    </w:p>
    <w:p>
      <w:r>
        <w:rPr>
          <w:u w:val="single"/>
        </w:rPr>
        <w:t>father</w:t>
      </w:r>
    </w:p>
    <w:p>
      <w:r>
        <w:t>Father Christmas</w:t>
      </w:r>
    </w:p>
    <w:p>
      <w:r>
        <w:t>fatherhood</w:t>
      </w:r>
    </w:p>
    <w:p>
      <w:r>
        <w:t>father-in-law</w:t>
      </w:r>
    </w:p>
    <w:p>
      <w:r>
        <w:t>fathom</w:t>
      </w:r>
    </w:p>
    <w:p>
      <w:r>
        <w:t>fatigue</w:t>
      </w:r>
    </w:p>
    <w:p>
      <w:r>
        <w:rPr>
          <w:u w:val="single"/>
        </w:rPr>
        <w:t>fatigue</w:t>
      </w:r>
    </w:p>
    <w:p>
      <w:r>
        <w:rPr>
          <w:u w:val="single"/>
        </w:rPr>
        <w:t>fatigue</w:t>
      </w:r>
    </w:p>
    <w:p>
      <w:r>
        <w:t>fatigues</w:t>
      </w:r>
    </w:p>
    <w:p>
      <w:r>
        <w:t>fatness</w:t>
      </w:r>
    </w:p>
    <w:p>
      <w:r>
        <w:rPr>
          <w:u w:val="single"/>
        </w:rPr>
        <w:t>fatness</w:t>
      </w:r>
    </w:p>
    <w:p>
      <w:r>
        <w:t>fatten</w:t>
      </w:r>
    </w:p>
    <w:p>
      <w:r>
        <w:t>fatty</w:t>
      </w:r>
    </w:p>
    <w:p>
      <w:r>
        <w:rPr>
          <w:u w:val="single"/>
        </w:rPr>
        <w:t>fatty</w:t>
      </w:r>
    </w:p>
    <w:p>
      <w:r>
        <w:t>faucet</w:t>
      </w:r>
    </w:p>
    <w:p>
      <w:r>
        <w:t>fault</w:t>
      </w:r>
    </w:p>
    <w:p>
      <w:r>
        <w:rPr>
          <w:u w:val="single"/>
        </w:rPr>
        <w:t>fault</w:t>
      </w:r>
    </w:p>
    <w:p>
      <w:r>
        <w:rPr>
          <w:u w:val="single"/>
        </w:rPr>
        <w:t>fault</w:t>
      </w:r>
    </w:p>
    <w:p>
      <w:r>
        <w:rPr>
          <w:u w:val="single"/>
        </w:rPr>
        <w:t>fault</w:t>
      </w:r>
    </w:p>
    <w:p>
      <w:r>
        <w:t>faultless</w:t>
      </w:r>
    </w:p>
    <w:p>
      <w:r>
        <w:t>faulty</w:t>
      </w:r>
    </w:p>
    <w:p>
      <w:r>
        <w:rPr>
          <w:u w:val="single"/>
        </w:rPr>
        <w:t>faulty</w:t>
      </w:r>
    </w:p>
    <w:p>
      <w:r>
        <w:t>faux</w:t>
      </w:r>
    </w:p>
    <w:p>
      <w:r>
        <w:t>favor</w:t>
      </w:r>
    </w:p>
    <w:p>
      <w:r>
        <w:rPr>
          <w:u w:val="single"/>
        </w:rPr>
        <w:t>favor</w:t>
      </w:r>
    </w:p>
    <w:p>
      <w:r>
        <w:rPr>
          <w:u w:val="single"/>
        </w:rPr>
        <w:t>favor</w:t>
      </w:r>
    </w:p>
    <w:p>
      <w:r>
        <w:rPr>
          <w:u w:val="single"/>
        </w:rPr>
        <w:t>favor</w:t>
      </w:r>
    </w:p>
    <w:p>
      <w:r>
        <w:rPr>
          <w:u w:val="single"/>
        </w:rPr>
        <w:t>favor</w:t>
      </w:r>
    </w:p>
    <w:p>
      <w:r>
        <w:t>favor to</w:t>
      </w:r>
    </w:p>
    <w:p>
      <w:r>
        <w:t>favorable</w:t>
      </w:r>
    </w:p>
    <w:p>
      <w:r>
        <w:rPr>
          <w:u w:val="single"/>
        </w:rPr>
        <w:t>favorable</w:t>
      </w:r>
    </w:p>
    <w:p>
      <w:r>
        <w:rPr>
          <w:u w:val="single"/>
        </w:rPr>
        <w:t>favorable</w:t>
      </w:r>
    </w:p>
    <w:p>
      <w:r>
        <w:t>favorable to</w:t>
      </w:r>
    </w:p>
    <w:p>
      <w:r>
        <w:t>favorite</w:t>
      </w:r>
    </w:p>
    <w:p>
      <w:r>
        <w:rPr>
          <w:u w:val="single"/>
        </w:rPr>
        <w:t>favorite</w:t>
      </w:r>
    </w:p>
    <w:p>
      <w:r>
        <w:t>favoritism</w:t>
      </w:r>
    </w:p>
    <w:p>
      <w:r>
        <w:t>fawn</w:t>
      </w:r>
    </w:p>
    <w:p>
      <w:r>
        <w:t>fax</w:t>
      </w:r>
    </w:p>
    <w:p>
      <w:r>
        <w:rPr>
          <w:u w:val="single"/>
        </w:rPr>
        <w:t>fax</w:t>
      </w:r>
    </w:p>
    <w:p>
      <w:r>
        <w:t>fear</w:t>
      </w:r>
    </w:p>
    <w:p>
      <w:r>
        <w:rPr>
          <w:u w:val="single"/>
        </w:rPr>
        <w:t>fear</w:t>
      </w:r>
    </w:p>
    <w:p>
      <w:r>
        <w:rPr>
          <w:u w:val="single"/>
        </w:rPr>
        <w:t>fear</w:t>
      </w:r>
    </w:p>
    <w:p>
      <w:r>
        <w:rPr>
          <w:u w:val="single"/>
        </w:rPr>
        <w:t>fear</w:t>
      </w:r>
    </w:p>
    <w:p>
      <w:r>
        <w:rPr>
          <w:u w:val="single"/>
        </w:rPr>
        <w:t>fear</w:t>
      </w:r>
    </w:p>
    <w:p>
      <w:r>
        <w:rPr>
          <w:u w:val="single"/>
        </w:rPr>
        <w:t>fear</w:t>
      </w:r>
    </w:p>
    <w:p>
      <w:r>
        <w:t>fearful</w:t>
      </w:r>
    </w:p>
    <w:p>
      <w:r>
        <w:rPr>
          <w:u w:val="single"/>
        </w:rPr>
        <w:t>fearful</w:t>
      </w:r>
    </w:p>
    <w:p>
      <w:r>
        <w:rPr>
          <w:u w:val="single"/>
        </w:rPr>
        <w:t>fearful</w:t>
      </w:r>
    </w:p>
    <w:p>
      <w:r>
        <w:rPr>
          <w:u w:val="single"/>
        </w:rPr>
        <w:t>fearful</w:t>
      </w:r>
    </w:p>
    <w:p>
      <w:r>
        <w:t>fearless</w:t>
      </w:r>
    </w:p>
    <w:p>
      <w:r>
        <w:rPr>
          <w:u w:val="single"/>
        </w:rPr>
        <w:t>fearless</w:t>
      </w:r>
    </w:p>
    <w:p>
      <w:r>
        <w:t>fearlessly</w:t>
      </w:r>
    </w:p>
    <w:p>
      <w:r>
        <w:t>fearlessness</w:t>
      </w:r>
    </w:p>
    <w:p>
      <w:r>
        <w:t>feasibility</w:t>
      </w:r>
    </w:p>
    <w:p>
      <w:r>
        <w:t>feasible</w:t>
      </w:r>
    </w:p>
    <w:p>
      <w:r>
        <w:rPr>
          <w:u w:val="single"/>
        </w:rPr>
        <w:t>feasible</w:t>
      </w:r>
    </w:p>
    <w:p>
      <w:r>
        <w:t>feast</w:t>
      </w:r>
    </w:p>
    <w:p>
      <w:r>
        <w:rPr>
          <w:u w:val="single"/>
        </w:rPr>
        <w:t>feast</w:t>
      </w:r>
    </w:p>
    <w:p>
      <w:r>
        <w:rPr>
          <w:u w:val="single"/>
        </w:rPr>
        <w:t>feast</w:t>
      </w:r>
    </w:p>
    <w:p>
      <w:r>
        <w:rPr>
          <w:u w:val="single"/>
        </w:rPr>
        <w:t>feast</w:t>
      </w:r>
    </w:p>
    <w:p>
      <w:r>
        <w:t>Feast of Sacrifice</w:t>
      </w:r>
    </w:p>
    <w:p>
      <w:r>
        <w:t>feather</w:t>
      </w:r>
    </w:p>
    <w:p>
      <w:r>
        <w:rPr>
          <w:u w:val="single"/>
        </w:rPr>
        <w:t>feather</w:t>
      </w:r>
    </w:p>
    <w:p>
      <w:r>
        <w:t>feather carpet</w:t>
      </w:r>
    </w:p>
    <w:p>
      <w:r>
        <w:t>feathers by shaking</w:t>
      </w:r>
    </w:p>
    <w:p>
      <w:r>
        <w:t>feature</w:t>
      </w:r>
    </w:p>
    <w:p>
      <w:r>
        <w:rPr>
          <w:u w:val="single"/>
        </w:rPr>
        <w:t>feature</w:t>
      </w:r>
    </w:p>
    <w:p>
      <w:r>
        <w:rPr>
          <w:u w:val="single"/>
        </w:rPr>
        <w:t>feature</w:t>
      </w:r>
    </w:p>
    <w:p>
      <w:r>
        <w:t>feature in</w:t>
      </w:r>
    </w:p>
    <w:p>
      <w:r>
        <w:t>features</w:t>
      </w:r>
    </w:p>
    <w:p>
      <w:r>
        <w:t>February</w:t>
      </w:r>
    </w:p>
    <w:p>
      <w:r>
        <w:t>fecal</w:t>
      </w:r>
    </w:p>
    <w:p>
      <w:r>
        <w:t>feces</w:t>
      </w:r>
    </w:p>
    <w:p>
      <w:r>
        <w:rPr>
          <w:u w:val="single"/>
        </w:rPr>
        <w:t>feces</w:t>
      </w:r>
    </w:p>
    <w:p>
      <w:r>
        <w:t>feces released by compression</w:t>
      </w:r>
    </w:p>
    <w:p>
      <w:r>
        <w:t>fecund</w:t>
      </w:r>
    </w:p>
    <w:p>
      <w:r>
        <w:rPr>
          <w:u w:val="single"/>
        </w:rPr>
        <w:t>fecund</w:t>
      </w:r>
    </w:p>
    <w:p>
      <w:r>
        <w:t>fecund cow</w:t>
      </w:r>
    </w:p>
    <w:p>
      <w:r>
        <w:t>fecundity</w:t>
      </w:r>
    </w:p>
    <w:p>
      <w:r>
        <w:t>fed up</w:t>
      </w:r>
    </w:p>
    <w:p>
      <w:r>
        <w:t>federal</w:t>
      </w:r>
    </w:p>
    <w:p>
      <w:r>
        <w:t>federation</w:t>
      </w:r>
    </w:p>
    <w:p>
      <w:r>
        <w:t>fee</w:t>
      </w:r>
    </w:p>
    <w:p>
      <w:r>
        <w:rPr>
          <w:u w:val="single"/>
        </w:rPr>
        <w:t>fee</w:t>
      </w:r>
    </w:p>
    <w:p>
      <w:r>
        <w:rPr>
          <w:u w:val="single"/>
        </w:rPr>
        <w:t>fee</w:t>
      </w:r>
    </w:p>
    <w:p>
      <w:r>
        <w:t>fee to a local council</w:t>
      </w:r>
    </w:p>
    <w:p>
      <w:r>
        <w:t>fee to a medicine man</w:t>
      </w:r>
    </w:p>
    <w:p>
      <w:r>
        <w:rPr>
          <w:u w:val="single"/>
        </w:rPr>
        <w:t>fee to a medicine man</w:t>
      </w:r>
    </w:p>
    <w:p>
      <w:r>
        <w:t>fee to the bride’s attendants</w:t>
      </w:r>
    </w:p>
    <w:p>
      <w:r>
        <w:t>fee to the bride’s maternal uncles</w:t>
      </w:r>
    </w:p>
    <w:p>
      <w:r>
        <w:t>feeble</w:t>
      </w:r>
    </w:p>
    <w:p>
      <w:r>
        <w:rPr>
          <w:u w:val="single"/>
        </w:rPr>
        <w:t>feeble</w:t>
      </w:r>
    </w:p>
    <w:p>
      <w:r>
        <w:rPr>
          <w:u w:val="single"/>
        </w:rPr>
        <w:t>feeble</w:t>
      </w:r>
    </w:p>
    <w:p>
      <w:r>
        <w:rPr>
          <w:u w:val="single"/>
        </w:rPr>
        <w:t>feeble</w:t>
      </w:r>
    </w:p>
    <w:p>
      <w:r>
        <w:rPr>
          <w:u w:val="single"/>
        </w:rPr>
        <w:t>feeble</w:t>
      </w:r>
    </w:p>
    <w:p>
      <w:r>
        <w:rPr>
          <w:u w:val="single"/>
        </w:rPr>
        <w:t>feeble</w:t>
      </w:r>
    </w:p>
    <w:p>
      <w:r>
        <w:t>feed</w:t>
      </w:r>
    </w:p>
    <w:p>
      <w:r>
        <w:t>feed me to the full</w:t>
      </w:r>
    </w:p>
    <w:p>
      <w:r>
        <w:t>feed some food</w:t>
      </w:r>
    </w:p>
    <w:p>
      <w:r>
        <w:t>feedback</w:t>
      </w:r>
    </w:p>
    <w:p>
      <w:r>
        <w:t>feel</w:t>
      </w:r>
    </w:p>
    <w:p>
      <w:r>
        <w:rPr>
          <w:u w:val="single"/>
        </w:rPr>
        <w:t>feel</w:t>
      </w:r>
    </w:p>
    <w:p>
      <w:r>
        <w:rPr>
          <w:u w:val="single"/>
        </w:rPr>
        <w:t>feel</w:t>
      </w:r>
    </w:p>
    <w:p>
      <w:r>
        <w:rPr>
          <w:u w:val="single"/>
        </w:rPr>
        <w:t>feel</w:t>
      </w:r>
    </w:p>
    <w:p>
      <w:r>
        <w:rPr>
          <w:u w:val="single"/>
        </w:rPr>
        <w:t>feel</w:t>
      </w:r>
    </w:p>
    <w:p>
      <w:r>
        <w:rPr>
          <w:u w:val="single"/>
        </w:rPr>
        <w:t>feel</w:t>
      </w:r>
    </w:p>
    <w:p>
      <w:r>
        <w:rPr>
          <w:u w:val="single"/>
        </w:rPr>
        <w:t>feel</w:t>
      </w:r>
    </w:p>
    <w:p>
      <w:r>
        <w:t>feel to do</w:t>
      </w:r>
    </w:p>
    <w:p>
      <w:r>
        <w:t>feeler</w:t>
      </w:r>
    </w:p>
    <w:p>
      <w:r>
        <w:t>feeling</w:t>
      </w:r>
    </w:p>
    <w:p>
      <w:r>
        <w:t>fees</w:t>
      </w:r>
    </w:p>
    <w:p>
      <w:r>
        <w:t>feet</w:t>
      </w:r>
    </w:p>
    <w:p>
      <w:r>
        <w:rPr>
          <w:u w:val="single"/>
        </w:rPr>
        <w:t>feet</w:t>
      </w:r>
    </w:p>
    <w:p>
      <w:r>
        <w:t>feign</w:t>
      </w:r>
    </w:p>
    <w:p>
      <w:r>
        <w:t>felicitate</w:t>
      </w:r>
    </w:p>
    <w:p>
      <w:r>
        <w:t>felicitation</w:t>
      </w:r>
    </w:p>
    <w:p>
      <w:r>
        <w:rPr>
          <w:u w:val="single"/>
        </w:rPr>
        <w:t>felicitation</w:t>
      </w:r>
    </w:p>
    <w:p>
      <w:r>
        <w:rPr>
          <w:u w:val="single"/>
        </w:rPr>
        <w:t>felicitation</w:t>
      </w:r>
    </w:p>
    <w:p>
      <w:r>
        <w:t>felicitation!</w:t>
      </w:r>
    </w:p>
    <w:p>
      <w:r>
        <w:t>feline footprint</w:t>
      </w:r>
    </w:p>
    <w:p>
      <w:r>
        <w:t>fell</w:t>
      </w:r>
    </w:p>
    <w:p>
      <w:r>
        <w:t>fellow</w:t>
      </w:r>
    </w:p>
    <w:p>
      <w:r>
        <w:rPr>
          <w:u w:val="single"/>
        </w:rPr>
        <w:t>fellow</w:t>
      </w:r>
    </w:p>
    <w:p>
      <w:r>
        <w:rPr>
          <w:u w:val="single"/>
        </w:rPr>
        <w:t>fellow</w:t>
      </w:r>
    </w:p>
    <w:p>
      <w:r>
        <w:rPr>
          <w:u w:val="single"/>
        </w:rPr>
        <w:t>fellow</w:t>
      </w:r>
    </w:p>
    <w:p>
      <w:r>
        <w:t>fellows</w:t>
      </w:r>
    </w:p>
    <w:p>
      <w:r>
        <w:t>fellowship</w:t>
      </w:r>
    </w:p>
    <w:p>
      <w:r>
        <w:t>felon</w:t>
      </w:r>
    </w:p>
    <w:p>
      <w:r>
        <w:t>felony</w:t>
      </w:r>
    </w:p>
    <w:p>
      <w:r>
        <w:t>female</w:t>
      </w:r>
    </w:p>
    <w:p>
      <w:r>
        <w:rPr>
          <w:u w:val="single"/>
        </w:rPr>
        <w:t>female</w:t>
      </w:r>
    </w:p>
    <w:p>
      <w:r>
        <w:rPr>
          <w:u w:val="single"/>
        </w:rPr>
        <w:t>female</w:t>
      </w:r>
    </w:p>
    <w:p>
      <w:r>
        <w:t>female animal capable to reproduce</w:t>
      </w:r>
    </w:p>
    <w:p>
      <w:r>
        <w:t>female mutilation</w:t>
      </w:r>
    </w:p>
    <w:p>
      <w:r>
        <w:t>female slave</w:t>
      </w:r>
    </w:p>
    <w:p>
      <w:r>
        <w:t>feminine</w:t>
      </w:r>
    </w:p>
    <w:p>
      <w:r>
        <w:t>femininity</w:t>
      </w:r>
    </w:p>
    <w:p>
      <w:r>
        <w:t>feminism</w:t>
      </w:r>
    </w:p>
    <w:p>
      <w:r>
        <w:t>feminist</w:t>
      </w:r>
    </w:p>
    <w:p>
      <w:r>
        <w:t>femur</w:t>
      </w:r>
    </w:p>
    <w:p>
      <w:r>
        <w:t>fen</w:t>
      </w:r>
    </w:p>
    <w:p>
      <w:r>
        <w:t>fence</w:t>
      </w:r>
    </w:p>
    <w:p>
      <w:r>
        <w:rPr>
          <w:u w:val="single"/>
        </w:rPr>
        <w:t>fence</w:t>
      </w:r>
    </w:p>
    <w:p>
      <w:r>
        <w:rPr>
          <w:u w:val="single"/>
        </w:rPr>
        <w:t>fence</w:t>
      </w:r>
    </w:p>
    <w:p>
      <w:r>
        <w:rPr>
          <w:u w:val="single"/>
        </w:rPr>
        <w:t>fence</w:t>
      </w:r>
    </w:p>
    <w:p>
      <w:r>
        <w:t>fend for</w:t>
      </w:r>
    </w:p>
    <w:p>
      <w:r>
        <w:t>fend off</w:t>
      </w:r>
    </w:p>
    <w:p>
      <w:r>
        <w:t>fender</w:t>
      </w:r>
    </w:p>
    <w:p>
      <w:r>
        <w:rPr>
          <w:u w:val="single"/>
        </w:rPr>
        <w:t>fender</w:t>
      </w:r>
    </w:p>
    <w:p>
      <w:r>
        <w:rPr>
          <w:u w:val="single"/>
        </w:rPr>
        <w:t>fender</w:t>
      </w:r>
    </w:p>
    <w:p>
      <w:r>
        <w:t>fennel seed</w:t>
      </w:r>
    </w:p>
    <w:p>
      <w:r>
        <w:t>fenugreek</w:t>
      </w:r>
    </w:p>
    <w:p>
      <w:r>
        <w:t>feral pigeon</w:t>
      </w:r>
    </w:p>
    <w:p>
      <w:r>
        <w:t>ferment</w:t>
      </w:r>
    </w:p>
    <w:p>
      <w:r>
        <w:rPr>
          <w:u w:val="single"/>
        </w:rPr>
        <w:t>ferment</w:t>
      </w:r>
    </w:p>
    <w:p>
      <w:r>
        <w:rPr>
          <w:u w:val="single"/>
        </w:rPr>
        <w:t>ferment</w:t>
      </w:r>
    </w:p>
    <w:p>
      <w:r>
        <w:rPr>
          <w:u w:val="single"/>
        </w:rPr>
        <w:t>ferment</w:t>
      </w:r>
    </w:p>
    <w:p>
      <w:r>
        <w:t>fermented cassava</w:t>
      </w:r>
    </w:p>
    <w:p>
      <w:r>
        <w:t>fermented milk</w:t>
      </w:r>
    </w:p>
    <w:p>
      <w:r>
        <w:t>fermenting flour</w:t>
      </w:r>
    </w:p>
    <w:p>
      <w:r>
        <w:t>fern</w:t>
      </w:r>
    </w:p>
    <w:p>
      <w:r>
        <w:t>ferocious</w:t>
      </w:r>
    </w:p>
    <w:p>
      <w:r>
        <w:t>ferocity</w:t>
      </w:r>
    </w:p>
    <w:p>
      <w:r>
        <w:t>ferrule</w:t>
      </w:r>
    </w:p>
    <w:p>
      <w:r>
        <w:t>ferry</w:t>
      </w:r>
    </w:p>
    <w:p>
      <w:r>
        <w:t>ferry boat</w:t>
      </w:r>
    </w:p>
    <w:p>
      <w:r>
        <w:t>ferrying</w:t>
      </w:r>
    </w:p>
    <w:p>
      <w:r>
        <w:t>fertile</w:t>
      </w:r>
    </w:p>
    <w:p>
      <w:r>
        <w:rPr>
          <w:u w:val="single"/>
        </w:rPr>
        <w:t>fertile</w:t>
      </w:r>
    </w:p>
    <w:p>
      <w:r>
        <w:rPr>
          <w:u w:val="single"/>
        </w:rPr>
        <w:t>fertile</w:t>
      </w:r>
    </w:p>
    <w:p>
      <w:r>
        <w:rPr>
          <w:u w:val="single"/>
        </w:rPr>
        <w:t>fertile</w:t>
      </w:r>
    </w:p>
    <w:p>
      <w:r>
        <w:t>fertile area</w:t>
      </w:r>
    </w:p>
    <w:p>
      <w:r>
        <w:t>fertility</w:t>
      </w:r>
    </w:p>
    <w:p>
      <w:r>
        <w:t>fertilization</w:t>
      </w:r>
    </w:p>
    <w:p>
      <w:r>
        <w:rPr>
          <w:u w:val="single"/>
        </w:rPr>
        <w:t>fertilization</w:t>
      </w:r>
    </w:p>
    <w:p>
      <w:r>
        <w:rPr>
          <w:u w:val="single"/>
        </w:rPr>
        <w:t>fertilization</w:t>
      </w:r>
    </w:p>
    <w:p>
      <w:r>
        <w:t>fertilize</w:t>
      </w:r>
    </w:p>
    <w:p>
      <w:r>
        <w:rPr>
          <w:u w:val="single"/>
        </w:rPr>
        <w:t>fertilize</w:t>
      </w:r>
    </w:p>
    <w:p>
      <w:r>
        <w:t>fertilizer</w:t>
      </w:r>
    </w:p>
    <w:p>
      <w:r>
        <w:t>fervent</w:t>
      </w:r>
    </w:p>
    <w:p>
      <w:r>
        <w:t>fervor</w:t>
      </w:r>
    </w:p>
    <w:p>
      <w:r>
        <w:rPr>
          <w:u w:val="single"/>
        </w:rPr>
        <w:t>fervor</w:t>
      </w:r>
    </w:p>
    <w:p>
      <w:r>
        <w:t>fester</w:t>
      </w:r>
    </w:p>
    <w:p>
      <w:r>
        <w:t>festival</w:t>
      </w:r>
    </w:p>
    <w:p>
      <w:r>
        <w:rPr>
          <w:u w:val="single"/>
        </w:rPr>
        <w:t>festival</w:t>
      </w:r>
    </w:p>
    <w:p>
      <w:r>
        <w:rPr>
          <w:u w:val="single"/>
        </w:rPr>
        <w:t>festival</w:t>
      </w:r>
    </w:p>
    <w:p>
      <w:r>
        <w:t>festive</w:t>
      </w:r>
    </w:p>
    <w:p>
      <w:r>
        <w:t>festive reception</w:t>
      </w:r>
    </w:p>
    <w:p>
      <w:r>
        <w:t>festivity</w:t>
      </w:r>
    </w:p>
    <w:p>
      <w:r>
        <w:rPr>
          <w:u w:val="single"/>
        </w:rPr>
        <w:t>festivity</w:t>
      </w:r>
    </w:p>
    <w:p>
      <w:r>
        <w:rPr>
          <w:u w:val="single"/>
        </w:rPr>
        <w:t>festivity</w:t>
      </w:r>
    </w:p>
    <w:p>
      <w:r>
        <w:rPr>
          <w:u w:val="single"/>
        </w:rPr>
        <w:t>festivity</w:t>
      </w:r>
    </w:p>
    <w:p>
      <w:r>
        <w:t>fetch</w:t>
      </w:r>
    </w:p>
    <w:p>
      <w:r>
        <w:rPr>
          <w:u w:val="single"/>
        </w:rPr>
        <w:t>fetch</w:t>
      </w:r>
    </w:p>
    <w:p>
      <w:r>
        <w:t>fetch water</w:t>
      </w:r>
    </w:p>
    <w:p>
      <w:r>
        <w:t>fetching</w:t>
      </w:r>
    </w:p>
    <w:p>
      <w:r>
        <w:t>fetish</w:t>
      </w:r>
    </w:p>
    <w:p>
      <w:r>
        <w:t>fetter</w:t>
      </w:r>
    </w:p>
    <w:p>
      <w:r>
        <w:t>fetters</w:t>
      </w:r>
    </w:p>
    <w:p>
      <w:r>
        <w:t>fetus</w:t>
      </w:r>
    </w:p>
    <w:p>
      <w:r>
        <w:t>feud</w:t>
      </w:r>
    </w:p>
    <w:p>
      <w:r>
        <w:rPr>
          <w:u w:val="single"/>
        </w:rPr>
        <w:t>feud</w:t>
      </w:r>
    </w:p>
    <w:p>
      <w:r>
        <w:t>feudalism</w:t>
      </w:r>
    </w:p>
    <w:p>
      <w:r>
        <w:rPr>
          <w:u w:val="single"/>
        </w:rPr>
        <w:t>feudalism</w:t>
      </w:r>
    </w:p>
    <w:p>
      <w:r>
        <w:t>feudalist</w:t>
      </w:r>
    </w:p>
    <w:p>
      <w:r>
        <w:t>fever</w:t>
      </w:r>
    </w:p>
    <w:p>
      <w:r>
        <w:rPr>
          <w:u w:val="single"/>
        </w:rPr>
        <w:t>fever</w:t>
      </w:r>
    </w:p>
    <w:p>
      <w:r>
        <w:rPr>
          <w:u w:val="single"/>
        </w:rPr>
        <w:t>fever</w:t>
      </w:r>
    </w:p>
    <w:p>
      <w:r>
        <w:t>fever nut</w:t>
      </w:r>
    </w:p>
    <w:p>
      <w:r>
        <w:rPr>
          <w:u w:val="single"/>
        </w:rPr>
        <w:t>fever nut</w:t>
      </w:r>
    </w:p>
    <w:p>
      <w:r>
        <w:t>fever tea</w:t>
      </w:r>
    </w:p>
    <w:p>
      <w:r>
        <w:t>feverish</w:t>
      </w:r>
    </w:p>
    <w:p>
      <w:r>
        <w:rPr>
          <w:u w:val="single"/>
        </w:rPr>
        <w:t>feverish</w:t>
      </w:r>
    </w:p>
    <w:p>
      <w:r>
        <w:t>feverishly</w:t>
      </w:r>
    </w:p>
    <w:p>
      <w:r>
        <w:t>few</w:t>
      </w:r>
    </w:p>
    <w:p>
      <w:r>
        <w:rPr>
          <w:u w:val="single"/>
        </w:rPr>
        <w:t>few</w:t>
      </w:r>
    </w:p>
    <w:p>
      <w:r>
        <w:rPr>
          <w:u w:val="single"/>
        </w:rPr>
        <w:t>few</w:t>
      </w:r>
    </w:p>
    <w:p>
      <w:r>
        <w:rPr>
          <w:u w:val="single"/>
        </w:rPr>
        <w:t>few</w:t>
      </w:r>
    </w:p>
    <w:p>
      <w:r>
        <w:t>few days ago</w:t>
      </w:r>
    </w:p>
    <w:p>
      <w:r>
        <w:t>fewness</w:t>
      </w:r>
    </w:p>
    <w:p>
      <w:r>
        <w:t>fez</w:t>
      </w:r>
    </w:p>
    <w:p>
      <w:r>
        <w:t>FFU</w:t>
      </w:r>
    </w:p>
    <w:p>
      <w:r>
        <w:t>fiancé</w:t>
      </w:r>
    </w:p>
    <w:p>
      <w:r>
        <w:t>fiancée</w:t>
      </w:r>
    </w:p>
    <w:p>
      <w:r>
        <w:t>fiasco</w:t>
      </w:r>
    </w:p>
    <w:p>
      <w:r>
        <w:t>fiber</w:t>
      </w:r>
    </w:p>
    <w:p>
      <w:r>
        <w:rPr>
          <w:u w:val="single"/>
        </w:rPr>
        <w:t>fiber</w:t>
      </w:r>
    </w:p>
    <w:p>
      <w:r>
        <w:t>fiber glass</w:t>
      </w:r>
    </w:p>
    <w:p>
      <w:r>
        <w:t>fibroid</w:t>
      </w:r>
    </w:p>
    <w:p>
      <w:r>
        <w:t>fibula</w:t>
      </w:r>
    </w:p>
    <w:p>
      <w:r>
        <w:t>fickle</w:t>
      </w:r>
    </w:p>
    <w:p>
      <w:r>
        <w:rPr>
          <w:u w:val="single"/>
        </w:rPr>
        <w:t>fickle</w:t>
      </w:r>
    </w:p>
    <w:p>
      <w:r>
        <w:t>fickleness</w:t>
      </w:r>
    </w:p>
    <w:p>
      <w:r>
        <w:t>fiction</w:t>
      </w:r>
    </w:p>
    <w:p>
      <w:r>
        <w:rPr>
          <w:u w:val="single"/>
        </w:rPr>
        <w:t>fiction</w:t>
      </w:r>
    </w:p>
    <w:p>
      <w:r>
        <w:rPr>
          <w:u w:val="single"/>
        </w:rPr>
        <w:t>fiction</w:t>
      </w:r>
    </w:p>
    <w:p>
      <w:r>
        <w:t>fictitious</w:t>
      </w:r>
    </w:p>
    <w:p>
      <w:r>
        <w:t>fiddle</w:t>
      </w:r>
    </w:p>
    <w:p>
      <w:r>
        <w:t>fidget</w:t>
      </w:r>
    </w:p>
    <w:p>
      <w:r>
        <w:rPr>
          <w:u w:val="single"/>
        </w:rPr>
        <w:t>fidget</w:t>
      </w:r>
    </w:p>
    <w:p>
      <w:r>
        <w:rPr>
          <w:u w:val="single"/>
        </w:rPr>
        <w:t>fidget</w:t>
      </w:r>
    </w:p>
    <w:p>
      <w:r>
        <w:t>fidgety</w:t>
      </w:r>
    </w:p>
    <w:p>
      <w:r>
        <w:t>field</w:t>
      </w:r>
    </w:p>
    <w:p>
      <w:r>
        <w:rPr>
          <w:u w:val="single"/>
        </w:rPr>
        <w:t>field</w:t>
      </w:r>
    </w:p>
    <w:p>
      <w:r>
        <w:rPr>
          <w:u w:val="single"/>
        </w:rPr>
        <w:t>field</w:t>
      </w:r>
    </w:p>
    <w:p>
      <w:r>
        <w:rPr>
          <w:u w:val="single"/>
        </w:rPr>
        <w:t>field</w:t>
      </w:r>
    </w:p>
    <w:p>
      <w:r>
        <w:rPr>
          <w:u w:val="single"/>
        </w:rPr>
        <w:t>field</w:t>
      </w:r>
    </w:p>
    <w:p>
      <w:r>
        <w:rPr>
          <w:u w:val="single"/>
        </w:rPr>
        <w:t>field</w:t>
      </w:r>
    </w:p>
    <w:p>
      <w:r>
        <w:rPr>
          <w:u w:val="single"/>
        </w:rPr>
        <w:t>field</w:t>
      </w:r>
    </w:p>
    <w:p>
      <w:r>
        <w:t>field of specialization</w:t>
      </w:r>
    </w:p>
    <w:p>
      <w:r>
        <w:t>field of study</w:t>
      </w:r>
    </w:p>
    <w:p>
      <w:r>
        <w:t>fierce</w:t>
      </w:r>
    </w:p>
    <w:p>
      <w:r>
        <w:rPr>
          <w:u w:val="single"/>
        </w:rPr>
        <w:t>fierce</w:t>
      </w:r>
    </w:p>
    <w:p>
      <w:r>
        <w:t>fierce competition</w:t>
      </w:r>
    </w:p>
    <w:p>
      <w:r>
        <w:t>fiercely</w:t>
      </w:r>
    </w:p>
    <w:p>
      <w:r>
        <w:t>fierceness</w:t>
      </w:r>
    </w:p>
    <w:p>
      <w:r>
        <w:t>fiery</w:t>
      </w:r>
    </w:p>
    <w:p>
      <w:r>
        <w:t>fifteen</w:t>
      </w:r>
    </w:p>
    <w:p>
      <w:r>
        <w:t>fifth</w:t>
      </w:r>
    </w:p>
    <w:p>
      <w:r>
        <w:rPr>
          <w:u w:val="single"/>
        </w:rPr>
        <w:t>fifth</w:t>
      </w:r>
    </w:p>
    <w:p>
      <w:r>
        <w:t>fifty</w:t>
      </w:r>
    </w:p>
    <w:p>
      <w:r>
        <w:t>fifty-cent coin</w:t>
      </w:r>
    </w:p>
    <w:p>
      <w:r>
        <w:t>fig</w:t>
      </w:r>
    </w:p>
    <w:p>
      <w:r>
        <w:rPr>
          <w:u w:val="single"/>
        </w:rPr>
        <w:t>fig</w:t>
      </w:r>
    </w:p>
    <w:p>
      <w:r>
        <w:t>fight</w:t>
      </w:r>
    </w:p>
    <w:p>
      <w:r>
        <w:rPr>
          <w:u w:val="single"/>
        </w:rPr>
        <w:t>fight</w:t>
      </w:r>
    </w:p>
    <w:p>
      <w:r>
        <w:rPr>
          <w:u w:val="single"/>
        </w:rPr>
        <w:t>fight</w:t>
      </w:r>
    </w:p>
    <w:p>
      <w:r>
        <w:rPr>
          <w:u w:val="single"/>
        </w:rPr>
        <w:t>fight</w:t>
      </w:r>
    </w:p>
    <w:p>
      <w:r>
        <w:rPr>
          <w:u w:val="single"/>
        </w:rPr>
        <w:t>fight</w:t>
      </w:r>
    </w:p>
    <w:p>
      <w:r>
        <w:rPr>
          <w:u w:val="single"/>
        </w:rPr>
        <w:t>fight</w:t>
      </w:r>
    </w:p>
    <w:p>
      <w:r>
        <w:rPr>
          <w:u w:val="single"/>
        </w:rPr>
        <w:t>fight</w:t>
      </w:r>
    </w:p>
    <w:p>
      <w:r>
        <w:rPr>
          <w:u w:val="single"/>
        </w:rPr>
        <w:t>fight</w:t>
      </w:r>
    </w:p>
    <w:p>
      <w:r>
        <w:rPr>
          <w:u w:val="single"/>
        </w:rPr>
        <w:t>fight</w:t>
      </w:r>
    </w:p>
    <w:p>
      <w:r>
        <w:rPr>
          <w:u w:val="single"/>
        </w:rPr>
        <w:t>fight</w:t>
      </w:r>
    </w:p>
    <w:p>
      <w:r>
        <w:rPr>
          <w:u w:val="single"/>
        </w:rPr>
        <w:t>fight</w:t>
      </w:r>
    </w:p>
    <w:p>
      <w:r>
        <w:rPr>
          <w:u w:val="single"/>
        </w:rPr>
        <w:t>fight</w:t>
      </w:r>
    </w:p>
    <w:p>
      <w:r>
        <w:rPr>
          <w:u w:val="single"/>
        </w:rPr>
        <w:t>fight</w:t>
      </w:r>
    </w:p>
    <w:p>
      <w:r>
        <w:rPr>
          <w:u w:val="single"/>
        </w:rPr>
        <w:t>fight</w:t>
      </w:r>
    </w:p>
    <w:p>
      <w:r>
        <w:rPr>
          <w:u w:val="single"/>
        </w:rPr>
        <w:t>fight</w:t>
      </w:r>
    </w:p>
    <w:p>
      <w:r>
        <w:rPr>
          <w:u w:val="single"/>
        </w:rPr>
        <w:t>fight</w:t>
      </w:r>
    </w:p>
    <w:p>
      <w:r>
        <w:t>fight against</w:t>
      </w:r>
    </w:p>
    <w:p>
      <w:r>
        <w:rPr>
          <w:u w:val="single"/>
        </w:rPr>
        <w:t>fight against</w:t>
      </w:r>
    </w:p>
    <w:p>
      <w:r>
        <w:t>fight tears</w:t>
      </w:r>
    </w:p>
    <w:p>
      <w:r>
        <w:t>fighter</w:t>
      </w:r>
    </w:p>
    <w:p>
      <w:r>
        <w:t>fighter plane</w:t>
      </w:r>
    </w:p>
    <w:p>
      <w:r>
        <w:t>fighting</w:t>
      </w:r>
    </w:p>
    <w:p>
      <w:r>
        <w:rPr>
          <w:u w:val="single"/>
        </w:rPr>
        <w:t>fighting</w:t>
      </w:r>
    </w:p>
    <w:p>
      <w:r>
        <w:rPr>
          <w:u w:val="single"/>
        </w:rPr>
        <w:t>fighting</w:t>
      </w:r>
    </w:p>
    <w:p>
      <w:r>
        <w:t>fighting stick</w:t>
      </w:r>
    </w:p>
    <w:p>
      <w:r>
        <w:t>fig-mulberry</w:t>
      </w:r>
    </w:p>
    <w:p>
      <w:r>
        <w:t>fig-mulberry fruit</w:t>
      </w:r>
    </w:p>
    <w:p>
      <w:r>
        <w:t>figure</w:t>
      </w:r>
    </w:p>
    <w:p>
      <w:r>
        <w:rPr>
          <w:u w:val="single"/>
        </w:rPr>
        <w:t>figure</w:t>
      </w:r>
    </w:p>
    <w:p>
      <w:r>
        <w:rPr>
          <w:u w:val="single"/>
        </w:rPr>
        <w:t>figure</w:t>
      </w:r>
    </w:p>
    <w:p>
      <w:r>
        <w:rPr>
          <w:u w:val="single"/>
        </w:rPr>
        <w:t>figure</w:t>
      </w:r>
    </w:p>
    <w:p>
      <w:r>
        <w:rPr>
          <w:u w:val="single"/>
        </w:rPr>
        <w:t>figure</w:t>
      </w:r>
    </w:p>
    <w:p>
      <w:r>
        <w:rPr>
          <w:u w:val="single"/>
        </w:rPr>
        <w:t>figure</w:t>
      </w:r>
    </w:p>
    <w:p>
      <w:r>
        <w:t>figure of speech</w:t>
      </w:r>
    </w:p>
    <w:p>
      <w:r>
        <w:t>figure out</w:t>
      </w:r>
    </w:p>
    <w:p>
      <w:r>
        <w:t>filch</w:t>
      </w:r>
    </w:p>
    <w:p>
      <w:r>
        <w:t>filcher</w:t>
      </w:r>
    </w:p>
    <w:p>
      <w:r>
        <w:t>filching</w:t>
      </w:r>
    </w:p>
    <w:p>
      <w:r>
        <w:t>file</w:t>
      </w:r>
    </w:p>
    <w:p>
      <w:r>
        <w:rPr>
          <w:u w:val="single"/>
        </w:rPr>
        <w:t>file</w:t>
      </w:r>
    </w:p>
    <w:p>
      <w:r>
        <w:rPr>
          <w:u w:val="single"/>
        </w:rPr>
        <w:t>file</w:t>
      </w:r>
    </w:p>
    <w:p>
      <w:r>
        <w:rPr>
          <w:u w:val="single"/>
        </w:rPr>
        <w:t>file</w:t>
      </w:r>
    </w:p>
    <w:p>
      <w:r>
        <w:rPr>
          <w:u w:val="single"/>
        </w:rPr>
        <w:t>file</w:t>
      </w:r>
    </w:p>
    <w:p>
      <w:r>
        <w:t>filibuster</w:t>
      </w:r>
    </w:p>
    <w:p>
      <w:r>
        <w:rPr>
          <w:u w:val="single"/>
        </w:rPr>
        <w:t>filibuster</w:t>
      </w:r>
    </w:p>
    <w:p>
      <w:r>
        <w:t>filigree</w:t>
      </w:r>
    </w:p>
    <w:p>
      <w:r>
        <w:t>fill</w:t>
      </w:r>
    </w:p>
    <w:p>
      <w:r>
        <w:rPr>
          <w:u w:val="single"/>
        </w:rPr>
        <w:t>fill</w:t>
      </w:r>
    </w:p>
    <w:p>
      <w:r>
        <w:rPr>
          <w:u w:val="single"/>
        </w:rPr>
        <w:t>fill</w:t>
      </w:r>
    </w:p>
    <w:p>
      <w:r>
        <w:rPr>
          <w:u w:val="single"/>
        </w:rPr>
        <w:t>fill</w:t>
      </w:r>
    </w:p>
    <w:p>
      <w:r>
        <w:t>fill a sack with grains</w:t>
      </w:r>
    </w:p>
    <w:p>
      <w:r>
        <w:t>fill completely</w:t>
      </w:r>
    </w:p>
    <w:p>
      <w:r>
        <w:rPr>
          <w:u w:val="single"/>
        </w:rPr>
        <w:t>fill completely</w:t>
      </w:r>
    </w:p>
    <w:p>
      <w:r>
        <w:t>fill in</w:t>
      </w:r>
    </w:p>
    <w:p>
      <w:r>
        <w:t>fill in a foundation</w:t>
      </w:r>
    </w:p>
    <w:p>
      <w:r>
        <w:t>fill in a hole</w:t>
      </w:r>
    </w:p>
    <w:p>
      <w:r>
        <w:t>fill out</w:t>
      </w:r>
    </w:p>
    <w:p>
      <w:r>
        <w:t>fill up</w:t>
      </w:r>
    </w:p>
    <w:p>
      <w:r>
        <w:t>fill up a hole</w:t>
      </w:r>
    </w:p>
    <w:p>
      <w:r>
        <w:t>fill with</w:t>
      </w:r>
    </w:p>
    <w:p>
      <w:r>
        <w:t>filled with</w:t>
      </w:r>
    </w:p>
    <w:p>
      <w:r>
        <w:rPr>
          <w:u w:val="single"/>
        </w:rPr>
        <w:t>filled with</w:t>
      </w:r>
    </w:p>
    <w:p>
      <w:r>
        <w:t>fillet</w:t>
      </w:r>
    </w:p>
    <w:p>
      <w:r>
        <w:rPr>
          <w:u w:val="single"/>
        </w:rPr>
        <w:t>fillet</w:t>
      </w:r>
    </w:p>
    <w:p>
      <w:r>
        <w:t>filling</w:t>
      </w:r>
    </w:p>
    <w:p>
      <w:r>
        <w:t>filling station</w:t>
      </w:r>
    </w:p>
    <w:p>
      <w:r>
        <w:t>film</w:t>
      </w:r>
    </w:p>
    <w:p>
      <w:r>
        <w:rPr>
          <w:u w:val="single"/>
        </w:rPr>
        <w:t>film</w:t>
      </w:r>
    </w:p>
    <w:p>
      <w:r>
        <w:rPr>
          <w:u w:val="single"/>
        </w:rPr>
        <w:t>film</w:t>
      </w:r>
    </w:p>
    <w:p>
      <w:r>
        <w:t>film maker</w:t>
      </w:r>
    </w:p>
    <w:p>
      <w:r>
        <w:t>film plate</w:t>
      </w:r>
    </w:p>
    <w:p>
      <w:r>
        <w:t>filter</w:t>
      </w:r>
    </w:p>
    <w:p>
      <w:r>
        <w:rPr>
          <w:u w:val="single"/>
        </w:rPr>
        <w:t>filter</w:t>
      </w:r>
    </w:p>
    <w:p>
      <w:r>
        <w:t>filtering</w:t>
      </w:r>
    </w:p>
    <w:p>
      <w:r>
        <w:t>filth</w:t>
      </w:r>
    </w:p>
    <w:p>
      <w:r>
        <w:rPr>
          <w:u w:val="single"/>
        </w:rPr>
        <w:t>filth</w:t>
      </w:r>
    </w:p>
    <w:p>
      <w:r>
        <w:rPr>
          <w:u w:val="single"/>
        </w:rPr>
        <w:t>filth</w:t>
      </w:r>
    </w:p>
    <w:p>
      <w:r>
        <w:rPr>
          <w:u w:val="single"/>
        </w:rPr>
        <w:t>filth</w:t>
      </w:r>
    </w:p>
    <w:p>
      <w:r>
        <w:t>filthiness</w:t>
      </w:r>
    </w:p>
    <w:p>
      <w:r>
        <w:t>filthy</w:t>
      </w:r>
    </w:p>
    <w:p>
      <w:r>
        <w:rPr>
          <w:u w:val="single"/>
        </w:rPr>
        <w:t>filthy</w:t>
      </w:r>
    </w:p>
    <w:p>
      <w:r>
        <w:t>filthy words</w:t>
      </w:r>
    </w:p>
    <w:p>
      <w:r>
        <w:t>fin</w:t>
      </w:r>
    </w:p>
    <w:p>
      <w:r>
        <w:t>final</w:t>
      </w:r>
    </w:p>
    <w:p>
      <w:r>
        <w:rPr>
          <w:u w:val="single"/>
        </w:rPr>
        <w:t>final</w:t>
      </w:r>
    </w:p>
    <w:p>
      <w:r>
        <w:rPr>
          <w:u w:val="single"/>
        </w:rPr>
        <w:t>final</w:t>
      </w:r>
    </w:p>
    <w:p>
      <w:r>
        <w:t>final decision</w:t>
      </w:r>
    </w:p>
    <w:p>
      <w:r>
        <w:t>final offer</w:t>
      </w:r>
    </w:p>
    <w:p>
      <w:r>
        <w:t>final part of a game</w:t>
      </w:r>
    </w:p>
    <w:p>
      <w:r>
        <w:t>finale</w:t>
      </w:r>
    </w:p>
    <w:p>
      <w:r>
        <w:t>finalist</w:t>
      </w:r>
    </w:p>
    <w:p>
      <w:r>
        <w:t>finalization of the initiation teachings</w:t>
      </w:r>
    </w:p>
    <w:p>
      <w:r>
        <w:t>finalize</w:t>
      </w:r>
    </w:p>
    <w:p>
      <w:r>
        <w:t>finalize the initiation teachings</w:t>
      </w:r>
    </w:p>
    <w:p>
      <w:r>
        <w:t>finally</w:t>
      </w:r>
    </w:p>
    <w:p>
      <w:r>
        <w:rPr>
          <w:u w:val="single"/>
        </w:rPr>
        <w:t>finally</w:t>
      </w:r>
    </w:p>
    <w:p>
      <w:r>
        <w:t>finance</w:t>
      </w:r>
    </w:p>
    <w:p>
      <w:r>
        <w:rPr>
          <w:u w:val="single"/>
        </w:rPr>
        <w:t>finance</w:t>
      </w:r>
    </w:p>
    <w:p>
      <w:r>
        <w:rPr>
          <w:u w:val="single"/>
        </w:rPr>
        <w:t>finance</w:t>
      </w:r>
    </w:p>
    <w:p>
      <w:r>
        <w:t>financed</w:t>
      </w:r>
    </w:p>
    <w:p>
      <w:r>
        <w:t>financial</w:t>
      </w:r>
    </w:p>
    <w:p>
      <w:r>
        <w:t>financially</w:t>
      </w:r>
    </w:p>
    <w:p>
      <w:r>
        <w:t>financier</w:t>
      </w:r>
    </w:p>
    <w:p>
      <w:r>
        <w:t>finch</w:t>
      </w:r>
    </w:p>
    <w:p>
      <w:r>
        <w:t>find</w:t>
      </w:r>
    </w:p>
    <w:p>
      <w:r>
        <w:rPr>
          <w:u w:val="single"/>
        </w:rPr>
        <w:t>find</w:t>
      </w:r>
    </w:p>
    <w:p>
      <w:r>
        <w:rPr>
          <w:u w:val="single"/>
        </w:rPr>
        <w:t>find</w:t>
      </w:r>
    </w:p>
    <w:p>
      <w:r>
        <w:rPr>
          <w:u w:val="single"/>
        </w:rPr>
        <w:t>find</w:t>
      </w:r>
    </w:p>
    <w:p>
      <w:r>
        <w:rPr>
          <w:u w:val="single"/>
        </w:rPr>
        <w:t>find</w:t>
      </w:r>
    </w:p>
    <w:p>
      <w:r>
        <w:t>find guilty</w:t>
      </w:r>
    </w:p>
    <w:p>
      <w:r>
        <w:t>find out about</w:t>
      </w:r>
    </w:p>
    <w:p>
      <w:r>
        <w:t>find out that</w:t>
      </w:r>
    </w:p>
    <w:p>
      <w:r>
        <w:rPr>
          <w:u w:val="single"/>
        </w:rPr>
        <w:t>find out that</w:t>
      </w:r>
    </w:p>
    <w:p>
      <w:r>
        <w:t>find sb in shameful</w:t>
      </w:r>
    </w:p>
    <w:p>
      <w:r>
        <w:t>find sb s</w:t>
      </w:r>
    </w:p>
    <w:p>
      <w:r>
        <w:t>finder</w:t>
      </w:r>
    </w:p>
    <w:p>
      <w:r>
        <w:rPr>
          <w:u w:val="single"/>
        </w:rPr>
        <w:t>finder</w:t>
      </w:r>
    </w:p>
    <w:p>
      <w:r>
        <w:t>finder’s reward</w:t>
      </w:r>
    </w:p>
    <w:p>
      <w:r>
        <w:t>findings</w:t>
      </w:r>
    </w:p>
    <w:p>
      <w:r>
        <w:t>fine</w:t>
      </w:r>
    </w:p>
    <w:p>
      <w:r>
        <w:rPr>
          <w:u w:val="single"/>
        </w:rPr>
        <w:t>fine</w:t>
      </w:r>
    </w:p>
    <w:p>
      <w:r>
        <w:rPr>
          <w:u w:val="single"/>
        </w:rPr>
        <w:t>fine</w:t>
      </w:r>
    </w:p>
    <w:p>
      <w:r>
        <w:rPr>
          <w:u w:val="single"/>
        </w:rPr>
        <w:t>fine</w:t>
      </w:r>
    </w:p>
    <w:p>
      <w:r>
        <w:rPr>
          <w:u w:val="single"/>
        </w:rPr>
        <w:t>fine</w:t>
      </w:r>
    </w:p>
    <w:p>
      <w:r>
        <w:t>fine food sent to sb as a present</w:t>
      </w:r>
    </w:p>
    <w:p>
      <w:r>
        <w:t>fine for adultery</w:t>
      </w:r>
    </w:p>
    <w:p>
      <w:r>
        <w:t>fine for breaking a tradition</w:t>
      </w:r>
    </w:p>
    <w:p>
      <w:r>
        <w:t>fine for lack of respect</w:t>
      </w:r>
    </w:p>
    <w:p>
      <w:r>
        <w:t>fine neck wire</w:t>
      </w:r>
    </w:p>
    <w:p>
      <w:r>
        <w:t>fine wire</w:t>
      </w:r>
    </w:p>
    <w:p>
      <w:r>
        <w:rPr>
          <w:u w:val="single"/>
        </w:rPr>
        <w:t>fine wire</w:t>
      </w:r>
    </w:p>
    <w:p>
      <w:r>
        <w:t>finely</w:t>
      </w:r>
    </w:p>
    <w:p>
      <w:r>
        <w:t>finger</w:t>
      </w:r>
    </w:p>
    <w:p>
      <w:r>
        <w:rPr>
          <w:u w:val="single"/>
        </w:rPr>
        <w:t>finger</w:t>
      </w:r>
    </w:p>
    <w:p>
      <w:r>
        <w:rPr>
          <w:u w:val="single"/>
        </w:rPr>
        <w:t>finger</w:t>
      </w:r>
    </w:p>
    <w:p>
      <w:r>
        <w:rPr>
          <w:u w:val="single"/>
        </w:rPr>
        <w:t>finger</w:t>
      </w:r>
    </w:p>
    <w:p>
      <w:r>
        <w:t>finger arthritis</w:t>
      </w:r>
    </w:p>
    <w:p>
      <w:r>
        <w:t>finger breadth</w:t>
      </w:r>
    </w:p>
    <w:p>
      <w:r>
        <w:t>finger span</w:t>
      </w:r>
    </w:p>
    <w:p>
      <w:r>
        <w:t>fingernail</w:t>
      </w:r>
    </w:p>
    <w:p>
      <w:r>
        <w:t>fingerprint</w:t>
      </w:r>
    </w:p>
    <w:p>
      <w:r>
        <w:t>fingertip</w:t>
      </w:r>
    </w:p>
    <w:p>
      <w:r>
        <w:t>finish</w:t>
      </w:r>
    </w:p>
    <w:p>
      <w:r>
        <w:rPr>
          <w:u w:val="single"/>
        </w:rPr>
        <w:t>finish</w:t>
      </w:r>
    </w:p>
    <w:p>
      <w:r>
        <w:rPr>
          <w:u w:val="single"/>
        </w:rPr>
        <w:t>finish</w:t>
      </w:r>
    </w:p>
    <w:p>
      <w:r>
        <w:rPr>
          <w:u w:val="single"/>
        </w:rPr>
        <w:t>finish</w:t>
      </w:r>
    </w:p>
    <w:p>
      <w:r>
        <w:rPr>
          <w:u w:val="single"/>
        </w:rPr>
        <w:t>finish</w:t>
      </w:r>
    </w:p>
    <w:p>
      <w:r>
        <w:rPr>
          <w:u w:val="single"/>
        </w:rPr>
        <w:t>finish</w:t>
      </w:r>
    </w:p>
    <w:p>
      <w:r>
        <w:rPr>
          <w:u w:val="single"/>
        </w:rPr>
        <w:t>finish</w:t>
      </w:r>
    </w:p>
    <w:p>
      <w:r>
        <w:rPr>
          <w:u w:val="single"/>
        </w:rPr>
        <w:t>finish</w:t>
      </w:r>
    </w:p>
    <w:p>
      <w:r>
        <w:rPr>
          <w:u w:val="single"/>
        </w:rPr>
        <w:t>finish</w:t>
      </w:r>
    </w:p>
    <w:p>
      <w:r>
        <w:rPr>
          <w:u w:val="single"/>
        </w:rPr>
        <w:t>finish</w:t>
      </w:r>
    </w:p>
    <w:p>
      <w:r>
        <w:t>finish completely</w:t>
      </w:r>
    </w:p>
    <w:p>
      <w:r>
        <w:t>finish everything</w:t>
      </w:r>
    </w:p>
    <w:p>
      <w:r>
        <w:t>finish line post</w:t>
      </w:r>
    </w:p>
    <w:p>
      <w:r>
        <w:t>finish up</w:t>
      </w:r>
    </w:p>
    <w:p>
      <w:r>
        <w:t>finished</w:t>
      </w:r>
    </w:p>
    <w:p>
      <w:r>
        <w:rPr>
          <w:u w:val="single"/>
        </w:rPr>
        <w:t>finished</w:t>
      </w:r>
    </w:p>
    <w:p>
      <w:r>
        <w:t>finishing</w:t>
      </w:r>
    </w:p>
    <w:p>
      <w:r>
        <w:t>fir</w:t>
      </w:r>
    </w:p>
    <w:p>
      <w:r>
        <w:t>fire</w:t>
      </w:r>
    </w:p>
    <w:p>
      <w:r>
        <w:rPr>
          <w:u w:val="single"/>
        </w:rPr>
        <w:t>fire</w:t>
      </w:r>
    </w:p>
    <w:p>
      <w:r>
        <w:rPr>
          <w:u w:val="single"/>
        </w:rPr>
        <w:t>fire</w:t>
      </w:r>
    </w:p>
    <w:p>
      <w:r>
        <w:rPr>
          <w:u w:val="single"/>
        </w:rPr>
        <w:t>fire</w:t>
      </w:r>
    </w:p>
    <w:p>
      <w:r>
        <w:rPr>
          <w:u w:val="single"/>
        </w:rPr>
        <w:t>fire</w:t>
      </w:r>
    </w:p>
    <w:p>
      <w:r>
        <w:rPr>
          <w:u w:val="single"/>
        </w:rPr>
        <w:t>fire</w:t>
      </w:r>
    </w:p>
    <w:p>
      <w:r>
        <w:rPr>
          <w:u w:val="single"/>
        </w:rPr>
        <w:t>fire</w:t>
      </w:r>
    </w:p>
    <w:p>
      <w:r>
        <w:t>fire a gun</w:t>
      </w:r>
    </w:p>
    <w:p>
      <w:r>
        <w:t>fire brigade</w:t>
      </w:r>
    </w:p>
    <w:p>
      <w:r>
        <w:t>fire department</w:t>
      </w:r>
    </w:p>
    <w:p>
      <w:r>
        <w:t>fire extinguisher</w:t>
      </w:r>
    </w:p>
    <w:p>
      <w:r>
        <w:t>fire fighter</w:t>
      </w:r>
    </w:p>
    <w:p>
      <w:r>
        <w:t>fire iron</w:t>
      </w:r>
    </w:p>
    <w:p>
      <w:r>
        <w:t>fire power</w:t>
      </w:r>
    </w:p>
    <w:p>
      <w:r>
        <w:t>fire station</w:t>
      </w:r>
    </w:p>
    <w:p>
      <w:r>
        <w:t>fire tongs</w:t>
      </w:r>
    </w:p>
    <w:p>
      <w:r>
        <w:t>firebrand</w:t>
      </w:r>
    </w:p>
    <w:p>
      <w:r>
        <w:rPr>
          <w:u w:val="single"/>
        </w:rPr>
        <w:t>firebrand</w:t>
      </w:r>
    </w:p>
    <w:p>
      <w:r>
        <w:t>firefinch</w:t>
      </w:r>
    </w:p>
    <w:p>
      <w:r>
        <w:t>firefish</w:t>
      </w:r>
    </w:p>
    <w:p>
      <w:r>
        <w:t>firefly</w:t>
      </w:r>
    </w:p>
    <w:p>
      <w:r>
        <w:t>fireman</w:t>
      </w:r>
    </w:p>
    <w:p>
      <w:r>
        <w:t>fireplace</w:t>
      </w:r>
    </w:p>
    <w:p>
      <w:r>
        <w:t>fireplace stone</w:t>
      </w:r>
    </w:p>
    <w:p>
      <w:r>
        <w:t>fire-poking stick</w:t>
      </w:r>
    </w:p>
    <w:p>
      <w:r>
        <w:t>fireproof</w:t>
      </w:r>
    </w:p>
    <w:p>
      <w:r>
        <w:t>firestone</w:t>
      </w:r>
    </w:p>
    <w:p>
      <w:r>
        <w:t>firewood</w:t>
      </w:r>
    </w:p>
    <w:p>
      <w:r>
        <w:t>firewood cutter</w:t>
      </w:r>
    </w:p>
    <w:p>
      <w:r>
        <w:t>firework</w:t>
      </w:r>
    </w:p>
    <w:p>
      <w:r>
        <w:t>firing</w:t>
      </w:r>
    </w:p>
    <w:p>
      <w:r>
        <w:t>firm</w:t>
      </w:r>
    </w:p>
    <w:p>
      <w:r>
        <w:rPr>
          <w:u w:val="single"/>
        </w:rPr>
        <w:t>firm</w:t>
      </w:r>
    </w:p>
    <w:p>
      <w:r>
        <w:rPr>
          <w:u w:val="single"/>
        </w:rPr>
        <w:t>firm</w:t>
      </w:r>
    </w:p>
    <w:p>
      <w:r>
        <w:rPr>
          <w:u w:val="single"/>
        </w:rPr>
        <w:t>firm</w:t>
      </w:r>
    </w:p>
    <w:p>
      <w:r>
        <w:rPr>
          <w:u w:val="single"/>
        </w:rPr>
        <w:t>firm</w:t>
      </w:r>
    </w:p>
    <w:p>
      <w:r>
        <w:rPr>
          <w:u w:val="single"/>
        </w:rPr>
        <w:t>firm</w:t>
      </w:r>
    </w:p>
    <w:p>
      <w:r>
        <w:rPr>
          <w:u w:val="single"/>
        </w:rPr>
        <w:t>firm</w:t>
      </w:r>
    </w:p>
    <w:p>
      <w:r>
        <w:rPr>
          <w:u w:val="single"/>
        </w:rPr>
        <w:t>firm</w:t>
      </w:r>
    </w:p>
    <w:p>
      <w:r>
        <w:rPr>
          <w:u w:val="single"/>
        </w:rPr>
        <w:t>firm</w:t>
      </w:r>
    </w:p>
    <w:p>
      <w:r>
        <w:rPr>
          <w:u w:val="single"/>
        </w:rPr>
        <w:t>firm</w:t>
      </w:r>
    </w:p>
    <w:p>
      <w:r>
        <w:rPr>
          <w:u w:val="single"/>
        </w:rPr>
        <w:t>firm</w:t>
      </w:r>
    </w:p>
    <w:p>
      <w:r>
        <w:rPr>
          <w:u w:val="single"/>
        </w:rPr>
        <w:t>firm</w:t>
      </w:r>
    </w:p>
    <w:p>
      <w:r>
        <w:rPr>
          <w:u w:val="single"/>
        </w:rPr>
        <w:t>firm</w:t>
      </w:r>
    </w:p>
    <w:p>
      <w:r>
        <w:rPr>
          <w:u w:val="single"/>
        </w:rPr>
        <w:t>firm</w:t>
      </w:r>
    </w:p>
    <w:p>
      <w:r>
        <w:t>firm breast</w:t>
      </w:r>
    </w:p>
    <w:p>
      <w:r>
        <w:t>firmament</w:t>
      </w:r>
    </w:p>
    <w:p>
      <w:r>
        <w:t>firmly</w:t>
      </w:r>
    </w:p>
    <w:p>
      <w:r>
        <w:rPr>
          <w:u w:val="single"/>
        </w:rPr>
        <w:t>firmly</w:t>
      </w:r>
    </w:p>
    <w:p>
      <w:r>
        <w:rPr>
          <w:u w:val="single"/>
        </w:rPr>
        <w:t>firmly</w:t>
      </w:r>
    </w:p>
    <w:p>
      <w:r>
        <w:t>firmness</w:t>
      </w:r>
    </w:p>
    <w:p>
      <w:r>
        <w:rPr>
          <w:u w:val="single"/>
        </w:rPr>
        <w:t>firmness</w:t>
      </w:r>
    </w:p>
    <w:p>
      <w:r>
        <w:rPr>
          <w:u w:val="single"/>
        </w:rPr>
        <w:t>firmness</w:t>
      </w:r>
    </w:p>
    <w:p>
      <w:r>
        <w:t>first</w:t>
      </w:r>
    </w:p>
    <w:p>
      <w:r>
        <w:rPr>
          <w:u w:val="single"/>
        </w:rPr>
        <w:t>first</w:t>
      </w:r>
    </w:p>
    <w:p>
      <w:r>
        <w:rPr>
          <w:u w:val="single"/>
        </w:rPr>
        <w:t>first</w:t>
      </w:r>
    </w:p>
    <w:p>
      <w:r>
        <w:rPr>
          <w:u w:val="single"/>
        </w:rPr>
        <w:t>first</w:t>
      </w:r>
    </w:p>
    <w:p>
      <w:r>
        <w:rPr>
          <w:u w:val="single"/>
        </w:rPr>
        <w:t>first</w:t>
      </w:r>
    </w:p>
    <w:p>
      <w:r>
        <w:t>first aid</w:t>
      </w:r>
    </w:p>
    <w:p>
      <w:r>
        <w:t>first and foremost</w:t>
      </w:r>
    </w:p>
    <w:p>
      <w:r>
        <w:t>first boy to be circumcised in a group</w:t>
      </w:r>
    </w:p>
    <w:p>
      <w:r>
        <w:t>first chapter of the Koran</w:t>
      </w:r>
    </w:p>
    <w:p>
      <w:r>
        <w:t>first experience</w:t>
      </w:r>
    </w:p>
    <w:p>
      <w:r>
        <w:rPr>
          <w:u w:val="single"/>
        </w:rPr>
        <w:t>first experience</w:t>
      </w:r>
    </w:p>
    <w:p>
      <w:r>
        <w:t>first fruits</w:t>
      </w:r>
    </w:p>
    <w:p>
      <w:r>
        <w:t>first gift sent to a fiancée</w:t>
      </w:r>
    </w:p>
    <w:p>
      <w:r>
        <w:t>first hand</w:t>
      </w:r>
    </w:p>
    <w:p>
      <w:r>
        <w:t>first harvest</w:t>
      </w:r>
    </w:p>
    <w:p>
      <w:r>
        <w:t>first lady</w:t>
      </w:r>
    </w:p>
    <w:p>
      <w:r>
        <w:t>first milk after giving birth</w:t>
      </w:r>
    </w:p>
    <w:p>
      <w:r>
        <w:t>first of all</w:t>
      </w:r>
    </w:p>
    <w:p>
      <w:r>
        <w:t>first quarter moon</w:t>
      </w:r>
    </w:p>
    <w:p>
      <w:r>
        <w:t>first taste</w:t>
      </w:r>
    </w:p>
    <w:p>
      <w:r>
        <w:t>first time</w:t>
      </w:r>
    </w:p>
    <w:p>
      <w:r>
        <w:rPr>
          <w:u w:val="single"/>
        </w:rPr>
        <w:t>first time</w:t>
      </w:r>
    </w:p>
    <w:p>
      <w:r>
        <w:t>first-born child</w:t>
      </w:r>
    </w:p>
    <w:p>
      <w:r>
        <w:t>firsthand</w:t>
      </w:r>
    </w:p>
    <w:p>
      <w:r>
        <w:t>firstly</w:t>
      </w:r>
    </w:p>
    <w:p>
      <w:r>
        <w:t>first-rate</w:t>
      </w:r>
    </w:p>
    <w:p>
      <w:r>
        <w:t>first-timer</w:t>
      </w:r>
    </w:p>
    <w:p>
      <w:r>
        <w:t>fiscal</w:t>
      </w:r>
    </w:p>
    <w:p>
      <w:r>
        <w:t>fiscal year</w:t>
      </w:r>
    </w:p>
    <w:p>
      <w:r>
        <w:t>fish</w:t>
      </w:r>
    </w:p>
    <w:p>
      <w:r>
        <w:rPr>
          <w:u w:val="single"/>
        </w:rPr>
        <w:t>fish</w:t>
      </w:r>
    </w:p>
    <w:p>
      <w:r>
        <w:rPr>
          <w:u w:val="single"/>
        </w:rPr>
        <w:t>fish</w:t>
      </w:r>
    </w:p>
    <w:p>
      <w:r>
        <w:t>fish bone</w:t>
      </w:r>
    </w:p>
    <w:p>
      <w:r>
        <w:t>fish from a moving boat</w:t>
      </w:r>
    </w:p>
    <w:p>
      <w:r>
        <w:t>fish moth</w:t>
      </w:r>
    </w:p>
    <w:p>
      <w:r>
        <w:t>fish oil</w:t>
      </w:r>
    </w:p>
    <w:p>
      <w:r>
        <w:t>fish out</w:t>
      </w:r>
    </w:p>
    <w:p>
      <w:r>
        <w:rPr>
          <w:u w:val="single"/>
        </w:rPr>
        <w:t>fish out</w:t>
      </w:r>
    </w:p>
    <w:p>
      <w:r>
        <w:t>fish pilaf</w:t>
      </w:r>
    </w:p>
    <w:p>
      <w:r>
        <w:t>fish scraper</w:t>
      </w:r>
    </w:p>
    <w:p>
      <w:r>
        <w:t>fish trap</w:t>
      </w:r>
    </w:p>
    <w:p>
      <w:r>
        <w:rPr>
          <w:u w:val="single"/>
        </w:rPr>
        <w:t>fish trap</w:t>
      </w:r>
    </w:p>
    <w:p>
      <w:r>
        <w:rPr>
          <w:u w:val="single"/>
        </w:rPr>
        <w:t>fish trap</w:t>
      </w:r>
    </w:p>
    <w:p>
      <w:r>
        <w:t>fish trap made</w:t>
      </w:r>
    </w:p>
    <w:p>
      <w:r>
        <w:t>fisher</w:t>
      </w:r>
    </w:p>
    <w:p>
      <w:r>
        <w:t>fisherman</w:t>
      </w:r>
    </w:p>
    <w:p>
      <w:r>
        <w:rPr>
          <w:u w:val="single"/>
        </w:rPr>
        <w:t>fisherman</w:t>
      </w:r>
    </w:p>
    <w:p>
      <w:r>
        <w:t>fishermen’s camp</w:t>
      </w:r>
    </w:p>
    <w:p>
      <w:r>
        <w:t>fishery</w:t>
      </w:r>
    </w:p>
    <w:p>
      <w:r>
        <w:t>fishing</w:t>
      </w:r>
    </w:p>
    <w:p>
      <w:r>
        <w:rPr>
          <w:u w:val="single"/>
        </w:rPr>
        <w:t>fishing</w:t>
      </w:r>
    </w:p>
    <w:p>
      <w:r>
        <w:t>fishing fence</w:t>
      </w:r>
    </w:p>
    <w:p>
      <w:r>
        <w:t>fishing hook</w:t>
      </w:r>
    </w:p>
    <w:p>
      <w:r>
        <w:t>fishing line</w:t>
      </w:r>
    </w:p>
    <w:p>
      <w:r>
        <w:t>fishing net</w:t>
      </w:r>
    </w:p>
    <w:p>
      <w:r>
        <w:t>fishing rope</w:t>
      </w:r>
    </w:p>
    <w:p>
      <w:r>
        <w:t>fishing sail boat</w:t>
      </w:r>
    </w:p>
    <w:p>
      <w:r>
        <w:t>fishing spear</w:t>
      </w:r>
    </w:p>
    <w:p>
      <w:r>
        <w:t>fishing staff</w:t>
      </w:r>
    </w:p>
    <w:p>
      <w:r>
        <w:t>fishing-line</w:t>
      </w:r>
    </w:p>
    <w:p>
      <w:r>
        <w:t>fissure</w:t>
      </w:r>
    </w:p>
    <w:p>
      <w:r>
        <w:t>fist</w:t>
      </w:r>
    </w:p>
    <w:p>
      <w:r>
        <w:rPr>
          <w:u w:val="single"/>
        </w:rPr>
        <w:t>fist</w:t>
      </w:r>
    </w:p>
    <w:p>
      <w:r>
        <w:t>fistful</w:t>
      </w:r>
    </w:p>
    <w:p>
      <w:r>
        <w:rPr>
          <w:u w:val="single"/>
        </w:rPr>
        <w:t>fistful</w:t>
      </w:r>
    </w:p>
    <w:p>
      <w:r>
        <w:t>fistula</w:t>
      </w:r>
    </w:p>
    <w:p>
      <w:r>
        <w:t>fit</w:t>
      </w:r>
    </w:p>
    <w:p>
      <w:r>
        <w:rPr>
          <w:u w:val="single"/>
        </w:rPr>
        <w:t>fit</w:t>
      </w:r>
    </w:p>
    <w:p>
      <w:r>
        <w:rPr>
          <w:u w:val="single"/>
        </w:rPr>
        <w:t>fit</w:t>
      </w:r>
    </w:p>
    <w:p>
      <w:r>
        <w:rPr>
          <w:u w:val="single"/>
        </w:rPr>
        <w:t>fit</w:t>
      </w:r>
    </w:p>
    <w:p>
      <w:r>
        <w:rPr>
          <w:u w:val="single"/>
        </w:rPr>
        <w:t>fit</w:t>
      </w:r>
    </w:p>
    <w:p>
      <w:r>
        <w:rPr>
          <w:u w:val="single"/>
        </w:rPr>
        <w:t>fit</w:t>
      </w:r>
    </w:p>
    <w:p>
      <w:r>
        <w:rPr>
          <w:u w:val="single"/>
        </w:rPr>
        <w:t>fit</w:t>
      </w:r>
    </w:p>
    <w:p>
      <w:r>
        <w:rPr>
          <w:u w:val="single"/>
        </w:rPr>
        <w:t>fit</w:t>
      </w:r>
    </w:p>
    <w:p>
      <w:r>
        <w:rPr>
          <w:u w:val="single"/>
        </w:rPr>
        <w:t>fit</w:t>
      </w:r>
    </w:p>
    <w:p>
      <w:r>
        <w:rPr>
          <w:u w:val="single"/>
        </w:rPr>
        <w:t>fit</w:t>
      </w:r>
    </w:p>
    <w:p>
      <w:r>
        <w:rPr>
          <w:u w:val="single"/>
        </w:rPr>
        <w:t>fit</w:t>
      </w:r>
    </w:p>
    <w:p>
      <w:r>
        <w:rPr>
          <w:u w:val="single"/>
        </w:rPr>
        <w:t>fit</w:t>
      </w:r>
    </w:p>
    <w:p>
      <w:r>
        <w:t>fit together</w:t>
      </w:r>
    </w:p>
    <w:p>
      <w:r>
        <w:rPr>
          <w:u w:val="single"/>
        </w:rPr>
        <w:t>fit together</w:t>
      </w:r>
    </w:p>
    <w:p>
      <w:r>
        <w:t>fitness</w:t>
      </w:r>
    </w:p>
    <w:p>
      <w:r>
        <w:t>fitting</w:t>
      </w:r>
    </w:p>
    <w:p>
      <w:r>
        <w:t>fitting room</w:t>
      </w:r>
    </w:p>
    <w:p>
      <w:r>
        <w:t>five</w:t>
      </w:r>
    </w:p>
    <w:p>
      <w:r>
        <w:t>five-cent coin</w:t>
      </w:r>
    </w:p>
    <w:p>
      <w:r>
        <w:t>five-time loss in a card game</w:t>
      </w:r>
    </w:p>
    <w:p>
      <w:r>
        <w:t>fix</w:t>
      </w:r>
    </w:p>
    <w:p>
      <w:r>
        <w:rPr>
          <w:u w:val="single"/>
        </w:rPr>
        <w:t>fix</w:t>
      </w:r>
    </w:p>
    <w:p>
      <w:r>
        <w:rPr>
          <w:u w:val="single"/>
        </w:rPr>
        <w:t>fix</w:t>
      </w:r>
    </w:p>
    <w:p>
      <w:r>
        <w:rPr>
          <w:u w:val="single"/>
        </w:rPr>
        <w:t>fix</w:t>
      </w:r>
    </w:p>
    <w:p>
      <w:r>
        <w:rPr>
          <w:u w:val="single"/>
        </w:rPr>
        <w:t>fix</w:t>
      </w:r>
    </w:p>
    <w:p>
      <w:r>
        <w:t>fix a bungled work</w:t>
      </w:r>
    </w:p>
    <w:p>
      <w:r>
        <w:t>fix the attention on</w:t>
      </w:r>
    </w:p>
    <w:p>
      <w:r>
        <w:t>fix the eyes on</w:t>
      </w:r>
    </w:p>
    <w:p>
      <w:r>
        <w:t>fixed</w:t>
      </w:r>
    </w:p>
    <w:p>
      <w:r>
        <w:rPr>
          <w:u w:val="single"/>
        </w:rPr>
        <w:t>fixed</w:t>
      </w:r>
    </w:p>
    <w:p>
      <w:r>
        <w:t>fixed forestay</w:t>
      </w:r>
    </w:p>
    <w:p>
      <w:r>
        <w:t>fixes</w:t>
      </w:r>
    </w:p>
    <w:p>
      <w:r>
        <w:t>fixing</w:t>
      </w:r>
    </w:p>
    <w:p>
      <w:r>
        <w:t>fizz</w:t>
      </w:r>
    </w:p>
    <w:p>
      <w:r>
        <w:t>fizzle out</w:t>
      </w:r>
    </w:p>
    <w:p>
      <w:r>
        <w:t>flabby</w:t>
      </w:r>
    </w:p>
    <w:p>
      <w:r>
        <w:t>flag</w:t>
      </w:r>
    </w:p>
    <w:p>
      <w:r>
        <w:t>flagpole</w:t>
      </w:r>
    </w:p>
    <w:p>
      <w:r>
        <w:t>flair</w:t>
      </w:r>
    </w:p>
    <w:p>
      <w:r>
        <w:t>flake</w:t>
      </w:r>
    </w:p>
    <w:p>
      <w:r>
        <w:t>flake off</w:t>
      </w:r>
    </w:p>
    <w:p>
      <w:r>
        <w:t>flamboyant</w:t>
      </w:r>
    </w:p>
    <w:p>
      <w:r>
        <w:t>flame</w:t>
      </w:r>
    </w:p>
    <w:p>
      <w:r>
        <w:rPr>
          <w:u w:val="single"/>
        </w:rPr>
        <w:t>flame</w:t>
      </w:r>
    </w:p>
    <w:p>
      <w:r>
        <w:rPr>
          <w:u w:val="single"/>
        </w:rPr>
        <w:t>flame</w:t>
      </w:r>
    </w:p>
    <w:p>
      <w:r>
        <w:t>flamingo</w:t>
      </w:r>
    </w:p>
    <w:p>
      <w:r>
        <w:t>flank</w:t>
      </w:r>
    </w:p>
    <w:p>
      <w:r>
        <w:t>flap</w:t>
      </w:r>
    </w:p>
    <w:p>
      <w:r>
        <w:rPr>
          <w:u w:val="single"/>
        </w:rPr>
        <w:t>flap</w:t>
      </w:r>
    </w:p>
    <w:p>
      <w:r>
        <w:rPr>
          <w:u w:val="single"/>
        </w:rPr>
        <w:t>flap</w:t>
      </w:r>
    </w:p>
    <w:p>
      <w:r>
        <w:t>flap a sail in the wind</w:t>
      </w:r>
    </w:p>
    <w:p>
      <w:r>
        <w:t>flap on the front of a tunic</w:t>
      </w:r>
    </w:p>
    <w:p>
      <w:r>
        <w:t>flap wings wildly</w:t>
      </w:r>
    </w:p>
    <w:p>
      <w:r>
        <w:t>flapping</w:t>
      </w:r>
    </w:p>
    <w:p>
      <w:r>
        <w:t>flare</w:t>
      </w:r>
    </w:p>
    <w:p>
      <w:r>
        <w:t>flare-up</w:t>
      </w:r>
    </w:p>
    <w:p>
      <w:r>
        <w:t>flash</w:t>
      </w:r>
    </w:p>
    <w:p>
      <w:r>
        <w:rPr>
          <w:u w:val="single"/>
        </w:rPr>
        <w:t>flash</w:t>
      </w:r>
    </w:p>
    <w:p>
      <w:r>
        <w:rPr>
          <w:u w:val="single"/>
        </w:rPr>
        <w:t>flash</w:t>
      </w:r>
    </w:p>
    <w:p>
      <w:r>
        <w:t>flash flood</w:t>
      </w:r>
    </w:p>
    <w:p>
      <w:r>
        <w:t>flashback</w:t>
      </w:r>
    </w:p>
    <w:p>
      <w:r>
        <w:t>flasher</w:t>
      </w:r>
    </w:p>
    <w:p>
      <w:r>
        <w:t>flashing lights</w:t>
      </w:r>
    </w:p>
    <w:p>
      <w:r>
        <w:t>flashlight</w:t>
      </w:r>
    </w:p>
    <w:p>
      <w:r>
        <w:t>flask</w:t>
      </w:r>
    </w:p>
    <w:p>
      <w:r>
        <w:t>flat</w:t>
      </w:r>
    </w:p>
    <w:p>
      <w:r>
        <w:rPr>
          <w:u w:val="single"/>
        </w:rPr>
        <w:t>flat</w:t>
      </w:r>
    </w:p>
    <w:p>
      <w:r>
        <w:rPr>
          <w:u w:val="single"/>
        </w:rPr>
        <w:t>flat</w:t>
      </w:r>
    </w:p>
    <w:p>
      <w:r>
        <w:rPr>
          <w:u w:val="single"/>
        </w:rPr>
        <w:t>flat</w:t>
      </w:r>
    </w:p>
    <w:p>
      <w:r>
        <w:rPr>
          <w:u w:val="single"/>
        </w:rPr>
        <w:t>flat</w:t>
      </w:r>
    </w:p>
    <w:p>
      <w:r>
        <w:rPr>
          <w:u w:val="single"/>
        </w:rPr>
        <w:t>flat</w:t>
      </w:r>
    </w:p>
    <w:p>
      <w:r>
        <w:t>flat blade</w:t>
      </w:r>
    </w:p>
    <w:p>
      <w:r>
        <w:t>flat land</w:t>
      </w:r>
    </w:p>
    <w:p>
      <w:r>
        <w:t>flat needlefish</w:t>
      </w:r>
    </w:p>
    <w:p>
      <w:r>
        <w:t>flat rate</w:t>
      </w:r>
    </w:p>
    <w:p>
      <w:r>
        <w:t>flat rice grains</w:t>
      </w:r>
    </w:p>
    <w:p>
      <w:r>
        <w:t>flat surface</w:t>
      </w:r>
    </w:p>
    <w:p>
      <w:r>
        <w:t>flat-bottomed barge</w:t>
      </w:r>
    </w:p>
    <w:p>
      <w:r>
        <w:t>flat-bottomed dhow</w:t>
      </w:r>
    </w:p>
    <w:p>
      <w:r>
        <w:t>flatbread</w:t>
      </w:r>
    </w:p>
    <w:p>
      <w:r>
        <w:t>flat-foot walking</w:t>
      </w:r>
    </w:p>
    <w:p>
      <w:r>
        <w:t>flathead</w:t>
      </w:r>
    </w:p>
    <w:p>
      <w:r>
        <w:rPr>
          <w:u w:val="single"/>
        </w:rPr>
        <w:t>flathead</w:t>
      </w:r>
    </w:p>
    <w:p>
      <w:r>
        <w:t>flatness</w:t>
      </w:r>
    </w:p>
    <w:p>
      <w:r>
        <w:t>flat-roofed cottage</w:t>
      </w:r>
    </w:p>
    <w:p>
      <w:r>
        <w:t>flatten</w:t>
      </w:r>
    </w:p>
    <w:p>
      <w:r>
        <w:t>flatter</w:t>
      </w:r>
    </w:p>
    <w:p>
      <w:r>
        <w:t>flatterer</w:t>
      </w:r>
    </w:p>
    <w:p>
      <w:r>
        <w:t>flatulence</w:t>
      </w:r>
    </w:p>
    <w:p>
      <w:r>
        <w:t>flaunt</w:t>
      </w:r>
    </w:p>
    <w:p>
      <w:r>
        <w:t>flavor</w:t>
      </w:r>
    </w:p>
    <w:p>
      <w:r>
        <w:rPr>
          <w:u w:val="single"/>
        </w:rPr>
        <w:t>flavor</w:t>
      </w:r>
    </w:p>
    <w:p>
      <w:r>
        <w:t>flaw</w:t>
      </w:r>
    </w:p>
    <w:p>
      <w:r>
        <w:rPr>
          <w:u w:val="single"/>
        </w:rPr>
        <w:t>flaw</w:t>
      </w:r>
    </w:p>
    <w:p>
      <w:r>
        <w:rPr>
          <w:u w:val="single"/>
        </w:rPr>
        <w:t>flaw</w:t>
      </w:r>
    </w:p>
    <w:p>
      <w:r>
        <w:t>flawed</w:t>
      </w:r>
    </w:p>
    <w:p>
      <w:r>
        <w:rPr>
          <w:u w:val="single"/>
        </w:rPr>
        <w:t>flawed</w:t>
      </w:r>
    </w:p>
    <w:p>
      <w:r>
        <w:rPr>
          <w:u w:val="single"/>
        </w:rPr>
        <w:t>flawed</w:t>
      </w:r>
    </w:p>
    <w:p>
      <w:r>
        <w:t>flawless</w:t>
      </w:r>
    </w:p>
    <w:p>
      <w:r>
        <w:rPr>
          <w:u w:val="single"/>
        </w:rPr>
        <w:t>flawless</w:t>
      </w:r>
    </w:p>
    <w:p>
      <w:r>
        <w:t>flawlessly</w:t>
      </w:r>
    </w:p>
    <w:p>
      <w:r>
        <w:t>flax</w:t>
      </w:r>
    </w:p>
    <w:p>
      <w:r>
        <w:t>flax comb</w:t>
      </w:r>
    </w:p>
    <w:p>
      <w:r>
        <w:t>flay</w:t>
      </w:r>
    </w:p>
    <w:p>
      <w:r>
        <w:rPr>
          <w:u w:val="single"/>
        </w:rPr>
        <w:t>flay</w:t>
      </w:r>
    </w:p>
    <w:p>
      <w:r>
        <w:t>flayer</w:t>
      </w:r>
    </w:p>
    <w:p>
      <w:r>
        <w:t>flea</w:t>
      </w:r>
    </w:p>
    <w:p>
      <w:r>
        <w:rPr>
          <w:u w:val="single"/>
        </w:rPr>
        <w:t>flea</w:t>
      </w:r>
    </w:p>
    <w:p>
      <w:r>
        <w:t>fleck</w:t>
      </w:r>
    </w:p>
    <w:p>
      <w:r>
        <w:t>fledge</w:t>
      </w:r>
    </w:p>
    <w:p>
      <w:r>
        <w:rPr>
          <w:u w:val="single"/>
        </w:rPr>
        <w:t>fledge</w:t>
      </w:r>
    </w:p>
    <w:p>
      <w:r>
        <w:t>flee</w:t>
      </w:r>
    </w:p>
    <w:p>
      <w:r>
        <w:rPr>
          <w:u w:val="single"/>
        </w:rPr>
        <w:t>flee</w:t>
      </w:r>
    </w:p>
    <w:p>
      <w:r>
        <w:rPr>
          <w:u w:val="single"/>
        </w:rPr>
        <w:t>flee</w:t>
      </w:r>
    </w:p>
    <w:p>
      <w:r>
        <w:rPr>
          <w:u w:val="single"/>
        </w:rPr>
        <w:t>flee</w:t>
      </w:r>
    </w:p>
    <w:p>
      <w:r>
        <w:t>flee to</w:t>
      </w:r>
    </w:p>
    <w:p>
      <w:r>
        <w:t>fleece</w:t>
      </w:r>
    </w:p>
    <w:p>
      <w:r>
        <w:t>fleeing</w:t>
      </w:r>
    </w:p>
    <w:p>
      <w:r>
        <w:t>flesh</w:t>
      </w:r>
    </w:p>
    <w:p>
      <w:r>
        <w:rPr>
          <w:u w:val="single"/>
        </w:rPr>
        <w:t>flesh</w:t>
      </w:r>
    </w:p>
    <w:p>
      <w:r>
        <w:t>flex</w:t>
      </w:r>
    </w:p>
    <w:p>
      <w:r>
        <w:t>flexed</w:t>
      </w:r>
    </w:p>
    <w:p>
      <w:r>
        <w:t>flexibility</w:t>
      </w:r>
    </w:p>
    <w:p>
      <w:r>
        <w:rPr>
          <w:u w:val="single"/>
        </w:rPr>
        <w:t>flexibility</w:t>
      </w:r>
    </w:p>
    <w:p>
      <w:r>
        <w:rPr>
          <w:u w:val="single"/>
        </w:rPr>
        <w:t>flexibility</w:t>
      </w:r>
    </w:p>
    <w:p>
      <w:r>
        <w:rPr>
          <w:u w:val="single"/>
        </w:rPr>
        <w:t>flexibility</w:t>
      </w:r>
    </w:p>
    <w:p>
      <w:r>
        <w:rPr>
          <w:u w:val="single"/>
        </w:rPr>
        <w:t>flexibility</w:t>
      </w:r>
    </w:p>
    <w:p>
      <w:r>
        <w:t>flexible</w:t>
      </w:r>
    </w:p>
    <w:p>
      <w:r>
        <w:rPr>
          <w:u w:val="single"/>
        </w:rPr>
        <w:t>flexible</w:t>
      </w:r>
    </w:p>
    <w:p>
      <w:r>
        <w:rPr>
          <w:u w:val="single"/>
        </w:rPr>
        <w:t>flexible</w:t>
      </w:r>
    </w:p>
    <w:p>
      <w:r>
        <w:rPr>
          <w:u w:val="single"/>
        </w:rPr>
        <w:t>flexible</w:t>
      </w:r>
    </w:p>
    <w:p>
      <w:r>
        <w:rPr>
          <w:u w:val="single"/>
        </w:rPr>
        <w:t>flexible</w:t>
      </w:r>
    </w:p>
    <w:p>
      <w:r>
        <w:t>flexing</w:t>
      </w:r>
    </w:p>
    <w:p>
      <w:r>
        <w:t>flicker</w:t>
      </w:r>
    </w:p>
    <w:p>
      <w:r>
        <w:t>flickering</w:t>
      </w:r>
    </w:p>
    <w:p>
      <w:r>
        <w:t>flight</w:t>
      </w:r>
    </w:p>
    <w:p>
      <w:r>
        <w:rPr>
          <w:u w:val="single"/>
        </w:rPr>
        <w:t>flight</w:t>
      </w:r>
    </w:p>
    <w:p>
      <w:r>
        <w:rPr>
          <w:u w:val="single"/>
        </w:rPr>
        <w:t>flight</w:t>
      </w:r>
    </w:p>
    <w:p>
      <w:r>
        <w:rPr>
          <w:u w:val="single"/>
        </w:rPr>
        <w:t>flight</w:t>
      </w:r>
    </w:p>
    <w:p>
      <w:r>
        <w:t>flight attendant</w:t>
      </w:r>
    </w:p>
    <w:p>
      <w:r>
        <w:t>flimsy</w:t>
      </w:r>
    </w:p>
    <w:p>
      <w:r>
        <w:t>fling</w:t>
      </w:r>
    </w:p>
    <w:p>
      <w:r>
        <w:t>flint</w:t>
      </w:r>
    </w:p>
    <w:p>
      <w:r>
        <w:t>flintlock gun</w:t>
      </w:r>
    </w:p>
    <w:p>
      <w:r>
        <w:t>flip</w:t>
      </w:r>
    </w:p>
    <w:p>
      <w:r>
        <w:rPr>
          <w:u w:val="single"/>
        </w:rPr>
        <w:t>flip</w:t>
      </w:r>
    </w:p>
    <w:p>
      <w:r>
        <w:t>flip through</w:t>
      </w:r>
    </w:p>
    <w:p>
      <w:r>
        <w:t>flip-flop</w:t>
      </w:r>
    </w:p>
    <w:p>
      <w:r>
        <w:t>flippant</w:t>
      </w:r>
    </w:p>
    <w:p>
      <w:r>
        <w:t>flippers</w:t>
      </w:r>
    </w:p>
    <w:p>
      <w:r>
        <w:t>flirt</w:t>
      </w:r>
    </w:p>
    <w:p>
      <w:r>
        <w:t>flirtation</w:t>
      </w:r>
    </w:p>
    <w:p>
      <w:r>
        <w:t>flirtatious</w:t>
      </w:r>
    </w:p>
    <w:p>
      <w:r>
        <w:t>float</w:t>
      </w:r>
    </w:p>
    <w:p>
      <w:r>
        <w:rPr>
          <w:u w:val="single"/>
        </w:rPr>
        <w:t>float</w:t>
      </w:r>
    </w:p>
    <w:p>
      <w:r>
        <w:rPr>
          <w:u w:val="single"/>
        </w:rPr>
        <w:t>float</w:t>
      </w:r>
    </w:p>
    <w:p>
      <w:r>
        <w:t>flock</w:t>
      </w:r>
    </w:p>
    <w:p>
      <w:r>
        <w:rPr>
          <w:u w:val="single"/>
        </w:rPr>
        <w:t>flock</w:t>
      </w:r>
    </w:p>
    <w:p>
      <w:r>
        <w:t>flock of small birds</w:t>
      </w:r>
    </w:p>
    <w:p>
      <w:r>
        <w:t>flog</w:t>
      </w:r>
    </w:p>
    <w:p>
      <w:r>
        <w:t>flogging cane</w:t>
      </w:r>
    </w:p>
    <w:p>
      <w:r>
        <w:t>flood</w:t>
      </w:r>
    </w:p>
    <w:p>
      <w:r>
        <w:rPr>
          <w:u w:val="single"/>
        </w:rPr>
        <w:t>flood</w:t>
      </w:r>
    </w:p>
    <w:p>
      <w:r>
        <w:rPr>
          <w:u w:val="single"/>
        </w:rPr>
        <w:t>flood</w:t>
      </w:r>
    </w:p>
    <w:p>
      <w:r>
        <w:rPr>
          <w:u w:val="single"/>
        </w:rPr>
        <w:t>flood</w:t>
      </w:r>
    </w:p>
    <w:p>
      <w:r>
        <w:rPr>
          <w:u w:val="single"/>
        </w:rPr>
        <w:t>flood</w:t>
      </w:r>
    </w:p>
    <w:p>
      <w:r>
        <w:t>flooded</w:t>
      </w:r>
    </w:p>
    <w:p>
      <w:r>
        <w:rPr>
          <w:u w:val="single"/>
        </w:rPr>
        <w:t>flooded</w:t>
      </w:r>
    </w:p>
    <w:p>
      <w:r>
        <w:t>flooded with</w:t>
      </w:r>
    </w:p>
    <w:p>
      <w:r>
        <w:t>floodgate</w:t>
      </w:r>
    </w:p>
    <w:p>
      <w:r>
        <w:t>floor</w:t>
      </w:r>
    </w:p>
    <w:p>
      <w:r>
        <w:rPr>
          <w:u w:val="single"/>
        </w:rPr>
        <w:t>floor</w:t>
      </w:r>
    </w:p>
    <w:p>
      <w:r>
        <w:rPr>
          <w:u w:val="single"/>
        </w:rPr>
        <w:t>floor</w:t>
      </w:r>
    </w:p>
    <w:p>
      <w:r>
        <w:t>flop</w:t>
      </w:r>
    </w:p>
    <w:p>
      <w:r>
        <w:t>floppy disk</w:t>
      </w:r>
    </w:p>
    <w:p>
      <w:r>
        <w:t>flora</w:t>
      </w:r>
    </w:p>
    <w:p>
      <w:r>
        <w:t>florist</w:t>
      </w:r>
    </w:p>
    <w:p>
      <w:r>
        <w:t>floss</w:t>
      </w:r>
    </w:p>
    <w:p>
      <w:r>
        <w:t>flotilla</w:t>
      </w:r>
    </w:p>
    <w:p>
      <w:r>
        <w:t>flotsam</w:t>
      </w:r>
    </w:p>
    <w:p>
      <w:r>
        <w:t>flounder</w:t>
      </w:r>
    </w:p>
    <w:p>
      <w:r>
        <w:t>flour</w:t>
      </w:r>
    </w:p>
    <w:p>
      <w:r>
        <w:t>flour ball</w:t>
      </w:r>
    </w:p>
    <w:p>
      <w:r>
        <w:t>flour from</w:t>
      </w:r>
    </w:p>
    <w:p>
      <w:r>
        <w:t>flourish</w:t>
      </w:r>
    </w:p>
    <w:p>
      <w:r>
        <w:t>flout</w:t>
      </w:r>
    </w:p>
    <w:p>
      <w:r>
        <w:t>flow</w:t>
      </w:r>
    </w:p>
    <w:p>
      <w:r>
        <w:rPr>
          <w:u w:val="single"/>
        </w:rPr>
        <w:t>flow</w:t>
      </w:r>
    </w:p>
    <w:p>
      <w:r>
        <w:rPr>
          <w:u w:val="single"/>
        </w:rPr>
        <w:t>flow</w:t>
      </w:r>
    </w:p>
    <w:p>
      <w:r>
        <w:t>flow from the body</w:t>
      </w:r>
    </w:p>
    <w:p>
      <w:r>
        <w:t>flow gently</w:t>
      </w:r>
    </w:p>
    <w:p>
      <w:r>
        <w:t>flower</w:t>
      </w:r>
    </w:p>
    <w:p>
      <w:r>
        <w:rPr>
          <w:u w:val="single"/>
        </w:rPr>
        <w:t>flower</w:t>
      </w:r>
    </w:p>
    <w:p>
      <w:r>
        <w:t>flower motif carved on the prow of a boat</w:t>
      </w:r>
    </w:p>
    <w:p>
      <w:r>
        <w:t>flowing</w:t>
      </w:r>
    </w:p>
    <w:p>
      <w:r>
        <w:t>flu</w:t>
      </w:r>
    </w:p>
    <w:p>
      <w:r>
        <w:rPr>
          <w:u w:val="single"/>
        </w:rPr>
        <w:t>flu</w:t>
      </w:r>
    </w:p>
    <w:p>
      <w:r>
        <w:t>fluctuate</w:t>
      </w:r>
    </w:p>
    <w:p>
      <w:r>
        <w:t>fluctuation</w:t>
      </w:r>
    </w:p>
    <w:p>
      <w:r>
        <w:t>fluency</w:t>
      </w:r>
    </w:p>
    <w:p>
      <w:r>
        <w:t>fluent</w:t>
      </w:r>
    </w:p>
    <w:p>
      <w:r>
        <w:rPr>
          <w:u w:val="single"/>
        </w:rPr>
        <w:t>fluent</w:t>
      </w:r>
    </w:p>
    <w:p>
      <w:r>
        <w:t>fluently</w:t>
      </w:r>
    </w:p>
    <w:p>
      <w:r>
        <w:t>fluid</w:t>
      </w:r>
    </w:p>
    <w:p>
      <w:r>
        <w:rPr>
          <w:u w:val="single"/>
        </w:rPr>
        <w:t>fluid</w:t>
      </w:r>
    </w:p>
    <w:p>
      <w:r>
        <w:rPr>
          <w:u w:val="single"/>
        </w:rPr>
        <w:t>fluid</w:t>
      </w:r>
    </w:p>
    <w:p>
      <w:r>
        <w:rPr>
          <w:u w:val="single"/>
        </w:rPr>
        <w:t>fluid</w:t>
      </w:r>
    </w:p>
    <w:p>
      <w:r>
        <w:rPr>
          <w:u w:val="single"/>
        </w:rPr>
        <w:t>fluid</w:t>
      </w:r>
    </w:p>
    <w:p>
      <w:r>
        <w:t>fluke</w:t>
      </w:r>
    </w:p>
    <w:p>
      <w:r>
        <w:t>fluorine</w:t>
      </w:r>
    </w:p>
    <w:p>
      <w:r>
        <w:t>flush a toilet</w:t>
      </w:r>
    </w:p>
    <w:p>
      <w:r>
        <w:t>fluster</w:t>
      </w:r>
    </w:p>
    <w:p>
      <w:r>
        <w:t>flute</w:t>
      </w:r>
    </w:p>
    <w:p>
      <w:r>
        <w:t>flutter</w:t>
      </w:r>
    </w:p>
    <w:p>
      <w:r>
        <w:t>fluttering</w:t>
      </w:r>
    </w:p>
    <w:p>
      <w:r>
        <w:t>fly</w:t>
      </w:r>
    </w:p>
    <w:p>
      <w:r>
        <w:rPr>
          <w:u w:val="single"/>
        </w:rPr>
        <w:t>fly</w:t>
      </w:r>
    </w:p>
    <w:p>
      <w:r>
        <w:rPr>
          <w:u w:val="single"/>
        </w:rPr>
        <w:t>fly</w:t>
      </w:r>
    </w:p>
    <w:p>
      <w:r>
        <w:rPr>
          <w:u w:val="single"/>
        </w:rPr>
        <w:t>fly</w:t>
      </w:r>
    </w:p>
    <w:p>
      <w:r>
        <w:rPr>
          <w:u w:val="single"/>
        </w:rPr>
        <w:t>fly</w:t>
      </w:r>
    </w:p>
    <w:p>
      <w:r>
        <w:rPr>
          <w:u w:val="single"/>
        </w:rPr>
        <w:t>fly</w:t>
      </w:r>
    </w:p>
    <w:p>
      <w:r>
        <w:rPr>
          <w:u w:val="single"/>
        </w:rPr>
        <w:t>fly</w:t>
      </w:r>
    </w:p>
    <w:p>
      <w:r>
        <w:t>fly off</w:t>
      </w:r>
    </w:p>
    <w:p>
      <w:r>
        <w:t>fly over</w:t>
      </w:r>
    </w:p>
    <w:p>
      <w:r>
        <w:t>fly whisk</w:t>
      </w:r>
    </w:p>
    <w:p>
      <w:r>
        <w:t>flycatcher</w:t>
      </w:r>
    </w:p>
    <w:p>
      <w:r>
        <w:t>flyer</w:t>
      </w:r>
    </w:p>
    <w:p>
      <w:r>
        <w:t>flying fish</w:t>
      </w:r>
    </w:p>
    <w:p>
      <w:r>
        <w:t>foam</w:t>
      </w:r>
    </w:p>
    <w:p>
      <w:r>
        <w:rPr>
          <w:u w:val="single"/>
        </w:rPr>
        <w:t>foam</w:t>
      </w:r>
    </w:p>
    <w:p>
      <w:r>
        <w:t>foam up</w:t>
      </w:r>
    </w:p>
    <w:p>
      <w:r>
        <w:t>foamy sea wave</w:t>
      </w:r>
    </w:p>
    <w:p>
      <w:r>
        <w:t>focal point</w:t>
      </w:r>
    </w:p>
    <w:p>
      <w:r>
        <w:t>focus</w:t>
      </w:r>
    </w:p>
    <w:p>
      <w:r>
        <w:rPr>
          <w:u w:val="single"/>
        </w:rPr>
        <w:t>focus</w:t>
      </w:r>
    </w:p>
    <w:p>
      <w:r>
        <w:rPr>
          <w:u w:val="single"/>
        </w:rPr>
        <w:t>focus</w:t>
      </w:r>
    </w:p>
    <w:p>
      <w:r>
        <w:t>focus on</w:t>
      </w:r>
    </w:p>
    <w:p>
      <w:r>
        <w:t>fodder</w:t>
      </w:r>
    </w:p>
    <w:p>
      <w:r>
        <w:t>foe</w:t>
      </w:r>
    </w:p>
    <w:p>
      <w:r>
        <w:t>foetus</w:t>
      </w:r>
    </w:p>
    <w:p>
      <w:r>
        <w:t>fog</w:t>
      </w:r>
    </w:p>
    <w:p>
      <w:r>
        <w:rPr>
          <w:u w:val="single"/>
        </w:rPr>
        <w:t>fog</w:t>
      </w:r>
    </w:p>
    <w:p>
      <w:r>
        <w:t>fogginess</w:t>
      </w:r>
    </w:p>
    <w:p>
      <w:r>
        <w:t>foggy</w:t>
      </w:r>
    </w:p>
    <w:p>
      <w:r>
        <w:t>foil</w:t>
      </w:r>
    </w:p>
    <w:p>
      <w:r>
        <w:rPr>
          <w:u w:val="single"/>
        </w:rPr>
        <w:t>foil</w:t>
      </w:r>
    </w:p>
    <w:p>
      <w:r>
        <w:t>foil paper</w:t>
      </w:r>
    </w:p>
    <w:p>
      <w:r>
        <w:t>fold</w:t>
      </w:r>
    </w:p>
    <w:p>
      <w:r>
        <w:rPr>
          <w:u w:val="single"/>
        </w:rPr>
        <w:t>fold</w:t>
      </w:r>
    </w:p>
    <w:p>
      <w:r>
        <w:rPr>
          <w:u w:val="single"/>
        </w:rPr>
        <w:t>fold</w:t>
      </w:r>
    </w:p>
    <w:p>
      <w:r>
        <w:rPr>
          <w:u w:val="single"/>
        </w:rPr>
        <w:t>fold</w:t>
      </w:r>
    </w:p>
    <w:p>
      <w:r>
        <w:t>folded</w:t>
      </w:r>
    </w:p>
    <w:p>
      <w:r>
        <w:t>folder</w:t>
      </w:r>
    </w:p>
    <w:p>
      <w:r>
        <w:t>folding</w:t>
      </w:r>
    </w:p>
    <w:p>
      <w:r>
        <w:rPr>
          <w:u w:val="single"/>
        </w:rPr>
        <w:t>folding</w:t>
      </w:r>
    </w:p>
    <w:p>
      <w:r>
        <w:t>folds</w:t>
      </w:r>
    </w:p>
    <w:p>
      <w:r>
        <w:t>folk</w:t>
      </w:r>
    </w:p>
    <w:p>
      <w:r>
        <w:rPr>
          <w:u w:val="single"/>
        </w:rPr>
        <w:t>folk</w:t>
      </w:r>
    </w:p>
    <w:p>
      <w:r>
        <w:rPr>
          <w:u w:val="single"/>
        </w:rPr>
        <w:t>folk</w:t>
      </w:r>
    </w:p>
    <w:p>
      <w:r>
        <w:t>folklore</w:t>
      </w:r>
    </w:p>
    <w:p>
      <w:r>
        <w:t>folks</w:t>
      </w:r>
    </w:p>
    <w:p>
      <w:r>
        <w:rPr>
          <w:u w:val="single"/>
        </w:rPr>
        <w:t>folks</w:t>
      </w:r>
    </w:p>
    <w:p>
      <w:r>
        <w:t>folks!</w:t>
      </w:r>
    </w:p>
    <w:p>
      <w:r>
        <w:t>folktale</w:t>
      </w:r>
    </w:p>
    <w:p>
      <w:r>
        <w:t>follicle</w:t>
      </w:r>
    </w:p>
    <w:p>
      <w:r>
        <w:t>follow</w:t>
      </w:r>
    </w:p>
    <w:p>
      <w:r>
        <w:rPr>
          <w:u w:val="single"/>
        </w:rPr>
        <w:t>follow</w:t>
      </w:r>
    </w:p>
    <w:p>
      <w:r>
        <w:rPr>
          <w:u w:val="single"/>
        </w:rPr>
        <w:t>follow</w:t>
      </w:r>
    </w:p>
    <w:p>
      <w:r>
        <w:rPr>
          <w:u w:val="single"/>
        </w:rPr>
        <w:t>follow</w:t>
      </w:r>
    </w:p>
    <w:p>
      <w:r>
        <w:rPr>
          <w:u w:val="single"/>
        </w:rPr>
        <w:t>follow</w:t>
      </w:r>
    </w:p>
    <w:p>
      <w:r>
        <w:rPr>
          <w:u w:val="single"/>
        </w:rPr>
        <w:t>follow</w:t>
      </w:r>
    </w:p>
    <w:p>
      <w:r>
        <w:rPr>
          <w:u w:val="single"/>
        </w:rPr>
        <w:t>follow</w:t>
      </w:r>
    </w:p>
    <w:p>
      <w:r>
        <w:rPr>
          <w:u w:val="single"/>
        </w:rPr>
        <w:t>follow</w:t>
      </w:r>
    </w:p>
    <w:p>
      <w:r>
        <w:t>follow closely</w:t>
      </w:r>
    </w:p>
    <w:p>
      <w:r>
        <w:rPr>
          <w:u w:val="single"/>
        </w:rPr>
        <w:t>follow closely</w:t>
      </w:r>
    </w:p>
    <w:p>
      <w:r>
        <w:t>follow each other</w:t>
      </w:r>
    </w:p>
    <w:p>
      <w:r>
        <w:t>follow up</w:t>
      </w:r>
    </w:p>
    <w:p>
      <w:r>
        <w:t>follower</w:t>
      </w:r>
    </w:p>
    <w:p>
      <w:r>
        <w:rPr>
          <w:u w:val="single"/>
        </w:rPr>
        <w:t>follower</w:t>
      </w:r>
    </w:p>
    <w:p>
      <w:r>
        <w:rPr>
          <w:u w:val="single"/>
        </w:rPr>
        <w:t>follower</w:t>
      </w:r>
    </w:p>
    <w:p>
      <w:r>
        <w:rPr>
          <w:u w:val="single"/>
        </w:rPr>
        <w:t>follower</w:t>
      </w:r>
    </w:p>
    <w:p>
      <w:r>
        <w:t>follower of a religious leader</w:t>
      </w:r>
    </w:p>
    <w:p>
      <w:r>
        <w:t>following</w:t>
      </w:r>
    </w:p>
    <w:p>
      <w:r>
        <w:rPr>
          <w:u w:val="single"/>
        </w:rPr>
        <w:t>following</w:t>
      </w:r>
    </w:p>
    <w:p>
      <w:r>
        <w:rPr>
          <w:u w:val="single"/>
        </w:rPr>
        <w:t>following</w:t>
      </w:r>
    </w:p>
    <w:p>
      <w:r>
        <w:t>following day</w:t>
      </w:r>
    </w:p>
    <w:p>
      <w:r>
        <w:t>follow-up</w:t>
      </w:r>
    </w:p>
    <w:p>
      <w:r>
        <w:rPr>
          <w:u w:val="single"/>
        </w:rPr>
        <w:t>follow-up</w:t>
      </w:r>
    </w:p>
    <w:p>
      <w:r>
        <w:t>folly</w:t>
      </w:r>
    </w:p>
    <w:p>
      <w:r>
        <w:t>foment</w:t>
      </w:r>
    </w:p>
    <w:p>
      <w:r>
        <w:t>fond</w:t>
      </w:r>
    </w:p>
    <w:p>
      <w:r>
        <w:t>fondle</w:t>
      </w:r>
    </w:p>
    <w:p>
      <w:r>
        <w:t>fondness</w:t>
      </w:r>
    </w:p>
    <w:p>
      <w:r>
        <w:t>font</w:t>
      </w:r>
    </w:p>
    <w:p>
      <w:r>
        <w:t>food</w:t>
      </w:r>
    </w:p>
    <w:p>
      <w:r>
        <w:t>food distributor</w:t>
      </w:r>
    </w:p>
    <w:p>
      <w:r>
        <w:t>food nutrient</w:t>
      </w:r>
    </w:p>
    <w:p>
      <w:r>
        <w:t>food preparation</w:t>
      </w:r>
    </w:p>
    <w:p>
      <w:r>
        <w:t>food remains</w:t>
      </w:r>
    </w:p>
    <w:p>
      <w:r>
        <w:t>food served after communal work</w:t>
      </w:r>
    </w:p>
    <w:p>
      <w:r>
        <w:t>food sold at a market place</w:t>
      </w:r>
    </w:p>
    <w:p>
      <w:r>
        <w:t>food vendor</w:t>
      </w:r>
    </w:p>
    <w:p>
      <w:r>
        <w:t>foodstuff</w:t>
      </w:r>
    </w:p>
    <w:p>
      <w:r>
        <w:t>fool</w:t>
      </w:r>
    </w:p>
    <w:p>
      <w:r>
        <w:rPr>
          <w:u w:val="single"/>
        </w:rPr>
        <w:t>fool</w:t>
      </w:r>
    </w:p>
    <w:p>
      <w:r>
        <w:rPr>
          <w:u w:val="single"/>
        </w:rPr>
        <w:t>fool</w:t>
      </w:r>
    </w:p>
    <w:p>
      <w:r>
        <w:rPr>
          <w:u w:val="single"/>
        </w:rPr>
        <w:t>fool</w:t>
      </w:r>
    </w:p>
    <w:p>
      <w:r>
        <w:rPr>
          <w:u w:val="single"/>
        </w:rPr>
        <w:t>fool</w:t>
      </w:r>
    </w:p>
    <w:p>
      <w:r>
        <w:rPr>
          <w:u w:val="single"/>
        </w:rPr>
        <w:t>fool</w:t>
      </w:r>
    </w:p>
    <w:p>
      <w:r>
        <w:rPr>
          <w:u w:val="single"/>
        </w:rPr>
        <w:t>fool</w:t>
      </w:r>
    </w:p>
    <w:p>
      <w:r>
        <w:rPr>
          <w:u w:val="single"/>
        </w:rPr>
        <w:t>fool</w:t>
      </w:r>
    </w:p>
    <w:p>
      <w:r>
        <w:t>fool around</w:t>
      </w:r>
    </w:p>
    <w:p>
      <w:r>
        <w:t>fool around with</w:t>
      </w:r>
    </w:p>
    <w:p>
      <w:r>
        <w:t>fooled</w:t>
      </w:r>
    </w:p>
    <w:p>
      <w:r>
        <w:t>foolhardy</w:t>
      </w:r>
    </w:p>
    <w:p>
      <w:r>
        <w:t>foolish</w:t>
      </w:r>
    </w:p>
    <w:p>
      <w:r>
        <w:rPr>
          <w:u w:val="single"/>
        </w:rPr>
        <w:t>foolish</w:t>
      </w:r>
    </w:p>
    <w:p>
      <w:r>
        <w:rPr>
          <w:u w:val="single"/>
        </w:rPr>
        <w:t>foolish</w:t>
      </w:r>
    </w:p>
    <w:p>
      <w:r>
        <w:rPr>
          <w:u w:val="single"/>
        </w:rPr>
        <w:t>foolish</w:t>
      </w:r>
    </w:p>
    <w:p>
      <w:r>
        <w:rPr>
          <w:u w:val="single"/>
        </w:rPr>
        <w:t>foolish</w:t>
      </w:r>
    </w:p>
    <w:p>
      <w:r>
        <w:rPr>
          <w:u w:val="single"/>
        </w:rPr>
        <w:t>foolish</w:t>
      </w:r>
    </w:p>
    <w:p>
      <w:r>
        <w:rPr>
          <w:u w:val="single"/>
        </w:rPr>
        <w:t>foolish</w:t>
      </w:r>
    </w:p>
    <w:p>
      <w:r>
        <w:rPr>
          <w:u w:val="single"/>
        </w:rPr>
        <w:t>foolish</w:t>
      </w:r>
    </w:p>
    <w:p>
      <w:r>
        <w:rPr>
          <w:u w:val="single"/>
        </w:rPr>
        <w:t>foolish</w:t>
      </w:r>
    </w:p>
    <w:p>
      <w:r>
        <w:rPr>
          <w:u w:val="single"/>
        </w:rPr>
        <w:t>foolish</w:t>
      </w:r>
    </w:p>
    <w:p>
      <w:r>
        <w:rPr>
          <w:u w:val="single"/>
        </w:rPr>
        <w:t>foolish</w:t>
      </w:r>
    </w:p>
    <w:p>
      <w:r>
        <w:rPr>
          <w:u w:val="single"/>
        </w:rPr>
        <w:t>foolish</w:t>
      </w:r>
    </w:p>
    <w:p>
      <w:r>
        <w:t>foolishly</w:t>
      </w:r>
    </w:p>
    <w:p>
      <w:r>
        <w:t>foolishness</w:t>
      </w:r>
    </w:p>
    <w:p>
      <w:r>
        <w:rPr>
          <w:u w:val="single"/>
        </w:rPr>
        <w:t>foolishness</w:t>
      </w:r>
    </w:p>
    <w:p>
      <w:r>
        <w:rPr>
          <w:u w:val="single"/>
        </w:rPr>
        <w:t>foolishness</w:t>
      </w:r>
    </w:p>
    <w:p>
      <w:r>
        <w:rPr>
          <w:u w:val="single"/>
        </w:rPr>
        <w:t>foolishness</w:t>
      </w:r>
    </w:p>
    <w:p>
      <w:r>
        <w:rPr>
          <w:u w:val="single"/>
        </w:rPr>
        <w:t>foolishness</w:t>
      </w:r>
    </w:p>
    <w:p>
      <w:r>
        <w:t>foolproof</w:t>
      </w:r>
    </w:p>
    <w:p>
      <w:r>
        <w:t>foot</w:t>
      </w:r>
    </w:p>
    <w:p>
      <w:r>
        <w:rPr>
          <w:u w:val="single"/>
        </w:rPr>
        <w:t>foot</w:t>
      </w:r>
    </w:p>
    <w:p>
      <w:r>
        <w:t>foot of slaughtered animal</w:t>
      </w:r>
    </w:p>
    <w:p>
      <w:r>
        <w:t>foot rest</w:t>
      </w:r>
    </w:p>
    <w:p>
      <w:r>
        <w:t>foot ringworm</w:t>
      </w:r>
    </w:p>
    <w:p>
      <w:r>
        <w:t>foot soldier</w:t>
      </w:r>
    </w:p>
    <w:p>
      <w:r>
        <w:t>foot with deformed fingers</w:t>
      </w:r>
    </w:p>
    <w:p>
      <w:r>
        <w:t>football</w:t>
      </w:r>
    </w:p>
    <w:p>
      <w:r>
        <w:rPr>
          <w:u w:val="single"/>
        </w:rPr>
        <w:t>football</w:t>
      </w:r>
    </w:p>
    <w:p>
      <w:r>
        <w:t>footballer</w:t>
      </w:r>
    </w:p>
    <w:p>
      <w:r>
        <w:t>footboard</w:t>
      </w:r>
    </w:p>
    <w:p>
      <w:r>
        <w:t>footbridge</w:t>
      </w:r>
    </w:p>
    <w:p>
      <w:r>
        <w:t>foothold</w:t>
      </w:r>
    </w:p>
    <w:p>
      <w:r>
        <w:t>footmark</w:t>
      </w:r>
    </w:p>
    <w:p>
      <w:r>
        <w:t>footnote</w:t>
      </w:r>
    </w:p>
    <w:p>
      <w:r>
        <w:t>footpath</w:t>
      </w:r>
    </w:p>
    <w:p>
      <w:r>
        <w:t>footprint</w:t>
      </w:r>
    </w:p>
    <w:p>
      <w:r>
        <w:t>footstep</w:t>
      </w:r>
    </w:p>
    <w:p>
      <w:r>
        <w:t>foppish</w:t>
      </w:r>
    </w:p>
    <w:p>
      <w:r>
        <w:t>foppishness</w:t>
      </w:r>
    </w:p>
    <w:p>
      <w: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rPr>
          <w:u w:val="single"/>
        </w:rPr>
        <w:t>for</w:t>
      </w:r>
    </w:p>
    <w:p>
      <w:r>
        <w:t>forbear</w:t>
      </w:r>
    </w:p>
    <w:p>
      <w:r>
        <w:t>forbid</w:t>
      </w:r>
    </w:p>
    <w:p>
      <w:r>
        <w:rPr>
          <w:u w:val="single"/>
        </w:rPr>
        <w:t>forbid</w:t>
      </w:r>
    </w:p>
    <w:p>
      <w:r>
        <w:rPr>
          <w:u w:val="single"/>
        </w:rPr>
        <w:t>forbid</w:t>
      </w:r>
    </w:p>
    <w:p>
      <w:r>
        <w:rPr>
          <w:u w:val="single"/>
        </w:rPr>
        <w:t>forbid</w:t>
      </w:r>
    </w:p>
    <w:p>
      <w:r>
        <w:rPr>
          <w:u w:val="single"/>
        </w:rPr>
        <w:t>forbid</w:t>
      </w:r>
    </w:p>
    <w:p>
      <w:r>
        <w:t>forbidden</w:t>
      </w:r>
    </w:p>
    <w:p>
      <w:r>
        <w:rPr>
          <w:u w:val="single"/>
        </w:rPr>
        <w:t>forbidden</w:t>
      </w:r>
    </w:p>
    <w:p>
      <w:r>
        <w:t>forbidden ban</w:t>
      </w:r>
    </w:p>
    <w:p>
      <w:r>
        <w:t>force</w:t>
      </w:r>
    </w:p>
    <w:p>
      <w:r>
        <w:rPr>
          <w:u w:val="single"/>
        </w:rPr>
        <w:t>force</w:t>
      </w:r>
    </w:p>
    <w:p>
      <w:r>
        <w:rPr>
          <w:u w:val="single"/>
        </w:rPr>
        <w:t>force</w:t>
      </w:r>
    </w:p>
    <w:p>
      <w:r>
        <w:rPr>
          <w:u w:val="single"/>
        </w:rPr>
        <w:t>force</w:t>
      </w:r>
    </w:p>
    <w:p>
      <w:r>
        <w:rPr>
          <w:u w:val="single"/>
        </w:rPr>
        <w:t>force</w:t>
      </w:r>
    </w:p>
    <w:p>
      <w:r>
        <w:t>force apart</w:t>
      </w:r>
    </w:p>
    <w:p>
      <w:r>
        <w:t>force open</w:t>
      </w:r>
    </w:p>
    <w:p>
      <w:r>
        <w:t>force out</w:t>
      </w:r>
    </w:p>
    <w:p>
      <w:r>
        <w:t>force sth into</w:t>
      </w:r>
    </w:p>
    <w:p>
      <w:r>
        <w:t>forced</w:t>
      </w:r>
    </w:p>
    <w:p>
      <w:r>
        <w:rPr>
          <w:u w:val="single"/>
        </w:rPr>
        <w:t>forced</w:t>
      </w:r>
    </w:p>
    <w:p>
      <w:r>
        <w:t>forced labor</w:t>
      </w:r>
    </w:p>
    <w:p>
      <w:r>
        <w:t>forced landing</w:t>
      </w:r>
    </w:p>
    <w:p>
      <w:r>
        <w:t>force-feed</w:t>
      </w:r>
    </w:p>
    <w:p>
      <w:r>
        <w:t>forceful</w:t>
      </w:r>
    </w:p>
    <w:p>
      <w:r>
        <w:t>forceful shot</w:t>
      </w:r>
    </w:p>
    <w:p>
      <w:r>
        <w:t>forcefully</w:t>
      </w:r>
    </w:p>
    <w:p>
      <w:r>
        <w:rPr>
          <w:u w:val="single"/>
        </w:rPr>
        <w:t>forcefully</w:t>
      </w:r>
    </w:p>
    <w:p>
      <w:r>
        <w:rPr>
          <w:u w:val="single"/>
        </w:rPr>
        <w:t>forcefully</w:t>
      </w:r>
    </w:p>
    <w:p>
      <w:r>
        <w:t>forceps</w:t>
      </w:r>
    </w:p>
    <w:p>
      <w:r>
        <w:t>forces</w:t>
      </w:r>
    </w:p>
    <w:p>
      <w:r>
        <w:t>forcible action</w:t>
      </w:r>
    </w:p>
    <w:p>
      <w:r>
        <w:t>ford</w:t>
      </w:r>
    </w:p>
    <w:p>
      <w:r>
        <w:t>fore</w:t>
      </w:r>
    </w:p>
    <w:p>
      <w:r>
        <w:t>fore and aft</w:t>
      </w:r>
    </w:p>
    <w:p>
      <w:r>
        <w:t>forearm</w:t>
      </w:r>
    </w:p>
    <w:p>
      <w:r>
        <w:t>forebear</w:t>
      </w:r>
    </w:p>
    <w:p>
      <w:r>
        <w:t>forecast</w:t>
      </w:r>
    </w:p>
    <w:p>
      <w:r>
        <w:rPr>
          <w:u w:val="single"/>
        </w:rPr>
        <w:t>forecast</w:t>
      </w:r>
    </w:p>
    <w:p>
      <w:r>
        <w:t>forecaster</w:t>
      </w:r>
    </w:p>
    <w:p>
      <w:r>
        <w:t>forefathers</w:t>
      </w:r>
    </w:p>
    <w:p>
      <w:r>
        <w:t>foreﬁnger</w:t>
      </w:r>
    </w:p>
    <w:p>
      <w:r>
        <w:t>forehead</w:t>
      </w:r>
    </w:p>
    <w:p>
      <w:r>
        <w:t>foreign</w:t>
      </w:r>
    </w:p>
    <w:p>
      <w:r>
        <w:rPr>
          <w:u w:val="single"/>
        </w:rPr>
        <w:t>foreign</w:t>
      </w:r>
    </w:p>
    <w:p>
      <w:r>
        <w:rPr>
          <w:u w:val="single"/>
        </w:rPr>
        <w:t>foreign</w:t>
      </w:r>
    </w:p>
    <w:p>
      <w:r>
        <w:rPr>
          <w:u w:val="single"/>
        </w:rPr>
        <w:t>foreign</w:t>
      </w:r>
    </w:p>
    <w:p>
      <w:r>
        <w:t>foreign settler</w:t>
      </w:r>
    </w:p>
    <w:p>
      <w:r>
        <w:t>foreigner</w:t>
      </w:r>
    </w:p>
    <w:p>
      <w:r>
        <w:t>foreignness</w:t>
      </w:r>
    </w:p>
    <w:p>
      <w:r>
        <w:t>forelock</w:t>
      </w:r>
    </w:p>
    <w:p>
      <w:r>
        <w:t>foreman</w:t>
      </w:r>
    </w:p>
    <w:p>
      <w:r>
        <w:t>foremost</w:t>
      </w:r>
    </w:p>
    <w:p>
      <w:r>
        <w:t>forerunner</w:t>
      </w:r>
    </w:p>
    <w:p>
      <w:r>
        <w:rPr>
          <w:u w:val="single"/>
        </w:rPr>
        <w:t>forerunner</w:t>
      </w:r>
    </w:p>
    <w:p>
      <w:r>
        <w:t>foreshadow</w:t>
      </w:r>
    </w:p>
    <w:p>
      <w:r>
        <w:t>foreshore</w:t>
      </w:r>
    </w:p>
    <w:p>
      <w:r>
        <w:t>foresight</w:t>
      </w:r>
    </w:p>
    <w:p>
      <w:r>
        <w:t>foreskin</w:t>
      </w:r>
    </w:p>
    <w:p>
      <w:r>
        <w:t>forest</w:t>
      </w:r>
    </w:p>
    <w:p>
      <w:r>
        <w:rPr>
          <w:u w:val="single"/>
        </w:rPr>
        <w:t>forest</w:t>
      </w:r>
    </w:p>
    <w:p>
      <w:r>
        <w:t>forest that has been cleared away and burnt</w:t>
      </w:r>
    </w:p>
    <w:p>
      <w:r>
        <w:t>forest that has been cleared away for farming</w:t>
      </w:r>
    </w:p>
    <w:p>
      <w:r>
        <w:t>forestation</w:t>
      </w:r>
    </w:p>
    <w:p>
      <w:r>
        <w:t>forestay</w:t>
      </w:r>
    </w:p>
    <w:p>
      <w:r>
        <w:t>forestry</w:t>
      </w:r>
    </w:p>
    <w:p>
      <w:r>
        <w:t>foretaste</w:t>
      </w:r>
    </w:p>
    <w:p>
      <w:r>
        <w:t>foretell</w:t>
      </w:r>
    </w:p>
    <w:p>
      <w:r>
        <w:rPr>
          <w:u w:val="single"/>
        </w:rPr>
        <w:t>foretell</w:t>
      </w:r>
    </w:p>
    <w:p>
      <w:r>
        <w:t>foreteller</w:t>
      </w:r>
    </w:p>
    <w:p>
      <w:r>
        <w:rPr>
          <w:u w:val="single"/>
        </w:rPr>
        <w:t>foreteller</w:t>
      </w:r>
    </w:p>
    <w:p>
      <w:r>
        <w:t>foretelling</w:t>
      </w:r>
    </w:p>
    <w:p>
      <w:r>
        <w:rPr>
          <w:u w:val="single"/>
        </w:rPr>
        <w:t>foretelling</w:t>
      </w:r>
    </w:p>
    <w:p>
      <w:r>
        <w:t>forever</w:t>
      </w:r>
    </w:p>
    <w:p>
      <w:r>
        <w:rPr>
          <w:u w:val="single"/>
        </w:rPr>
        <w:t>forever</w:t>
      </w:r>
    </w:p>
    <w:p>
      <w:r>
        <w:rPr>
          <w:u w:val="single"/>
        </w:rPr>
        <w:t>forever</w:t>
      </w:r>
    </w:p>
    <w:p>
      <w:r>
        <w:t>forewoman</w:t>
      </w:r>
    </w:p>
    <w:p>
      <w:r>
        <w:t>foreword</w:t>
      </w:r>
    </w:p>
    <w:p>
      <w:r>
        <w:t>forfeit</w:t>
      </w:r>
    </w:p>
    <w:p>
      <w:r>
        <w:t>forge</w:t>
      </w:r>
    </w:p>
    <w:p>
      <w:r>
        <w:rPr>
          <w:u w:val="single"/>
        </w:rPr>
        <w:t>forge</w:t>
      </w:r>
    </w:p>
    <w:p>
      <w:r>
        <w:rPr>
          <w:u w:val="single"/>
        </w:rPr>
        <w:t>forge</w:t>
      </w:r>
    </w:p>
    <w:p>
      <w:r>
        <w:rPr>
          <w:u w:val="single"/>
        </w:rPr>
        <w:t>forge</w:t>
      </w:r>
    </w:p>
    <w:p>
      <w:r>
        <w:rPr>
          <w:u w:val="single"/>
        </w:rPr>
        <w:t>forge</w:t>
      </w:r>
    </w:p>
    <w:p>
      <w:r>
        <w:t>forge ahead</w:t>
      </w:r>
    </w:p>
    <w:p>
      <w:r>
        <w:t>forged</w:t>
      </w:r>
    </w:p>
    <w:p>
      <w:r>
        <w:rPr>
          <w:u w:val="single"/>
        </w:rPr>
        <w:t>forged</w:t>
      </w:r>
    </w:p>
    <w:p>
      <w:r>
        <w:t>forger</w:t>
      </w:r>
    </w:p>
    <w:p>
      <w:r>
        <w:t>forgery</w:t>
      </w:r>
    </w:p>
    <w:p>
      <w:r>
        <w:rPr>
          <w:u w:val="single"/>
        </w:rPr>
        <w:t>forgery</w:t>
      </w:r>
    </w:p>
    <w:p>
      <w:r>
        <w:t>forget</w:t>
      </w:r>
    </w:p>
    <w:p>
      <w:r>
        <w:rPr>
          <w:u w:val="single"/>
        </w:rPr>
        <w:t>forget</w:t>
      </w:r>
    </w:p>
    <w:p>
      <w:r>
        <w:rPr>
          <w:u w:val="single"/>
        </w:rPr>
        <w:t>forget</w:t>
      </w:r>
    </w:p>
    <w:p>
      <w:r>
        <w:t>forget instantly</w:t>
      </w:r>
    </w:p>
    <w:p>
      <w:r>
        <w:t>forget to do</w:t>
      </w:r>
    </w:p>
    <w:p>
      <w:r>
        <w:t>forgetful</w:t>
      </w:r>
    </w:p>
    <w:p>
      <w:r>
        <w:t>forgetfulness</w:t>
      </w:r>
    </w:p>
    <w:p>
      <w:r>
        <w:rPr>
          <w:u w:val="single"/>
        </w:rPr>
        <w:t>forgetfulness</w:t>
      </w:r>
    </w:p>
    <w:p>
      <w:r>
        <w:t>forgettable</w:t>
      </w:r>
    </w:p>
    <w:p>
      <w:r>
        <w:t>forging</w:t>
      </w:r>
    </w:p>
    <w:p>
      <w:r>
        <w:rPr>
          <w:u w:val="single"/>
        </w:rPr>
        <w:t>forging</w:t>
      </w:r>
    </w:p>
    <w:p>
      <w:r>
        <w:t>forgivable</w:t>
      </w:r>
    </w:p>
    <w:p>
      <w:r>
        <w:t>forgive</w:t>
      </w:r>
    </w:p>
    <w:p>
      <w:r>
        <w:rPr>
          <w:u w:val="single"/>
        </w:rPr>
        <w:t>forgive</w:t>
      </w:r>
    </w:p>
    <w:p>
      <w:r>
        <w:rPr>
          <w:u w:val="single"/>
        </w:rPr>
        <w:t>forgive</w:t>
      </w:r>
    </w:p>
    <w:p>
      <w:r>
        <w:t>forgive a debt</w:t>
      </w:r>
    </w:p>
    <w:p>
      <w:r>
        <w:t>forgive me!</w:t>
      </w:r>
    </w:p>
    <w:p>
      <w:r>
        <w:t>forgiveness</w:t>
      </w:r>
    </w:p>
    <w:p>
      <w:r>
        <w:rPr>
          <w:u w:val="single"/>
        </w:rPr>
        <w:t>forgiveness</w:t>
      </w:r>
    </w:p>
    <w:p>
      <w:r>
        <w:rPr>
          <w:u w:val="single"/>
        </w:rPr>
        <w:t>forgiveness</w:t>
      </w:r>
    </w:p>
    <w:p>
      <w:r>
        <w:rPr>
          <w:u w:val="single"/>
        </w:rPr>
        <w:t>forgiveness</w:t>
      </w:r>
    </w:p>
    <w:p>
      <w:r>
        <w:rPr>
          <w:u w:val="single"/>
        </w:rPr>
        <w:t>forgiveness</w:t>
      </w:r>
    </w:p>
    <w:p>
      <w:r>
        <w:rPr>
          <w:u w:val="single"/>
        </w:rPr>
        <w:t>forgiveness</w:t>
      </w:r>
    </w:p>
    <w:p>
      <w:r>
        <w:t>forgiveness for a sin</w:t>
      </w:r>
    </w:p>
    <w:p>
      <w:r>
        <w:t>forgiveness of debt</w:t>
      </w:r>
    </w:p>
    <w:p>
      <w:r>
        <w:t>forgiving</w:t>
      </w:r>
    </w:p>
    <w:p>
      <w:r>
        <w:t>forgo</w:t>
      </w:r>
    </w:p>
    <w:p>
      <w:r>
        <w:t>forgo a debt</w:t>
      </w:r>
    </w:p>
    <w:p>
      <w:r>
        <w:t>forgo a dowry</w:t>
      </w:r>
    </w:p>
    <w:p>
      <w:r>
        <w:t>forgotten</w:t>
      </w:r>
    </w:p>
    <w:p>
      <w:r>
        <w:rPr>
          <w:u w:val="single"/>
        </w:rPr>
        <w:t>forgotten</w:t>
      </w:r>
    </w:p>
    <w:p>
      <w:r>
        <w:t>fork</w:t>
      </w:r>
    </w:p>
    <w:p>
      <w:r>
        <w:rPr>
          <w:u w:val="single"/>
        </w:rPr>
        <w:t>fork</w:t>
      </w:r>
    </w:p>
    <w:p>
      <w:r>
        <w:t>fork comb</w:t>
      </w:r>
    </w:p>
    <w:p>
      <w:r>
        <w:t>forklift</w:t>
      </w:r>
    </w:p>
    <w:p>
      <w:r>
        <w:t>fork-tailed drongo</w:t>
      </w:r>
    </w:p>
    <w:p>
      <w:r>
        <w:t>form</w:t>
      </w:r>
    </w:p>
    <w:p>
      <w:r>
        <w:rPr>
          <w:u w:val="single"/>
        </w:rPr>
        <w:t>form</w:t>
      </w:r>
    </w:p>
    <w:p>
      <w:r>
        <w:rPr>
          <w:u w:val="single"/>
        </w:rPr>
        <w:t>form</w:t>
      </w:r>
    </w:p>
    <w:p>
      <w:r>
        <w:rPr>
          <w:u w:val="single"/>
        </w:rPr>
        <w:t>form</w:t>
      </w:r>
    </w:p>
    <w:p>
      <w:r>
        <w:rPr>
          <w:u w:val="single"/>
        </w:rPr>
        <w:t>form</w:t>
      </w:r>
    </w:p>
    <w:p>
      <w:r>
        <w:rPr>
          <w:u w:val="single"/>
        </w:rPr>
        <w:t>form</w:t>
      </w:r>
    </w:p>
    <w:p>
      <w:r>
        <w:rPr>
          <w:u w:val="single"/>
        </w:rPr>
        <w:t>form</w:t>
      </w:r>
    </w:p>
    <w:p>
      <w:r>
        <w:rPr>
          <w:u w:val="single"/>
        </w:rPr>
        <w:t>form</w:t>
      </w:r>
    </w:p>
    <w:p>
      <w:r>
        <w:rPr>
          <w:u w:val="single"/>
        </w:rPr>
        <w:t>form</w:t>
      </w:r>
    </w:p>
    <w:p>
      <w:r>
        <w:rPr>
          <w:u w:val="single"/>
        </w:rPr>
        <w:t>form</w:t>
      </w:r>
    </w:p>
    <w:p>
      <w:r>
        <w:rPr>
          <w:u w:val="single"/>
        </w:rPr>
        <w:t>form</w:t>
      </w:r>
    </w:p>
    <w:p>
      <w:r>
        <w:t>form a habit</w:t>
      </w:r>
    </w:p>
    <w:p>
      <w:r>
        <w:t>form a line</w:t>
      </w:r>
    </w:p>
    <w:p>
      <w:r>
        <w:t>form flour balls</w:t>
      </w:r>
    </w:p>
    <w:p>
      <w:r>
        <w:t>form swellings</w:t>
      </w:r>
    </w:p>
    <w:p>
      <w:r>
        <w:t>formal</w:t>
      </w:r>
    </w:p>
    <w:p>
      <w:r>
        <w:rPr>
          <w:u w:val="single"/>
        </w:rPr>
        <w:t>formal</w:t>
      </w:r>
    </w:p>
    <w:p>
      <w:r>
        <w:t>formal meeting</w:t>
      </w:r>
    </w:p>
    <w:p>
      <w:r>
        <w:t>formalism</w:t>
      </w:r>
    </w:p>
    <w:p>
      <w:r>
        <w:t>formalist</w:t>
      </w:r>
    </w:p>
    <w:p>
      <w:r>
        <w:t>formalize</w:t>
      </w:r>
    </w:p>
    <w:p>
      <w:r>
        <w:t>formally</w:t>
      </w:r>
    </w:p>
    <w:p>
      <w:r>
        <w:rPr>
          <w:u w:val="single"/>
        </w:rPr>
        <w:t>formally</w:t>
      </w:r>
    </w:p>
    <w:p>
      <w:r>
        <w:t>format</w:t>
      </w:r>
    </w:p>
    <w:p>
      <w:r>
        <w:t>former</w:t>
      </w:r>
    </w:p>
    <w:p>
      <w:r>
        <w:rPr>
          <w:u w:val="single"/>
        </w:rPr>
        <w:t>former</w:t>
      </w:r>
    </w:p>
    <w:p>
      <w:r>
        <w:t>former pilgrim</w:t>
      </w:r>
    </w:p>
    <w:p>
      <w:r>
        <w:t>formerly</w:t>
      </w:r>
    </w:p>
    <w:p>
      <w:r>
        <w:t>Formica</w:t>
      </w:r>
    </w:p>
    <w:p>
      <w:r>
        <w:t>formidable</w:t>
      </w:r>
    </w:p>
    <w:p>
      <w:r>
        <w:t>fornicate</w:t>
      </w:r>
    </w:p>
    <w:p>
      <w:r>
        <w:t>fornication</w:t>
      </w:r>
    </w:p>
    <w:p>
      <w:r>
        <w:t>fornicator</w:t>
      </w:r>
    </w:p>
    <w:p>
      <w:r>
        <w:t>forsake</w:t>
      </w:r>
    </w:p>
    <w:p>
      <w:r>
        <w:rPr>
          <w:u w:val="single"/>
        </w:rPr>
        <w:t>forsake</w:t>
      </w:r>
    </w:p>
    <w:p>
      <w:r>
        <w:t>fort</w:t>
      </w:r>
    </w:p>
    <w:p>
      <w:r>
        <w:rPr>
          <w:u w:val="single"/>
        </w:rPr>
        <w:t>fort</w:t>
      </w:r>
    </w:p>
    <w:p>
      <w:r>
        <w:t>forthcoming</w:t>
      </w:r>
    </w:p>
    <w:p>
      <w:r>
        <w:t>forthright</w:t>
      </w:r>
    </w:p>
    <w:p>
      <w:r>
        <w:t>fortified castle</w:t>
      </w:r>
    </w:p>
    <w:p>
      <w:r>
        <w:t>fortify</w:t>
      </w:r>
    </w:p>
    <w:p>
      <w:r>
        <w:t>fortress</w:t>
      </w:r>
    </w:p>
    <w:p>
      <w:r>
        <w:rPr>
          <w:u w:val="single"/>
        </w:rPr>
        <w:t>fortress</w:t>
      </w:r>
    </w:p>
    <w:p>
      <w:r>
        <w:t>fortunate to</w:t>
      </w:r>
    </w:p>
    <w:p>
      <w:r>
        <w:t>fortunately</w:t>
      </w:r>
    </w:p>
    <w:p>
      <w:r>
        <w:t>fortune teller</w:t>
      </w:r>
    </w:p>
    <w:p>
      <w:r>
        <w:t>forty</w:t>
      </w:r>
    </w:p>
    <w:p>
      <w:r>
        <w:t>forty-day commemoration</w:t>
      </w:r>
    </w:p>
    <w:p>
      <w:r>
        <w:t>forum</w:t>
      </w:r>
    </w:p>
    <w:p>
      <w:r>
        <w:t>forward</w:t>
      </w:r>
    </w:p>
    <w:p>
      <w:r>
        <w:rPr>
          <w:u w:val="single"/>
        </w:rPr>
        <w:t>forward</w:t>
      </w:r>
    </w:p>
    <w:p>
      <w:r>
        <w:rPr>
          <w:u w:val="single"/>
        </w:rPr>
        <w:t>forward</w:t>
      </w:r>
    </w:p>
    <w:p>
      <w:r>
        <w:rPr>
          <w:u w:val="single"/>
        </w:rPr>
        <w:t>forward</w:t>
      </w:r>
    </w:p>
    <w:p>
      <w:r>
        <w:rPr>
          <w:u w:val="single"/>
        </w:rPr>
        <w:t>forward</w:t>
      </w:r>
    </w:p>
    <w:p>
      <w:r>
        <w:rPr>
          <w:u w:val="single"/>
        </w:rPr>
        <w:t>forward</w:t>
      </w:r>
    </w:p>
    <w:p>
      <w:r>
        <w:t>forward or leeward</w:t>
      </w:r>
    </w:p>
    <w:p>
      <w:r>
        <w:t>forward sail</w:t>
      </w:r>
    </w:p>
    <w:p>
      <w:r>
        <w:t>forward side of a boat</w:t>
      </w:r>
    </w:p>
    <w:p>
      <w:r>
        <w:t>forward to</w:t>
      </w:r>
    </w:p>
    <w:p>
      <w:r>
        <w:t>fossil</w:t>
      </w:r>
    </w:p>
    <w:p>
      <w:r>
        <w:t>fossil gum copal</w:t>
      </w:r>
    </w:p>
    <w:p>
      <w:r>
        <w:t>foster</w:t>
      </w:r>
    </w:p>
    <w:p>
      <w:r>
        <w:t>foster child</w:t>
      </w:r>
    </w:p>
    <w:p>
      <w:r>
        <w:t>foster father</w:t>
      </w:r>
    </w:p>
    <w:p>
      <w:r>
        <w:t>foster mother</w:t>
      </w:r>
    </w:p>
    <w:p>
      <w:r>
        <w:t>foul</w:t>
      </w:r>
    </w:p>
    <w:p>
      <w:r>
        <w:t>foul smell</w:t>
      </w:r>
    </w:p>
    <w:p>
      <w:r>
        <w:t>foul-mouthed pers</w:t>
      </w:r>
    </w:p>
    <w:p>
      <w:r>
        <w:t>found</w:t>
      </w:r>
    </w:p>
    <w:p>
      <w:r>
        <w:rPr>
          <w:u w:val="single"/>
        </w:rPr>
        <w:t>found</w:t>
      </w:r>
    </w:p>
    <w:p>
      <w:r>
        <w:t>foundation</w:t>
      </w:r>
    </w:p>
    <w:p>
      <w:r>
        <w:rPr>
          <w:u w:val="single"/>
        </w:rPr>
        <w:t>foundation</w:t>
      </w:r>
    </w:p>
    <w:p>
      <w:r>
        <w:rPr>
          <w:u w:val="single"/>
        </w:rPr>
        <w:t>foundation</w:t>
      </w:r>
    </w:p>
    <w:p>
      <w:r>
        <w:rPr>
          <w:u w:val="single"/>
        </w:rPr>
        <w:t>foundation</w:t>
      </w:r>
    </w:p>
    <w:p>
      <w:r>
        <w:t>founder</w:t>
      </w:r>
    </w:p>
    <w:p>
      <w:r>
        <w:t>founding</w:t>
      </w:r>
    </w:p>
    <w:p>
      <w:r>
        <w:rPr>
          <w:u w:val="single"/>
        </w:rPr>
        <w:t>founding</w:t>
      </w:r>
    </w:p>
    <w:p>
      <w:r>
        <w:t>fountain</w:t>
      </w:r>
    </w:p>
    <w:p>
      <w:r>
        <w:t>four</w:t>
      </w:r>
    </w:p>
    <w:p>
      <w:r>
        <w:t>four o’clock flower</w:t>
      </w:r>
    </w:p>
    <w:p>
      <w:r>
        <w:t>four-legged animal</w:t>
      </w:r>
    </w:p>
    <w:p>
      <w:r>
        <w:t>fourteen</w:t>
      </w:r>
    </w:p>
    <w:p>
      <w:r>
        <w:t>fourth</w:t>
      </w:r>
    </w:p>
    <w:p>
      <w:r>
        <w:rPr>
          <w:u w:val="single"/>
        </w:rPr>
        <w:t>fourth</w:t>
      </w:r>
    </w:p>
    <w:p>
      <w:r>
        <w:t>fowl</w:t>
      </w:r>
    </w:p>
    <w:p>
      <w:r>
        <w:t>fowl paralysis</w:t>
      </w:r>
    </w:p>
    <w:p>
      <w:r>
        <w:t>fowl tail</w:t>
      </w:r>
    </w:p>
    <w:p>
      <w:r>
        <w:t>fox</w:t>
      </w:r>
    </w:p>
    <w:p>
      <w:r>
        <w:t>foyer</w:t>
      </w:r>
    </w:p>
    <w:p>
      <w:r>
        <w:t>fracas</w:t>
      </w:r>
    </w:p>
    <w:p>
      <w:r>
        <w:t>fraction</w:t>
      </w:r>
    </w:p>
    <w:p>
      <w:r>
        <w:rPr>
          <w:u w:val="single"/>
        </w:rPr>
        <w:t>fraction</w:t>
      </w:r>
    </w:p>
    <w:p>
      <w:r>
        <w:rPr>
          <w:u w:val="single"/>
        </w:rPr>
        <w:t>fraction</w:t>
      </w:r>
    </w:p>
    <w:p>
      <w:r>
        <w:t>fracture</w:t>
      </w:r>
    </w:p>
    <w:p>
      <w:r>
        <w:rPr>
          <w:u w:val="single"/>
        </w:rPr>
        <w:t>fracture</w:t>
      </w:r>
    </w:p>
    <w:p>
      <w:r>
        <w:t>fragile</w:t>
      </w:r>
    </w:p>
    <w:p>
      <w:r>
        <w:rPr>
          <w:u w:val="single"/>
        </w:rPr>
        <w:t>fragile</w:t>
      </w:r>
    </w:p>
    <w:p>
      <w:r>
        <w:t>fragility</w:t>
      </w:r>
    </w:p>
    <w:p>
      <w:r>
        <w:rPr>
          <w:u w:val="single"/>
        </w:rPr>
        <w:t>fragility</w:t>
      </w:r>
    </w:p>
    <w:p>
      <w:r>
        <w:t>fragment</w:t>
      </w:r>
    </w:p>
    <w:p>
      <w:r>
        <w:rPr>
          <w:u w:val="single"/>
        </w:rPr>
        <w:t>fragment</w:t>
      </w:r>
    </w:p>
    <w:p>
      <w:r>
        <w:rPr>
          <w:u w:val="single"/>
        </w:rPr>
        <w:t>fragment</w:t>
      </w:r>
    </w:p>
    <w:p>
      <w:r>
        <w:rPr>
          <w:u w:val="single"/>
        </w:rPr>
        <w:t>fragment</w:t>
      </w:r>
    </w:p>
    <w:p>
      <w:r>
        <w:rPr>
          <w:u w:val="single"/>
        </w:rPr>
        <w:t>fragment</w:t>
      </w:r>
    </w:p>
    <w:p>
      <w:r>
        <w:t>fragment pinched</w:t>
      </w:r>
    </w:p>
    <w:p>
      <w:r>
        <w:t>fragmentary</w:t>
      </w:r>
    </w:p>
    <w:p>
      <w:r>
        <w:t>fragmented</w:t>
      </w:r>
    </w:p>
    <w:p>
      <w:r>
        <w:rPr>
          <w:u w:val="single"/>
        </w:rPr>
        <w:t>fragmented</w:t>
      </w:r>
    </w:p>
    <w:p>
      <w:r>
        <w:t>fragrance</w:t>
      </w:r>
    </w:p>
    <w:p>
      <w:r>
        <w:rPr>
          <w:u w:val="single"/>
        </w:rPr>
        <w:t>fragrance</w:t>
      </w:r>
    </w:p>
    <w:p>
      <w:r>
        <w:t>fragrant</w:t>
      </w:r>
    </w:p>
    <w:p>
      <w:r>
        <w:t>frail</w:t>
      </w:r>
    </w:p>
    <w:p>
      <w:r>
        <w:t>frailty</w:t>
      </w:r>
    </w:p>
    <w:p>
      <w:r>
        <w:t>frame</w:t>
      </w:r>
    </w:p>
    <w:p>
      <w:r>
        <w:rPr>
          <w:u w:val="single"/>
        </w:rPr>
        <w:t>frame</w:t>
      </w:r>
    </w:p>
    <w:p>
      <w:r>
        <w:t>framework</w:t>
      </w:r>
    </w:p>
    <w:p>
      <w:r>
        <w:t>franc</w:t>
      </w:r>
    </w:p>
    <w:p>
      <w:r>
        <w:t>franchise</w:t>
      </w:r>
    </w:p>
    <w:p>
      <w:r>
        <w:rPr>
          <w:u w:val="single"/>
        </w:rPr>
        <w:t>franchise</w:t>
      </w:r>
    </w:p>
    <w:p>
      <w:r>
        <w:rPr>
          <w:u w:val="single"/>
        </w:rPr>
        <w:t>franchise</w:t>
      </w:r>
    </w:p>
    <w:p>
      <w:r>
        <w:t>franchise fee</w:t>
      </w:r>
    </w:p>
    <w:p>
      <w:r>
        <w:t>francolin</w:t>
      </w:r>
    </w:p>
    <w:p>
      <w:r>
        <w:t>frangipani</w:t>
      </w:r>
    </w:p>
    <w:p>
      <w:r>
        <w:rPr>
          <w:u w:val="single"/>
        </w:rPr>
        <w:t>frangipani</w:t>
      </w:r>
    </w:p>
    <w:p>
      <w:r>
        <w:t>frank</w:t>
      </w:r>
    </w:p>
    <w:p>
      <w:r>
        <w:t>frankincense</w:t>
      </w:r>
    </w:p>
    <w:p>
      <w:r>
        <w:t>frankly</w:t>
      </w:r>
    </w:p>
    <w:p>
      <w:r>
        <w:rPr>
          <w:u w:val="single"/>
        </w:rPr>
        <w:t>frankly</w:t>
      </w:r>
    </w:p>
    <w:p>
      <w:r>
        <w:t>frankness</w:t>
      </w:r>
    </w:p>
    <w:p>
      <w:r>
        <w:t>frantic</w:t>
      </w:r>
    </w:p>
    <w:p>
      <w:r>
        <w:t>frantically</w:t>
      </w:r>
    </w:p>
    <w:p>
      <w:r>
        <w:t>fraternity</w:t>
      </w:r>
    </w:p>
    <w:p>
      <w:r>
        <w:rPr>
          <w:u w:val="single"/>
        </w:rPr>
        <w:t>fraternity</w:t>
      </w:r>
    </w:p>
    <w:p>
      <w:r>
        <w:t>fraud</w:t>
      </w:r>
    </w:p>
    <w:p>
      <w:r>
        <w:rPr>
          <w:u w:val="single"/>
        </w:rPr>
        <w:t>fraud</w:t>
      </w:r>
    </w:p>
    <w:p>
      <w:r>
        <w:t>fraudulent</w:t>
      </w:r>
    </w:p>
    <w:p>
      <w:r>
        <w:rPr>
          <w:u w:val="single"/>
        </w:rPr>
        <w:t>fraudulent</w:t>
      </w:r>
    </w:p>
    <w:p>
      <w:r>
        <w:t>frayed nerves</w:t>
      </w:r>
    </w:p>
    <w:p>
      <w:r>
        <w:t>freak</w:t>
      </w:r>
    </w:p>
    <w:p>
      <w:r>
        <w:t>freckles</w:t>
      </w:r>
    </w:p>
    <w:p>
      <w:r>
        <w:t>free</w:t>
      </w:r>
    </w:p>
    <w:p>
      <w:r>
        <w:rPr>
          <w:u w:val="single"/>
        </w:rPr>
        <w:t>free</w:t>
      </w:r>
    </w:p>
    <w:p>
      <w:r>
        <w:rPr>
          <w:u w:val="single"/>
        </w:rPr>
        <w:t>free</w:t>
      </w:r>
    </w:p>
    <w:p>
      <w:r>
        <w:rPr>
          <w:u w:val="single"/>
        </w:rPr>
        <w:t>free</w:t>
      </w:r>
    </w:p>
    <w:p>
      <w:r>
        <w:rPr>
          <w:u w:val="single"/>
        </w:rPr>
        <w:t>free</w:t>
      </w:r>
    </w:p>
    <w:p>
      <w:r>
        <w:rPr>
          <w:u w:val="single"/>
        </w:rPr>
        <w:t>free</w:t>
      </w:r>
    </w:p>
    <w:p>
      <w:r>
        <w:rPr>
          <w:u w:val="single"/>
        </w:rPr>
        <w:t>free</w:t>
      </w:r>
    </w:p>
    <w:p>
      <w:r>
        <w:rPr>
          <w:u w:val="single"/>
        </w:rPr>
        <w:t>free</w:t>
      </w:r>
    </w:p>
    <w:p>
      <w:r>
        <w:rPr>
          <w:u w:val="single"/>
        </w:rPr>
        <w:t>free</w:t>
      </w:r>
    </w:p>
    <w:p>
      <w:r>
        <w:rPr>
          <w:u w:val="single"/>
        </w:rPr>
        <w:t>free</w:t>
      </w:r>
    </w:p>
    <w:p>
      <w:r>
        <w:rPr>
          <w:u w:val="single"/>
        </w:rPr>
        <w:t>free</w:t>
      </w:r>
    </w:p>
    <w:p>
      <w:r>
        <w:t>free man</w:t>
      </w:r>
    </w:p>
    <w:p>
      <w:r>
        <w:t>free of cost</w:t>
      </w:r>
    </w:p>
    <w:p>
      <w:r>
        <w:rPr>
          <w:u w:val="single"/>
        </w:rPr>
        <w:t>free of cost</w:t>
      </w:r>
    </w:p>
    <w:p>
      <w:r>
        <w:rPr>
          <w:u w:val="single"/>
        </w:rPr>
        <w:t>free of cost</w:t>
      </w:r>
    </w:p>
    <w:p>
      <w:r>
        <w:t>free rhythm song</w:t>
      </w:r>
    </w:p>
    <w:p>
      <w:r>
        <w:t>free ride</w:t>
      </w:r>
    </w:p>
    <w:p>
      <w:r>
        <w:t>free sb from an evil spirit</w:t>
      </w:r>
    </w:p>
    <w:p>
      <w:r>
        <w:t>free sb from unconsciousness</w:t>
      </w:r>
    </w:p>
    <w:p>
      <w:r>
        <w:t>free verse</w:t>
      </w:r>
    </w:p>
    <w:p>
      <w:r>
        <w:t>free wheel</w:t>
      </w:r>
    </w:p>
    <w:p>
      <w:r>
        <w:t>freed</w:t>
      </w:r>
    </w:p>
    <w:p>
      <w:r>
        <w:t>freed slave</w:t>
      </w:r>
    </w:p>
    <w:p>
      <w:r>
        <w:t>freed slave descent</w:t>
      </w:r>
    </w:p>
    <w:p>
      <w:r>
        <w:t>freedom</w:t>
      </w:r>
    </w:p>
    <w:p>
      <w:r>
        <w:t>freehold</w:t>
      </w:r>
    </w:p>
    <w:p>
      <w:r>
        <w:t>freeing sb from an evil spirit</w:t>
      </w:r>
    </w:p>
    <w:p>
      <w:r>
        <w:t>freelance</w:t>
      </w:r>
    </w:p>
    <w:p>
      <w:r>
        <w:t>freeload</w:t>
      </w:r>
    </w:p>
    <w:p>
      <w:r>
        <w:t>freeloader</w:t>
      </w:r>
    </w:p>
    <w:p>
      <w:r>
        <w:rPr>
          <w:u w:val="single"/>
        </w:rPr>
        <w:t>freeloader</w:t>
      </w:r>
    </w:p>
    <w:p>
      <w:r>
        <w:t>freely</w:t>
      </w:r>
    </w:p>
    <w:p>
      <w:r>
        <w:rPr>
          <w:u w:val="single"/>
        </w:rPr>
        <w:t>freely</w:t>
      </w:r>
    </w:p>
    <w:p>
      <w:r>
        <w:t>free-range</w:t>
      </w:r>
    </w:p>
    <w:p>
      <w:r>
        <w:t>freeze</w:t>
      </w:r>
    </w:p>
    <w:p>
      <w:r>
        <w:rPr>
          <w:u w:val="single"/>
        </w:rPr>
        <w:t>freeze</w:t>
      </w:r>
    </w:p>
    <w:p>
      <w:r>
        <w:t>freezer</w:t>
      </w:r>
    </w:p>
    <w:p>
      <w:r>
        <w:t>freezing</w:t>
      </w:r>
    </w:p>
    <w:p>
      <w:r>
        <w:rPr>
          <w:u w:val="single"/>
        </w:rPr>
        <w:t>freezing</w:t>
      </w:r>
    </w:p>
    <w:p>
      <w:r>
        <w:t>freight</w:t>
      </w:r>
    </w:p>
    <w:p>
      <w:r>
        <w:rPr>
          <w:u w:val="single"/>
        </w:rPr>
        <w:t>freight</w:t>
      </w:r>
    </w:p>
    <w:p>
      <w:r>
        <w:t>freightage</w:t>
      </w:r>
    </w:p>
    <w:p>
      <w:r>
        <w:t>French fries</w:t>
      </w:r>
    </w:p>
    <w:p>
      <w:r>
        <w:t>frenetic</w:t>
      </w:r>
    </w:p>
    <w:p>
      <w:r>
        <w:rPr>
          <w:u w:val="single"/>
        </w:rPr>
        <w:t>frenetic</w:t>
      </w:r>
    </w:p>
    <w:p>
      <w:r>
        <w:t>frenetically</w:t>
      </w:r>
    </w:p>
    <w:p>
      <w:r>
        <w:t>frenzy</w:t>
      </w:r>
    </w:p>
    <w:p>
      <w:r>
        <w:rPr>
          <w:u w:val="single"/>
        </w:rPr>
        <w:t>frenzy</w:t>
      </w:r>
    </w:p>
    <w:p>
      <w:r>
        <w:t>frequency</w:t>
      </w:r>
    </w:p>
    <w:p>
      <w:r>
        <w:t>frequent</w:t>
      </w:r>
    </w:p>
    <w:p>
      <w:r>
        <w:t>frequent nibbling</w:t>
      </w:r>
    </w:p>
    <w:p>
      <w:r>
        <w:t>frequently</w:t>
      </w:r>
    </w:p>
    <w:p>
      <w:r>
        <w:t>fresco</w:t>
      </w:r>
    </w:p>
    <w:p>
      <w:r>
        <w:t>fresh</w:t>
      </w:r>
    </w:p>
    <w:p>
      <w:r>
        <w:t>fresh air</w:t>
      </w:r>
    </w:p>
    <w:p>
      <w:r>
        <w:rPr>
          <w:u w:val="single"/>
        </w:rPr>
        <w:t>fresh air</w:t>
      </w:r>
    </w:p>
    <w:p>
      <w:r>
        <w:rPr>
          <w:u w:val="single"/>
        </w:rPr>
        <w:t>fresh air</w:t>
      </w:r>
    </w:p>
    <w:p>
      <w:r>
        <w:t>fresh air outside</w:t>
      </w:r>
    </w:p>
    <w:p>
      <w:r>
        <w:t>fresh water</w:t>
      </w:r>
    </w:p>
    <w:p>
      <w:r>
        <w:t>freshness</w:t>
      </w:r>
    </w:p>
    <w:p>
      <w:r>
        <w:t>fret</w:t>
      </w:r>
    </w:p>
    <w:p>
      <w:r>
        <w:t>fretsaw</w:t>
      </w:r>
    </w:p>
    <w:p>
      <w:r>
        <w:t>friction</w:t>
      </w:r>
    </w:p>
    <w:p>
      <w:r>
        <w:rPr>
          <w:u w:val="single"/>
        </w:rPr>
        <w:t>friction</w:t>
      </w:r>
    </w:p>
    <w:p>
      <w:r>
        <w:t>Friday</w:t>
      </w:r>
    </w:p>
    <w:p>
      <w:r>
        <w:t>fridge</w:t>
      </w:r>
    </w:p>
    <w:p>
      <w:r>
        <w:t>fried</w:t>
      </w:r>
    </w:p>
    <w:p>
      <w:r>
        <w:rPr>
          <w:u w:val="single"/>
        </w:rPr>
        <w:t>fried</w:t>
      </w:r>
    </w:p>
    <w:p>
      <w:r>
        <w:t>friend</w:t>
      </w:r>
    </w:p>
    <w:p>
      <w:r>
        <w:rPr>
          <w:u w:val="single"/>
        </w:rPr>
        <w:t>friend</w:t>
      </w:r>
    </w:p>
    <w:p>
      <w:r>
        <w:rPr>
          <w:u w:val="single"/>
        </w:rPr>
        <w:t>friend</w:t>
      </w:r>
    </w:p>
    <w:p>
      <w:r>
        <w:t>friendly</w:t>
      </w:r>
    </w:p>
    <w:p>
      <w:r>
        <w:rPr>
          <w:u w:val="single"/>
        </w:rPr>
        <w:t>friendly</w:t>
      </w:r>
    </w:p>
    <w:p>
      <w:r>
        <w:t>friendly teasing</w:t>
      </w:r>
    </w:p>
    <w:p>
      <w:r>
        <w:t>friends</w:t>
      </w:r>
    </w:p>
    <w:p>
      <w:r>
        <w:rPr>
          <w:u w:val="single"/>
        </w:rPr>
        <w:t>friends</w:t>
      </w:r>
    </w:p>
    <w:p>
      <w:r>
        <w:t>friendship</w:t>
      </w:r>
    </w:p>
    <w:p>
      <w:r>
        <w:rPr>
          <w:u w:val="single"/>
        </w:rPr>
        <w:t>friendship</w:t>
      </w:r>
    </w:p>
    <w:p>
      <w:r>
        <w:t>friendship between youths</w:t>
      </w:r>
    </w:p>
    <w:p>
      <w:r>
        <w:t>frigate</w:t>
      </w:r>
    </w:p>
    <w:p>
      <w:r>
        <w:t>fright</w:t>
      </w:r>
    </w:p>
    <w:p>
      <w:r>
        <w:t>frighten</w:t>
      </w:r>
    </w:p>
    <w:p>
      <w:r>
        <w:rPr>
          <w:u w:val="single"/>
        </w:rPr>
        <w:t>frighten</w:t>
      </w:r>
    </w:p>
    <w:p>
      <w:r>
        <w:rPr>
          <w:u w:val="single"/>
        </w:rPr>
        <w:t>frighten</w:t>
      </w:r>
    </w:p>
    <w:p>
      <w:r>
        <w:t>frightened</w:t>
      </w:r>
    </w:p>
    <w:p>
      <w:r>
        <w:rPr>
          <w:u w:val="single"/>
        </w:rPr>
        <w:t>frightened</w:t>
      </w:r>
    </w:p>
    <w:p>
      <w:r>
        <w:rPr>
          <w:u w:val="single"/>
        </w:rPr>
        <w:t>frightened</w:t>
      </w:r>
    </w:p>
    <w:p>
      <w:r>
        <w:t>frightening</w:t>
      </w:r>
    </w:p>
    <w:p>
      <w:r>
        <w:rPr>
          <w:u w:val="single"/>
        </w:rPr>
        <w:t>frightening</w:t>
      </w:r>
    </w:p>
    <w:p>
      <w:r>
        <w:t>frightening situation</w:t>
      </w:r>
    </w:p>
    <w:p>
      <w:r>
        <w:t>frigid</w:t>
      </w:r>
    </w:p>
    <w:p>
      <w:r>
        <w:rPr>
          <w:u w:val="single"/>
        </w:rPr>
        <w:t>frigid</w:t>
      </w:r>
    </w:p>
    <w:p>
      <w:r>
        <w:t>frills</w:t>
      </w:r>
    </w:p>
    <w:p>
      <w:r>
        <w:rPr>
          <w:u w:val="single"/>
        </w:rPr>
        <w:t>frills</w:t>
      </w:r>
    </w:p>
    <w:p>
      <w:r>
        <w:t>fringe</w:t>
      </w:r>
    </w:p>
    <w:p>
      <w:r>
        <w:rPr>
          <w:u w:val="single"/>
        </w:rPr>
        <w:t>fringe</w:t>
      </w:r>
    </w:p>
    <w:p>
      <w:r>
        <w:t>fringe benefits</w:t>
      </w:r>
    </w:p>
    <w:p>
      <w:r>
        <w:t>fringes</w:t>
      </w:r>
    </w:p>
    <w:p>
      <w:r>
        <w:t>frisk</w:t>
      </w:r>
    </w:p>
    <w:p>
      <w:r>
        <w:rPr>
          <w:u w:val="single"/>
        </w:rPr>
        <w:t>frisk</w:t>
      </w:r>
    </w:p>
    <w:p>
      <w:r>
        <w:t>frisson</w:t>
      </w:r>
    </w:p>
    <w:p>
      <w:r>
        <w:t>fritter</w:t>
      </w:r>
    </w:p>
    <w:p>
      <w:r>
        <w:rPr>
          <w:u w:val="single"/>
        </w:rPr>
        <w:t>fritter</w:t>
      </w:r>
    </w:p>
    <w:p>
      <w:r>
        <w:rPr>
          <w:u w:val="single"/>
        </w:rPr>
        <w:t>fritter</w:t>
      </w:r>
    </w:p>
    <w:p>
      <w:r>
        <w:t>frivolity</w:t>
      </w:r>
    </w:p>
    <w:p>
      <w:r>
        <w:t>frivolous</w:t>
      </w:r>
    </w:p>
    <w:p>
      <w:r>
        <w:t>Frizzle chicken</w:t>
      </w:r>
    </w:p>
    <w:p>
      <w:r>
        <w:t>frizzy hair</w:t>
      </w:r>
    </w:p>
    <w:p>
      <w:r>
        <w:t>frock</w:t>
      </w:r>
    </w:p>
    <w:p>
      <w:r>
        <w:rPr>
          <w:u w:val="single"/>
        </w:rPr>
        <w:t>frock</w:t>
      </w:r>
    </w:p>
    <w:p>
      <w:r>
        <w:t>frog</w:t>
      </w:r>
    </w:p>
    <w:p>
      <w:r>
        <w:t>frolic</w:t>
      </w:r>
    </w:p>
    <w:p>
      <w: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rPr>
          <w:u w:val="single"/>
        </w:rPr>
        <w:t>from</w:t>
      </w:r>
    </w:p>
    <w:p>
      <w:r>
        <w:t>from a coconut shell</w:t>
      </w:r>
    </w:p>
    <w:p>
      <w:r>
        <w:t>from a distance</w:t>
      </w:r>
    </w:p>
    <w:p>
      <w:r>
        <w:t>from blame</w:t>
      </w:r>
    </w:p>
    <w:p>
      <w:r>
        <w:t>from his</w:t>
      </w:r>
    </w:p>
    <w:p>
      <w:r>
        <w:rPr>
          <w:u w:val="single"/>
        </w:rPr>
        <w:t>from his</w:t>
      </w:r>
    </w:p>
    <w:p>
      <w:r>
        <w:t>from me</w:t>
      </w:r>
    </w:p>
    <w:p>
      <w:r>
        <w:t>from my</w:t>
      </w:r>
    </w:p>
    <w:p>
      <w:r>
        <w:t>from my place</w:t>
      </w:r>
    </w:p>
    <w:p>
      <w:r>
        <w:t>from now on</w:t>
      </w:r>
    </w:p>
    <w:p>
      <w:r>
        <w:t>from our place</w:t>
      </w:r>
    </w:p>
    <w:p>
      <w:r>
        <w:t>from sb’s place</w:t>
      </w:r>
    </w:p>
    <w:p>
      <w:r>
        <w:rPr>
          <w:u w:val="single"/>
        </w:rPr>
        <w:t>from sb’s place</w:t>
      </w:r>
    </w:p>
    <w:p>
      <w:r>
        <w:t>from the</w:t>
      </w:r>
    </w:p>
    <w:p>
      <w:r>
        <w:t>from the start</w:t>
      </w:r>
    </w:p>
    <w:p>
      <w:r>
        <w:t>from their place</w:t>
      </w:r>
    </w:p>
    <w:p>
      <w:r>
        <w:t>from them</w:t>
      </w:r>
    </w:p>
    <w:p>
      <w:r>
        <w:t>from time to time</w:t>
      </w:r>
    </w:p>
    <w:p>
      <w:r>
        <w:t>from us</w:t>
      </w:r>
    </w:p>
    <w:p>
      <w:r>
        <w:t>from you</w:t>
      </w:r>
    </w:p>
    <w:p>
      <w:r>
        <w:rPr>
          <w:u w:val="single"/>
        </w:rPr>
        <w:t>from you</w:t>
      </w:r>
    </w:p>
    <w:p>
      <w:r>
        <w:t>from your place</w:t>
      </w:r>
    </w:p>
    <w:p>
      <w:r>
        <w:rPr>
          <w:u w:val="single"/>
        </w:rPr>
        <w:t>from your place</w:t>
      </w:r>
    </w:p>
    <w:p>
      <w:r>
        <w:t>front</w:t>
      </w:r>
    </w:p>
    <w:p>
      <w:r>
        <w:rPr>
          <w:u w:val="single"/>
        </w:rPr>
        <w:t>front</w:t>
      </w:r>
    </w:p>
    <w:p>
      <w:r>
        <w:t>front beam</w:t>
      </w:r>
    </w:p>
    <w:p>
      <w:r>
        <w:t>front desk</w:t>
      </w:r>
    </w:p>
    <w:p>
      <w:r>
        <w:t>front or back piece of a robe</w:t>
      </w:r>
    </w:p>
    <w:p>
      <w:r>
        <w:t>front sail rope</w:t>
      </w:r>
    </w:p>
    <w:p>
      <w:r>
        <w:t>front tooth</w:t>
      </w:r>
    </w:p>
    <w:p>
      <w:r>
        <w:t>frontal attack</w:t>
      </w:r>
    </w:p>
    <w:p>
      <w:r>
        <w:t>frontier</w:t>
      </w:r>
    </w:p>
    <w:p>
      <w:r>
        <w:t>frost</w:t>
      </w:r>
    </w:p>
    <w:p>
      <w:r>
        <w:t>frostbite</w:t>
      </w:r>
    </w:p>
    <w:p>
      <w:r>
        <w:t>frosty</w:t>
      </w:r>
    </w:p>
    <w:p>
      <w:r>
        <w:t>froth</w:t>
      </w:r>
    </w:p>
    <w:p>
      <w:r>
        <w:rPr>
          <w:u w:val="single"/>
        </w:rPr>
        <w:t>froth</w:t>
      </w:r>
    </w:p>
    <w:p>
      <w:r>
        <w:t>frown</w:t>
      </w:r>
    </w:p>
    <w:p>
      <w:r>
        <w:rPr>
          <w:u w:val="single"/>
        </w:rPr>
        <w:t>frown</w:t>
      </w:r>
    </w:p>
    <w:p>
      <w:r>
        <w:t>frozen</w:t>
      </w:r>
    </w:p>
    <w:p>
      <w:r>
        <w:rPr>
          <w:u w:val="single"/>
        </w:rPr>
        <w:t>frozen</w:t>
      </w:r>
    </w:p>
    <w:p>
      <w:r>
        <w:t>frugal</w:t>
      </w:r>
    </w:p>
    <w:p>
      <w:r>
        <w:t>frugality</w:t>
      </w:r>
    </w:p>
    <w:p>
      <w:r>
        <w:rPr>
          <w:u w:val="single"/>
        </w:rPr>
        <w:t>frugality</w:t>
      </w:r>
    </w:p>
    <w:p>
      <w:r>
        <w:t>fruit</w:t>
      </w:r>
    </w:p>
    <w:p>
      <w:r>
        <w:rPr>
          <w:u w:val="single"/>
        </w:rPr>
        <w:t>fruit</w:t>
      </w:r>
    </w:p>
    <w:p>
      <w:r>
        <w:rPr>
          <w:u w:val="single"/>
        </w:rPr>
        <w:t>fruit</w:t>
      </w:r>
    </w:p>
    <w:p>
      <w:r>
        <w:rPr>
          <w:u w:val="single"/>
        </w:rPr>
        <w:t>fruit</w:t>
      </w:r>
    </w:p>
    <w:p>
      <w:r>
        <w:t>fruit like the areca nut</w:t>
      </w:r>
    </w:p>
    <w:p>
      <w:r>
        <w:t>fruit trees garden</w:t>
      </w:r>
    </w:p>
    <w:p>
      <w:r>
        <w:t>fruitful</w:t>
      </w:r>
    </w:p>
    <w:p>
      <w:r>
        <w:t>fruitless</w:t>
      </w:r>
    </w:p>
    <w:p>
      <w:r>
        <w:rPr>
          <w:u w:val="single"/>
        </w:rPr>
        <w:t>fruitless</w:t>
      </w:r>
    </w:p>
    <w:p>
      <w:r>
        <w:rPr>
          <w:u w:val="single"/>
        </w:rPr>
        <w:t>fruitless</w:t>
      </w:r>
    </w:p>
    <w:p>
      <w:r>
        <w:t>frustrate</w:t>
      </w:r>
    </w:p>
    <w:p>
      <w:r>
        <w:rPr>
          <w:u w:val="single"/>
        </w:rPr>
        <w:t>frustrate</w:t>
      </w:r>
    </w:p>
    <w:p>
      <w:r>
        <w:rPr>
          <w:u w:val="single"/>
        </w:rPr>
        <w:t>frustrate</w:t>
      </w:r>
    </w:p>
    <w:p>
      <w:r>
        <w:t>frustrated</w:t>
      </w:r>
    </w:p>
    <w:p>
      <w:r>
        <w:t>frustration</w:t>
      </w:r>
    </w:p>
    <w:p>
      <w:r>
        <w:t>fry</w:t>
      </w:r>
    </w:p>
    <w:p>
      <w:r>
        <w:t>frying pan</w:t>
      </w:r>
    </w:p>
    <w:p>
      <w:r>
        <w:rPr>
          <w:u w:val="single"/>
        </w:rPr>
        <w:t>frying pan</w:t>
      </w:r>
    </w:p>
    <w:p>
      <w:r>
        <w:t>fry-pan</w:t>
      </w:r>
    </w:p>
    <w:p>
      <w:r>
        <w:t>fuck</w:t>
      </w:r>
    </w:p>
    <w:p>
      <w:r>
        <w:rPr>
          <w:u w:val="single"/>
        </w:rPr>
        <w:t>fuck</w:t>
      </w:r>
    </w:p>
    <w:p>
      <w:r>
        <w:rPr>
          <w:u w:val="single"/>
        </w:rPr>
        <w:t>fuck</w:t>
      </w:r>
    </w:p>
    <w:p>
      <w:r>
        <w:t>fucker</w:t>
      </w:r>
    </w:p>
    <w:p>
      <w:r>
        <w:t>fuel</w:t>
      </w:r>
    </w:p>
    <w:p>
      <w:r>
        <w:rPr>
          <w:u w:val="single"/>
        </w:rPr>
        <w:t>fuel</w:t>
      </w:r>
    </w:p>
    <w:p>
      <w:r>
        <w:rPr>
          <w:u w:val="single"/>
        </w:rPr>
        <w:t>fuel</w:t>
      </w:r>
    </w:p>
    <w:p>
      <w:r>
        <w:t>fuel up</w:t>
      </w:r>
    </w:p>
    <w:p>
      <w:r>
        <w:t>fugitive</w:t>
      </w:r>
    </w:p>
    <w:p>
      <w:r>
        <w:t>fulfill</w:t>
      </w:r>
    </w:p>
    <w:p>
      <w:r>
        <w:rPr>
          <w:u w:val="single"/>
        </w:rPr>
        <w:t>fulfill</w:t>
      </w:r>
    </w:p>
    <w:p>
      <w:r>
        <w:rPr>
          <w:u w:val="single"/>
        </w:rPr>
        <w:t>fulfill</w:t>
      </w:r>
    </w:p>
    <w:p>
      <w:r>
        <w:t>fulfill a need</w:t>
      </w:r>
    </w:p>
    <w:p>
      <w:r>
        <w:t>fulfill a vow</w:t>
      </w:r>
    </w:p>
    <w:p>
      <w:r>
        <w:t>fulfilled</w:t>
      </w:r>
    </w:p>
    <w:p>
      <w:r>
        <w:rPr>
          <w:u w:val="single"/>
        </w:rPr>
        <w:t>fulfilled</w:t>
      </w:r>
    </w:p>
    <w:p>
      <w:r>
        <w:t>fulfillment</w:t>
      </w:r>
    </w:p>
    <w:p>
      <w:r>
        <w:rPr>
          <w:u w:val="single"/>
        </w:rPr>
        <w:t>fulfillment</w:t>
      </w:r>
    </w:p>
    <w:p>
      <w:r>
        <w:t>full</w:t>
      </w:r>
    </w:p>
    <w:p>
      <w:r>
        <w:rPr>
          <w:u w:val="single"/>
        </w:rPr>
        <w:t>full</w:t>
      </w:r>
    </w:p>
    <w:p>
      <w:r>
        <w:rPr>
          <w:u w:val="single"/>
        </w:rPr>
        <w:t>full</w:t>
      </w:r>
    </w:p>
    <w:p>
      <w:r>
        <w:rPr>
          <w:u w:val="single"/>
        </w:rPr>
        <w:t>full</w:t>
      </w:r>
    </w:p>
    <w:p>
      <w:r>
        <w:rPr>
          <w:u w:val="single"/>
        </w:rPr>
        <w:t>full</w:t>
      </w:r>
    </w:p>
    <w:p>
      <w:r>
        <w:rPr>
          <w:u w:val="single"/>
        </w:rPr>
        <w:t>full</w:t>
      </w:r>
    </w:p>
    <w:p>
      <w:r>
        <w:rPr>
          <w:u w:val="single"/>
        </w:rPr>
        <w:t>full</w:t>
      </w:r>
    </w:p>
    <w:p>
      <w:r>
        <w:rPr>
          <w:u w:val="single"/>
        </w:rPr>
        <w:t>full</w:t>
      </w:r>
    </w:p>
    <w:p>
      <w:r>
        <w:rPr>
          <w:u w:val="single"/>
        </w:rPr>
        <w:t>full</w:t>
      </w:r>
    </w:p>
    <w:p>
      <w:r>
        <w:rPr>
          <w:u w:val="single"/>
        </w:rPr>
        <w:t>full</w:t>
      </w:r>
    </w:p>
    <w:p>
      <w:r>
        <w:t>fullness</w:t>
      </w:r>
    </w:p>
    <w:p>
      <w:r>
        <w:t>full-packed</w:t>
      </w:r>
    </w:p>
    <w:p>
      <w:r>
        <w:t>full-scale</w:t>
      </w:r>
    </w:p>
    <w:p>
      <w:r>
        <w:t>full-time</w:t>
      </w:r>
    </w:p>
    <w:p>
      <w:r>
        <w:t>fully</w:t>
      </w:r>
    </w:p>
    <w:p>
      <w:r>
        <w:rPr>
          <w:u w:val="single"/>
        </w:rPr>
        <w:t>fully</w:t>
      </w:r>
    </w:p>
    <w:p>
      <w:r>
        <w:t>fully developed</w:t>
      </w:r>
    </w:p>
    <w:p>
      <w:r>
        <w:rPr>
          <w:u w:val="single"/>
        </w:rPr>
        <w:t>fully developed</w:t>
      </w:r>
    </w:p>
    <w:p>
      <w:r>
        <w:t>fully grown</w:t>
      </w:r>
    </w:p>
    <w:p>
      <w:r>
        <w:rPr>
          <w:u w:val="single"/>
        </w:rPr>
        <w:t>fully grown</w:t>
      </w:r>
    </w:p>
    <w:p>
      <w:r>
        <w:t>fully ripe</w:t>
      </w:r>
    </w:p>
    <w:p>
      <w:r>
        <w:t>fumble around</w:t>
      </w:r>
    </w:p>
    <w:p>
      <w:r>
        <w:rPr>
          <w:u w:val="single"/>
        </w:rPr>
        <w:t>fumble around</w:t>
      </w:r>
    </w:p>
    <w:p>
      <w:r>
        <w:t>fumes</w:t>
      </w:r>
    </w:p>
    <w:p>
      <w:r>
        <w:rPr>
          <w:u w:val="single"/>
        </w:rPr>
        <w:t>fumes</w:t>
      </w:r>
    </w:p>
    <w:p>
      <w:r>
        <w:t>fumigant</w:t>
      </w:r>
    </w:p>
    <w:p>
      <w:r>
        <w:t>fumigate</w:t>
      </w:r>
    </w:p>
    <w:p>
      <w:r>
        <w:t>fumigation</w:t>
      </w:r>
    </w:p>
    <w:p>
      <w:r>
        <w:t>fun</w:t>
      </w:r>
    </w:p>
    <w:p>
      <w:r>
        <w:rPr>
          <w:u w:val="single"/>
        </w:rPr>
        <w:t>fun</w:t>
      </w:r>
    </w:p>
    <w:p>
      <w:r>
        <w:rPr>
          <w:u w:val="single"/>
        </w:rPr>
        <w:t>fun</w:t>
      </w:r>
    </w:p>
    <w:p>
      <w:r>
        <w:rPr>
          <w:u w:val="single"/>
        </w:rPr>
        <w:t>fun</w:t>
      </w:r>
    </w:p>
    <w:p>
      <w:r>
        <w:rPr>
          <w:u w:val="single"/>
        </w:rPr>
        <w:t>fun</w:t>
      </w:r>
    </w:p>
    <w:p>
      <w:r>
        <w:rPr>
          <w:u w:val="single"/>
        </w:rPr>
        <w:t>fun</w:t>
      </w:r>
    </w:p>
    <w:p>
      <w:r>
        <w:t>function</w:t>
      </w:r>
    </w:p>
    <w:p>
      <w:r>
        <w:rPr>
          <w:u w:val="single"/>
        </w:rPr>
        <w:t>function</w:t>
      </w:r>
    </w:p>
    <w:p>
      <w:r>
        <w:rPr>
          <w:u w:val="single"/>
        </w:rPr>
        <w:t>function</w:t>
      </w:r>
    </w:p>
    <w:p>
      <w:r>
        <w:rPr>
          <w:u w:val="single"/>
        </w:rPr>
        <w:t>function</w:t>
      </w:r>
    </w:p>
    <w:p>
      <w:r>
        <w:rPr>
          <w:u w:val="single"/>
        </w:rPr>
        <w:t>function</w:t>
      </w:r>
    </w:p>
    <w:p>
      <w:r>
        <w:t>functioning</w:t>
      </w:r>
    </w:p>
    <w:p>
      <w:r>
        <w:t>fund</w:t>
      </w:r>
    </w:p>
    <w:p>
      <w:r>
        <w:rPr>
          <w:u w:val="single"/>
        </w:rPr>
        <w:t>fund</w:t>
      </w:r>
    </w:p>
    <w:p>
      <w:r>
        <w:t>fundamental</w:t>
      </w:r>
    </w:p>
    <w:p>
      <w:r>
        <w:t>fundamental principle</w:t>
      </w:r>
    </w:p>
    <w:p>
      <w:r>
        <w:t>fundamentalism</w:t>
      </w:r>
    </w:p>
    <w:p>
      <w:r>
        <w:t>fundamentalist</w:t>
      </w:r>
    </w:p>
    <w:p>
      <w:r>
        <w:t>fundamentally</w:t>
      </w:r>
    </w:p>
    <w:p>
      <w:r>
        <w:t>fundraising</w:t>
      </w:r>
    </w:p>
    <w:p>
      <w:r>
        <w:t>funds</w:t>
      </w:r>
    </w:p>
    <w:p>
      <w:r>
        <w:t>funeral</w:t>
      </w:r>
    </w:p>
    <w:p>
      <w:r>
        <w:t>funeral prayer</w:t>
      </w:r>
    </w:p>
    <w:p>
      <w:r>
        <w:t>funfair</w:t>
      </w:r>
    </w:p>
    <w:p>
      <w:r>
        <w:t>fungal</w:t>
      </w:r>
    </w:p>
    <w:p>
      <w:r>
        <w:t>fungicide</w:t>
      </w:r>
    </w:p>
    <w:p>
      <w:r>
        <w:t>fungus</w:t>
      </w:r>
    </w:p>
    <w:p>
      <w:r>
        <w:t>funnel</w:t>
      </w:r>
    </w:p>
    <w:p>
      <w:r>
        <w:rPr>
          <w:u w:val="single"/>
        </w:rPr>
        <w:t>funnel</w:t>
      </w:r>
    </w:p>
    <w:p>
      <w:r>
        <w:rPr>
          <w:u w:val="single"/>
        </w:rPr>
        <w:t>funnel</w:t>
      </w:r>
    </w:p>
    <w:p>
      <w:r>
        <w:t>funnel chest</w:t>
      </w:r>
    </w:p>
    <w:p>
      <w:r>
        <w:t>funny</w:t>
      </w:r>
    </w:p>
    <w:p>
      <w:r>
        <w:rPr>
          <w:u w:val="single"/>
        </w:rPr>
        <w:t>funny</w:t>
      </w:r>
    </w:p>
    <w:p>
      <w:r>
        <w:t>funny pers</w:t>
      </w:r>
    </w:p>
    <w:p>
      <w:r>
        <w:t>fur</w:t>
      </w:r>
    </w:p>
    <w:p>
      <w:r>
        <w:rPr>
          <w:u w:val="single"/>
        </w:rPr>
        <w:t>fur</w:t>
      </w:r>
    </w:p>
    <w:p>
      <w:r>
        <w:t>furious</w:t>
      </w:r>
    </w:p>
    <w:p>
      <w:r>
        <w:t>furl</w:t>
      </w:r>
    </w:p>
    <w:p>
      <w:r>
        <w:t>furnace</w:t>
      </w:r>
    </w:p>
    <w:p>
      <w:r>
        <w:t>furniture</w:t>
      </w:r>
    </w:p>
    <w:p>
      <w:r>
        <w:t>furrow</w:t>
      </w:r>
    </w:p>
    <w:p>
      <w:r>
        <w:rPr>
          <w:u w:val="single"/>
        </w:rPr>
        <w:t>furrow</w:t>
      </w:r>
    </w:p>
    <w:p>
      <w:r>
        <w:rPr>
          <w:u w:val="single"/>
        </w:rPr>
        <w:t>furrow</w:t>
      </w:r>
    </w:p>
    <w:p>
      <w:r>
        <w:t>further</w:t>
      </w:r>
    </w:p>
    <w:p>
      <w:r>
        <w:rPr>
          <w:u w:val="single"/>
        </w:rPr>
        <w:t>further</w:t>
      </w:r>
    </w:p>
    <w:p>
      <w:r>
        <w:t>furthermore</w:t>
      </w:r>
    </w:p>
    <w:p>
      <w:r>
        <w:rPr>
          <w:u w:val="single"/>
        </w:rPr>
        <w:t>furthermore</w:t>
      </w:r>
    </w:p>
    <w:p>
      <w:r>
        <w:rPr>
          <w:u w:val="single"/>
        </w:rPr>
        <w:t>furthermore</w:t>
      </w:r>
    </w:p>
    <w:p>
      <w:r>
        <w:t>furthermost</w:t>
      </w:r>
    </w:p>
    <w:p>
      <w:r>
        <w:t>furtive</w:t>
      </w:r>
    </w:p>
    <w:p>
      <w:r>
        <w:t>furtively</w:t>
      </w:r>
    </w:p>
    <w:p>
      <w:r>
        <w:rPr>
          <w:u w:val="single"/>
        </w:rPr>
        <w:t>furtively</w:t>
      </w:r>
    </w:p>
    <w:p>
      <w:r>
        <w:t>furuncle</w:t>
      </w:r>
    </w:p>
    <w:p>
      <w:r>
        <w:t>fury</w:t>
      </w:r>
    </w:p>
    <w:p>
      <w:r>
        <w:rPr>
          <w:u w:val="single"/>
        </w:rPr>
        <w:t>fury</w:t>
      </w:r>
    </w:p>
    <w:p>
      <w:r>
        <w:rPr>
          <w:u w:val="single"/>
        </w:rPr>
        <w:t>fury</w:t>
      </w:r>
    </w:p>
    <w:p>
      <w:r>
        <w:t>fuse</w:t>
      </w:r>
    </w:p>
    <w:p>
      <w:r>
        <w:rPr>
          <w:u w:val="single"/>
        </w:rPr>
        <w:t>fuse</w:t>
      </w:r>
    </w:p>
    <w:p>
      <w:r>
        <w:t>fuse together</w:t>
      </w:r>
    </w:p>
    <w:p>
      <w:r>
        <w:t>fusilier</w:t>
      </w:r>
    </w:p>
    <w:p>
      <w:r>
        <w:rPr>
          <w:u w:val="single"/>
        </w:rPr>
        <w:t>fusilier</w:t>
      </w:r>
    </w:p>
    <w:p>
      <w:r>
        <w:t>fusion</w:t>
      </w:r>
    </w:p>
    <w:p>
      <w:r>
        <w:t>fuss</w:t>
      </w:r>
    </w:p>
    <w:p>
      <w:r>
        <w:t>fussy</w:t>
      </w:r>
    </w:p>
    <w:p>
      <w:r>
        <w:rPr>
          <w:u w:val="single"/>
        </w:rPr>
        <w:t>fussy</w:t>
      </w:r>
    </w:p>
    <w:p>
      <w:r>
        <w:t>futile</w:t>
      </w:r>
    </w:p>
    <w:p>
      <w:r>
        <w:t>future</w:t>
      </w:r>
    </w:p>
    <w:p>
      <w:r>
        <w:rPr>
          <w:u w:val="single"/>
        </w:rPr>
        <w:t>future</w:t>
      </w:r>
    </w:p>
    <w:p>
      <w:r>
        <w:rPr>
          <w:u w:val="single"/>
        </w:rPr>
        <w:t>future</w:t>
      </w:r>
    </w:p>
    <w:p>
      <w:r>
        <w:rPr>
          <w:u w:val="single"/>
        </w:rPr>
        <w:t>future</w:t>
      </w:r>
    </w:p>
    <w:p>
      <w:r>
        <w:rPr>
          <w:u w:val="single"/>
        </w:rPr>
        <w:t>future</w:t>
      </w:r>
    </w:p>
    <w:p>
      <w:r>
        <w:t>future tense</w:t>
      </w:r>
    </w:p>
    <w:p>
      <w:r>
        <w:t>fuzzy</w:t>
      </w:r>
    </w:p>
    <w:p>
      <w:r>
        <w:rPr>
          <w:u w:val="single"/>
        </w:rPr>
        <w:t>fuzzy</w:t>
      </w:r>
    </w:p>
    <w:p>
      <w:r>
        <w:t>gabardine</w:t>
      </w:r>
    </w:p>
    <w:p>
      <w:r>
        <w:t>gabble</w:t>
      </w:r>
    </w:p>
    <w:p>
      <w:r>
        <w:t>gadget</w:t>
      </w:r>
    </w:p>
    <w:p>
      <w:r>
        <w:t>gaff</w:t>
      </w:r>
    </w:p>
    <w:p>
      <w:r>
        <w:t>gaffe</w:t>
      </w:r>
    </w:p>
    <w:p>
      <w:r>
        <w:t>gag</w:t>
      </w:r>
    </w:p>
    <w:p>
      <w:r>
        <w:rPr>
          <w:u w:val="single"/>
        </w:rPr>
        <w:t>gag</w:t>
      </w:r>
    </w:p>
    <w:p>
      <w:r>
        <w:rPr>
          <w:u w:val="single"/>
        </w:rPr>
        <w:t>gag</w:t>
      </w:r>
    </w:p>
    <w:p>
      <w:r>
        <w:t>gage</w:t>
      </w:r>
    </w:p>
    <w:p>
      <w:r>
        <w:rPr>
          <w:u w:val="single"/>
        </w:rPr>
        <w:t>gage</w:t>
      </w:r>
    </w:p>
    <w:p>
      <w:r>
        <w:t>gaiety</w:t>
      </w:r>
    </w:p>
    <w:p>
      <w:r>
        <w:rPr>
          <w:u w:val="single"/>
        </w:rPr>
        <w:t>gaiety</w:t>
      </w:r>
    </w:p>
    <w:p>
      <w:r>
        <w:t>gain</w:t>
      </w:r>
    </w:p>
    <w:p>
      <w:r>
        <w:rPr>
          <w:u w:val="single"/>
        </w:rPr>
        <w:t>gain</w:t>
      </w:r>
    </w:p>
    <w:p>
      <w:r>
        <w:rPr>
          <w:u w:val="single"/>
        </w:rPr>
        <w:t>gain</w:t>
      </w:r>
    </w:p>
    <w:p>
      <w:r>
        <w:rPr>
          <w:u w:val="single"/>
        </w:rPr>
        <w:t>gain</w:t>
      </w:r>
    </w:p>
    <w:p>
      <w:r>
        <w:t>gait</w:t>
      </w:r>
    </w:p>
    <w:p>
      <w:r>
        <w:t>gal</w:t>
      </w:r>
    </w:p>
    <w:p>
      <w:r>
        <w:t>gala</w:t>
      </w:r>
    </w:p>
    <w:p>
      <w:r>
        <w:t>galago</w:t>
      </w:r>
    </w:p>
    <w:p>
      <w:r>
        <w:t>galaxy</w:t>
      </w:r>
    </w:p>
    <w:p>
      <w:r>
        <w:t>gale</w:t>
      </w:r>
    </w:p>
    <w:p>
      <w:r>
        <w:t>gallant</w:t>
      </w:r>
    </w:p>
    <w:p>
      <w:r>
        <w:rPr>
          <w:u w:val="single"/>
        </w:rPr>
        <w:t>gallant</w:t>
      </w:r>
    </w:p>
    <w:p>
      <w:r>
        <w:t>gallery</w:t>
      </w:r>
    </w:p>
    <w:p>
      <w:r>
        <w:rPr>
          <w:u w:val="single"/>
        </w:rPr>
        <w:t>gallery</w:t>
      </w:r>
    </w:p>
    <w:p>
      <w:r>
        <w:t>galley</w:t>
      </w:r>
    </w:p>
    <w:p>
      <w:r>
        <w:t>galley proof</w:t>
      </w:r>
    </w:p>
    <w:p>
      <w:r>
        <w:t>gallon</w:t>
      </w:r>
    </w:p>
    <w:p>
      <w:r>
        <w:t>gallop</w:t>
      </w:r>
    </w:p>
    <w:p>
      <w:r>
        <w:t>gallows</w:t>
      </w:r>
    </w:p>
    <w:p>
      <w:r>
        <w:t>gamble</w:t>
      </w:r>
    </w:p>
    <w:p>
      <w:r>
        <w:rPr>
          <w:u w:val="single"/>
        </w:rPr>
        <w:t>gamble</w:t>
      </w:r>
    </w:p>
    <w:p>
      <w:r>
        <w:t>gamble with dices</w:t>
      </w:r>
    </w:p>
    <w:p>
      <w:r>
        <w:t>gambling</w:t>
      </w:r>
    </w:p>
    <w:p>
      <w:r>
        <w:t>game</w:t>
      </w:r>
    </w:p>
    <w:p>
      <w:r>
        <w:rPr>
          <w:u w:val="single"/>
        </w:rPr>
        <w:t>game</w:t>
      </w:r>
    </w:p>
    <w:p>
      <w:r>
        <w:rPr>
          <w:u w:val="single"/>
        </w:rPr>
        <w:t>game</w:t>
      </w:r>
    </w:p>
    <w:p>
      <w:r>
        <w:rPr>
          <w:u w:val="single"/>
        </w:rPr>
        <w:t>game</w:t>
      </w:r>
    </w:p>
    <w:p>
      <w:r>
        <w:rPr>
          <w:u w:val="single"/>
        </w:rPr>
        <w:t>game</w:t>
      </w:r>
    </w:p>
    <w:p>
      <w:r>
        <w:rPr>
          <w:u w:val="single"/>
        </w:rPr>
        <w:t>game</w:t>
      </w:r>
    </w:p>
    <w:p>
      <w:r>
        <w:rPr>
          <w:u w:val="single"/>
        </w:rPr>
        <w:t>game</w:t>
      </w:r>
    </w:p>
    <w:p>
      <w:r>
        <w:t>game of chance</w:t>
      </w:r>
    </w:p>
    <w:p>
      <w:r>
        <w:t>game of dice</w:t>
      </w:r>
    </w:p>
    <w:p>
      <w:r>
        <w:t>game park</w:t>
      </w:r>
    </w:p>
    <w:p>
      <w:r>
        <w:t>game reserve</w:t>
      </w:r>
    </w:p>
    <w:p>
      <w:r>
        <w:t>game warden</w:t>
      </w:r>
    </w:p>
    <w:p>
      <w:r>
        <w:t>gamekeeper</w:t>
      </w:r>
    </w:p>
    <w:p>
      <w:r>
        <w:t>gang</w:t>
      </w:r>
    </w:p>
    <w:p>
      <w:r>
        <w:t>gangrene</w:t>
      </w:r>
    </w:p>
    <w:p>
      <w:r>
        <w:t>gangster</w:t>
      </w:r>
    </w:p>
    <w:p>
      <w:r>
        <w:t>gangsterism</w:t>
      </w:r>
    </w:p>
    <w:p>
      <w:r>
        <w:t>gap</w:t>
      </w:r>
    </w:p>
    <w:p>
      <w:r>
        <w:rPr>
          <w:u w:val="single"/>
        </w:rPr>
        <w:t>gap</w:t>
      </w:r>
    </w:p>
    <w:p>
      <w:r>
        <w:rPr>
          <w:u w:val="single"/>
        </w:rPr>
        <w:t>gap</w:t>
      </w:r>
    </w:p>
    <w:p>
      <w:r>
        <w:rPr>
          <w:u w:val="single"/>
        </w:rPr>
        <w:t>gap</w:t>
      </w:r>
    </w:p>
    <w:p>
      <w:r>
        <w:rPr>
          <w:u w:val="single"/>
        </w:rPr>
        <w:t>gap</w:t>
      </w:r>
    </w:p>
    <w:p>
      <w:r>
        <w:rPr>
          <w:u w:val="single"/>
        </w:rPr>
        <w:t>gap</w:t>
      </w:r>
    </w:p>
    <w:p>
      <w:r>
        <w:t>gap between the teeth</w:t>
      </w:r>
    </w:p>
    <w:p>
      <w:r>
        <w:rPr>
          <w:u w:val="single"/>
        </w:rPr>
        <w:t>gap between the teeth</w:t>
      </w:r>
    </w:p>
    <w:p>
      <w:r>
        <w:t>gap filler</w:t>
      </w:r>
    </w:p>
    <w:p>
      <w:r>
        <w:t>gape</w:t>
      </w:r>
    </w:p>
    <w:p>
      <w:r>
        <w:t>garage</w:t>
      </w:r>
    </w:p>
    <w:p>
      <w:r>
        <w:rPr>
          <w:u w:val="single"/>
        </w:rPr>
        <w:t>garage</w:t>
      </w:r>
    </w:p>
    <w:p>
      <w:r>
        <w:rPr>
          <w:u w:val="single"/>
        </w:rPr>
        <w:t>garage</w:t>
      </w:r>
    </w:p>
    <w:p>
      <w:r>
        <w:t>garbage</w:t>
      </w:r>
    </w:p>
    <w:p>
      <w:r>
        <w:rPr>
          <w:u w:val="single"/>
        </w:rPr>
        <w:t>garbage</w:t>
      </w:r>
    </w:p>
    <w:p>
      <w:r>
        <w:t>garbage heap</w:t>
      </w:r>
    </w:p>
    <w:p>
      <w:r>
        <w:t>garbage!</w:t>
      </w:r>
    </w:p>
    <w:p>
      <w:r>
        <w:t>garble</w:t>
      </w:r>
    </w:p>
    <w:p>
      <w:r>
        <w:t>garden</w:t>
      </w:r>
    </w:p>
    <w:p>
      <w:r>
        <w:t>gargle</w:t>
      </w:r>
    </w:p>
    <w:p>
      <w:r>
        <w:t>garland</w:t>
      </w:r>
    </w:p>
    <w:p>
      <w:r>
        <w:t>garland of flowers</w:t>
      </w:r>
    </w:p>
    <w:p>
      <w:r>
        <w:rPr>
          <w:u w:val="single"/>
        </w:rPr>
        <w:t>garland of flowers</w:t>
      </w:r>
    </w:p>
    <w:p>
      <w:r>
        <w:t>garlic</w:t>
      </w:r>
    </w:p>
    <w:p>
      <w:r>
        <w:t>garment</w:t>
      </w:r>
    </w:p>
    <w:p>
      <w:r>
        <w:rPr>
          <w:u w:val="single"/>
        </w:rPr>
        <w:t>garment</w:t>
      </w:r>
    </w:p>
    <w:p>
      <w:r>
        <w:t>garments</w:t>
      </w:r>
    </w:p>
    <w:p>
      <w:r>
        <w:t>garner</w:t>
      </w:r>
    </w:p>
    <w:p>
      <w:r>
        <w:t>garrison</w:t>
      </w:r>
    </w:p>
    <w:p>
      <w:r>
        <w:rPr>
          <w:u w:val="single"/>
        </w:rPr>
        <w:t>garrison</w:t>
      </w:r>
    </w:p>
    <w:p>
      <w:r>
        <w:t>garrotte</w:t>
      </w:r>
    </w:p>
    <w:p>
      <w:r>
        <w:t>gas</w:t>
      </w:r>
    </w:p>
    <w:p>
      <w:r>
        <w:rPr>
          <w:u w:val="single"/>
        </w:rPr>
        <w:t>gas</w:t>
      </w:r>
    </w:p>
    <w:p>
      <w:r>
        <w:rPr>
          <w:u w:val="single"/>
        </w:rPr>
        <w:t>gas</w:t>
      </w:r>
    </w:p>
    <w:p>
      <w:r>
        <w:t>gas grips</w:t>
      </w:r>
    </w:p>
    <w:p>
      <w:r>
        <w:t>gas stove</w:t>
      </w:r>
    </w:p>
    <w:p>
      <w:r>
        <w:t>gash</w:t>
      </w:r>
    </w:p>
    <w:p>
      <w:r>
        <w:t>gasket</w:t>
      </w:r>
    </w:p>
    <w:p>
      <w:r>
        <w:t>gasp</w:t>
      </w:r>
    </w:p>
    <w:p>
      <w:r>
        <w:t>gasping</w:t>
      </w:r>
    </w:p>
    <w:p>
      <w:r>
        <w:t>gastric</w:t>
      </w:r>
    </w:p>
    <w:p>
      <w:r>
        <w:t>gate</w:t>
      </w:r>
    </w:p>
    <w:p>
      <w:r>
        <w:t>gatecrasher</w:t>
      </w:r>
    </w:p>
    <w:p>
      <w:r>
        <w:t>gather</w:t>
      </w:r>
    </w:p>
    <w:p>
      <w:r>
        <w:rPr>
          <w:u w:val="single"/>
        </w:rPr>
        <w:t>gather</w:t>
      </w:r>
    </w:p>
    <w:p>
      <w:r>
        <w:rPr>
          <w:u w:val="single"/>
        </w:rPr>
        <w:t>gather</w:t>
      </w:r>
    </w:p>
    <w:p>
      <w:r>
        <w:t>gather / be gathered in a congress</w:t>
      </w:r>
    </w:p>
    <w:p>
      <w:r>
        <w:t>gather honey</w:t>
      </w:r>
    </w:p>
    <w:p>
      <w:r>
        <w:t>gather husks</w:t>
      </w:r>
    </w:p>
    <w:p>
      <w:r>
        <w:t>gather in a heap</w:t>
      </w:r>
    </w:p>
    <w:p>
      <w:r>
        <w:t>gather people in a given place</w:t>
      </w:r>
    </w:p>
    <w:p>
      <w:r>
        <w:t>gather things in large quantities</w:t>
      </w:r>
    </w:p>
    <w:p>
      <w:r>
        <w:t>gather up</w:t>
      </w:r>
    </w:p>
    <w:p>
      <w:r>
        <w:t>gathered</w:t>
      </w:r>
    </w:p>
    <w:p>
      <w:r>
        <w:t>gathered up</w:t>
      </w:r>
    </w:p>
    <w:p>
      <w:r>
        <w:t>gathering</w:t>
      </w:r>
    </w:p>
    <w:p>
      <w:r>
        <w:rPr>
          <w:u w:val="single"/>
        </w:rPr>
        <w:t>gathering</w:t>
      </w:r>
    </w:p>
    <w:p>
      <w:r>
        <w:rPr>
          <w:u w:val="single"/>
        </w:rPr>
        <w:t>gathering</w:t>
      </w:r>
    </w:p>
    <w:p>
      <w:r>
        <w:rPr>
          <w:u w:val="single"/>
        </w:rPr>
        <w:t>gathering</w:t>
      </w:r>
    </w:p>
    <w:p>
      <w:r>
        <w:rPr>
          <w:u w:val="single"/>
        </w:rPr>
        <w:t>gathering</w:t>
      </w:r>
    </w:p>
    <w:p>
      <w:r>
        <w:t>gathering of people braiding each other hair</w:t>
      </w:r>
    </w:p>
    <w:p>
      <w:r>
        <w:t>gauge</w:t>
      </w:r>
    </w:p>
    <w:p>
      <w:r>
        <w:rPr>
          <w:u w:val="single"/>
        </w:rPr>
        <w:t>gauge</w:t>
      </w:r>
    </w:p>
    <w:p>
      <w:r>
        <w:rPr>
          <w:u w:val="single"/>
        </w:rPr>
        <w:t>gauge</w:t>
      </w:r>
    </w:p>
    <w:p>
      <w:r>
        <w:t>gauze</w:t>
      </w:r>
    </w:p>
    <w:p>
      <w:r>
        <w:t>gay</w:t>
      </w:r>
    </w:p>
    <w:p>
      <w:r>
        <w:rPr>
          <w:u w:val="single"/>
        </w:rPr>
        <w:t>gay</w:t>
      </w:r>
    </w:p>
    <w:p>
      <w:r>
        <w:t>gayness</w:t>
      </w:r>
    </w:p>
    <w:p>
      <w:r>
        <w:rPr>
          <w:u w:val="single"/>
        </w:rPr>
        <w:t>gayness</w:t>
      </w:r>
    </w:p>
    <w:p>
      <w:r>
        <w:t>gaze</w:t>
      </w:r>
    </w:p>
    <w:p>
      <w:r>
        <w:rPr>
          <w:u w:val="single"/>
        </w:rPr>
        <w:t>gaze</w:t>
      </w:r>
    </w:p>
    <w:p>
      <w:r>
        <w:t>gaze at</w:t>
      </w:r>
    </w:p>
    <w:p>
      <w:r>
        <w:t>gazelle</w:t>
      </w:r>
    </w:p>
    <w:p>
      <w:r>
        <w:t>gazette</w:t>
      </w:r>
    </w:p>
    <w:p>
      <w:r>
        <w:t>gear</w:t>
      </w:r>
    </w:p>
    <w:p>
      <w:r>
        <w:rPr>
          <w:u w:val="single"/>
        </w:rPr>
        <w:t>gear</w:t>
      </w:r>
    </w:p>
    <w:p>
      <w:r>
        <w:t>gecko</w:t>
      </w:r>
    </w:p>
    <w:p>
      <w:r>
        <w:t>gee!</w:t>
      </w:r>
    </w:p>
    <w:p>
      <w:r>
        <w:t>Gehenna</w:t>
      </w:r>
    </w:p>
    <w:p>
      <w:r>
        <w:t>Geiger counter</w:t>
      </w:r>
    </w:p>
    <w:p>
      <w:r>
        <w:t>gel</w:t>
      </w:r>
    </w:p>
    <w:p>
      <w:r>
        <w:t>geld</w:t>
      </w:r>
    </w:p>
    <w:p>
      <w:r>
        <w:t>gelding</w:t>
      </w:r>
    </w:p>
    <w:p>
      <w:r>
        <w:t>gelignite</w:t>
      </w:r>
    </w:p>
    <w:p>
      <w:r>
        <w:t>gem</w:t>
      </w:r>
    </w:p>
    <w:p>
      <w:r>
        <w:t>Gemini</w:t>
      </w:r>
    </w:p>
    <w:p>
      <w:r>
        <w:t>gemology</w:t>
      </w:r>
    </w:p>
    <w:p>
      <w:r>
        <w:t>gemstone</w:t>
      </w:r>
    </w:p>
    <w:p>
      <w:r>
        <w:t>gender</w:t>
      </w:r>
    </w:p>
    <w:p>
      <w:r>
        <w:rPr>
          <w:u w:val="single"/>
        </w:rPr>
        <w:t>gender</w:t>
      </w:r>
    </w:p>
    <w:p>
      <w:r>
        <w:t>genealogical</w:t>
      </w:r>
    </w:p>
    <w:p>
      <w:r>
        <w:t>genealogy</w:t>
      </w:r>
    </w:p>
    <w:p>
      <w:r>
        <w:rPr>
          <w:u w:val="single"/>
        </w:rPr>
        <w:t>genealogy</w:t>
      </w:r>
    </w:p>
    <w:p>
      <w:r>
        <w:t>general</w:t>
      </w:r>
    </w:p>
    <w:p>
      <w:r>
        <w:rPr>
          <w:u w:val="single"/>
        </w:rPr>
        <w:t>general</w:t>
      </w:r>
    </w:p>
    <w:p>
      <w:r>
        <w:rPr>
          <w:u w:val="single"/>
        </w:rPr>
        <w:t>general</w:t>
      </w:r>
    </w:p>
    <w:p>
      <w:r>
        <w:t>general practitioner</w:t>
      </w:r>
    </w:p>
    <w:p>
      <w:r>
        <w:t>generalize</w:t>
      </w:r>
    </w:p>
    <w:p>
      <w:r>
        <w:t>generalized</w:t>
      </w:r>
    </w:p>
    <w:p>
      <w:r>
        <w:t>generally</w:t>
      </w:r>
    </w:p>
    <w:p>
      <w:r>
        <w:t>generate</w:t>
      </w:r>
    </w:p>
    <w:p>
      <w:r>
        <w:t>generation</w:t>
      </w:r>
    </w:p>
    <w:p>
      <w:r>
        <w:t>generator</w:t>
      </w:r>
    </w:p>
    <w:p>
      <w:r>
        <w:t>generosity</w:t>
      </w:r>
    </w:p>
    <w:p>
      <w:r>
        <w:rPr>
          <w:u w:val="single"/>
        </w:rPr>
        <w:t>generosity</w:t>
      </w:r>
    </w:p>
    <w:p>
      <w:r>
        <w:t>generous</w:t>
      </w:r>
    </w:p>
    <w:p>
      <w:r>
        <w:rPr>
          <w:u w:val="single"/>
        </w:rPr>
        <w:t>generous</w:t>
      </w:r>
    </w:p>
    <w:p>
      <w:r>
        <w:t>Generous</w:t>
      </w:r>
    </w:p>
    <w:p>
      <w:r>
        <w:t>genesis</w:t>
      </w:r>
    </w:p>
    <w:p>
      <w:r>
        <w:rPr>
          <w:u w:val="single"/>
        </w:rPr>
        <w:t>genesis</w:t>
      </w:r>
    </w:p>
    <w:p>
      <w:r>
        <w:t>genet</w:t>
      </w:r>
    </w:p>
    <w:p>
      <w:r>
        <w:t>genetic</w:t>
      </w:r>
    </w:p>
    <w:p>
      <w:r>
        <w:t>genetically modified</w:t>
      </w:r>
    </w:p>
    <w:p>
      <w:r>
        <w:t>genetics</w:t>
      </w:r>
    </w:p>
    <w:p>
      <w:r>
        <w:t>genial</w:t>
      </w:r>
    </w:p>
    <w:p>
      <w:r>
        <w:t>genie</w:t>
      </w:r>
    </w:p>
    <w:p>
      <w:r>
        <w:t>genital</w:t>
      </w:r>
    </w:p>
    <w:p>
      <w:r>
        <w:t>genital parts</w:t>
      </w:r>
    </w:p>
    <w:p>
      <w:r>
        <w:t>genitalia</w:t>
      </w:r>
    </w:p>
    <w:p>
      <w:r>
        <w:rPr>
          <w:u w:val="single"/>
        </w:rPr>
        <w:t>genitalia</w:t>
      </w:r>
    </w:p>
    <w:p>
      <w:r>
        <w:t>genitals</w:t>
      </w:r>
    </w:p>
    <w:p>
      <w:r>
        <w:rPr>
          <w:u w:val="single"/>
        </w:rPr>
        <w:t>genitals</w:t>
      </w:r>
    </w:p>
    <w:p>
      <w:r>
        <w:rPr>
          <w:u w:val="single"/>
        </w:rPr>
        <w:t>genitals</w:t>
      </w:r>
    </w:p>
    <w:p>
      <w:r>
        <w:t>genius</w:t>
      </w:r>
    </w:p>
    <w:p>
      <w:r>
        <w:rPr>
          <w:u w:val="single"/>
        </w:rPr>
        <w:t>genius</w:t>
      </w:r>
    </w:p>
    <w:p>
      <w:r>
        <w:t>genocide</w:t>
      </w:r>
    </w:p>
    <w:p>
      <w:r>
        <w:t>genre</w:t>
      </w:r>
    </w:p>
    <w:p>
      <w:r>
        <w:t>gentian</w:t>
      </w:r>
    </w:p>
    <w:p>
      <w:r>
        <w:t>gentian extract</w:t>
      </w:r>
    </w:p>
    <w:p>
      <w:r>
        <w:t>gentian violet</w:t>
      </w:r>
    </w:p>
    <w:p>
      <w:r>
        <w:t>gentility</w:t>
      </w:r>
    </w:p>
    <w:p>
      <w:r>
        <w:t>gentle</w:t>
      </w:r>
    </w:p>
    <w:p>
      <w:r>
        <w:rPr>
          <w:u w:val="single"/>
        </w:rPr>
        <w:t>gentle</w:t>
      </w:r>
    </w:p>
    <w:p>
      <w:r>
        <w:rPr>
          <w:u w:val="single"/>
        </w:rPr>
        <w:t>gentle</w:t>
      </w:r>
    </w:p>
    <w:p>
      <w:r>
        <w:rPr>
          <w:u w:val="single"/>
        </w:rPr>
        <w:t>gentle</w:t>
      </w:r>
    </w:p>
    <w:p>
      <w:r>
        <w:t>gentle breeze</w:t>
      </w:r>
    </w:p>
    <w:p>
      <w:r>
        <w:t>gentle pressing with a finger</w:t>
      </w:r>
    </w:p>
    <w:p>
      <w:r>
        <w:t>gentle sound of small sea waves</w:t>
      </w:r>
    </w:p>
    <w:p>
      <w:r>
        <w:t>gentle washing</w:t>
      </w:r>
    </w:p>
    <w:p>
      <w:r>
        <w:t>gentleman</w:t>
      </w:r>
    </w:p>
    <w:p>
      <w:r>
        <w:t>gentlemanly</w:t>
      </w:r>
    </w:p>
    <w:p>
      <w:r>
        <w:t>gentleness</w:t>
      </w:r>
    </w:p>
    <w:p>
      <w:r>
        <w:t>gently</w:t>
      </w:r>
    </w:p>
    <w:p>
      <w:r>
        <w:rPr>
          <w:u w:val="single"/>
        </w:rPr>
        <w:t>gently</w:t>
      </w:r>
    </w:p>
    <w:p>
      <w:r>
        <w:t>gentry</w:t>
      </w:r>
    </w:p>
    <w:p>
      <w:r>
        <w:t>genuine</w:t>
      </w:r>
    </w:p>
    <w:p>
      <w:r>
        <w:rPr>
          <w:u w:val="single"/>
        </w:rPr>
        <w:t>genuine</w:t>
      </w:r>
    </w:p>
    <w:p>
      <w:r>
        <w:rPr>
          <w:u w:val="single"/>
        </w:rPr>
        <w:t>genuine</w:t>
      </w:r>
    </w:p>
    <w:p>
      <w:r>
        <w:rPr>
          <w:u w:val="single"/>
        </w:rPr>
        <w:t>genuine</w:t>
      </w:r>
    </w:p>
    <w:p>
      <w:r>
        <w:t>genuinely</w:t>
      </w:r>
    </w:p>
    <w:p>
      <w:r>
        <w:rPr>
          <w:u w:val="single"/>
        </w:rPr>
        <w:t>genuinely</w:t>
      </w:r>
    </w:p>
    <w:p>
      <w:r>
        <w:rPr>
          <w:u w:val="single"/>
        </w:rPr>
        <w:t>genuinely</w:t>
      </w:r>
    </w:p>
    <w:p>
      <w:r>
        <w:t>genuineness</w:t>
      </w:r>
    </w:p>
    <w:p>
      <w:r>
        <w:rPr>
          <w:u w:val="single"/>
        </w:rPr>
        <w:t>genuineness</w:t>
      </w:r>
    </w:p>
    <w:p>
      <w:r>
        <w:t>genus</w:t>
      </w:r>
    </w:p>
    <w:p>
      <w:r>
        <w:t>geography</w:t>
      </w:r>
    </w:p>
    <w:p>
      <w:r>
        <w:t>geology</w:t>
      </w:r>
    </w:p>
    <w:p>
      <w:r>
        <w:t>geometry</w:t>
      </w:r>
    </w:p>
    <w:p>
      <w:r>
        <w:t>geriatrics</w:t>
      </w:r>
    </w:p>
    <w:p>
      <w:r>
        <w:t>germ</w:t>
      </w:r>
    </w:p>
    <w:p>
      <w:r>
        <w:t>germicide</w:t>
      </w:r>
    </w:p>
    <w:p>
      <w:r>
        <w:t>germinate</w:t>
      </w:r>
    </w:p>
    <w:p>
      <w:r>
        <w:rPr>
          <w:u w:val="single"/>
        </w:rPr>
        <w:t>germinate</w:t>
      </w:r>
    </w:p>
    <w:p>
      <w:r>
        <w:t>gerontology</w:t>
      </w:r>
    </w:p>
    <w:p>
      <w:r>
        <w:t>gestation</w:t>
      </w:r>
    </w:p>
    <w:p>
      <w:r>
        <w:rPr>
          <w:u w:val="single"/>
        </w:rPr>
        <w:t>gestation</w:t>
      </w:r>
    </w:p>
    <w:p>
      <w:r>
        <w:t>gesticulate</w:t>
      </w:r>
    </w:p>
    <w:p>
      <w:r>
        <w:t>gesture</w:t>
      </w:r>
    </w:p>
    <w:p>
      <w:r>
        <w:t>get</w:t>
      </w:r>
    </w:p>
    <w:p>
      <w:r>
        <w:rPr>
          <w:u w:val="single"/>
        </w:rPr>
        <w:t>get</w:t>
      </w:r>
    </w:p>
    <w:p>
      <w:r>
        <w:rPr>
          <w:u w:val="single"/>
        </w:rPr>
        <w:t>get</w:t>
      </w:r>
    </w:p>
    <w:p>
      <w:r>
        <w:t>get sth done</w:t>
      </w:r>
    </w:p>
    <w:p>
      <w:r>
        <w:t>get sth for</w:t>
      </w:r>
    </w:p>
    <w:p>
      <w:r>
        <w:t>get to</w:t>
      </w:r>
    </w:p>
    <w:p>
      <w:r>
        <w:rPr>
          <w:u w:val="single"/>
        </w:rPr>
        <w:t>get to</w:t>
      </w:r>
    </w:p>
    <w:p>
      <w:r>
        <w:t>get up</w:t>
      </w:r>
    </w:p>
    <w:p>
      <w:r>
        <w:rPr>
          <w:u w:val="single"/>
        </w:rPr>
        <w:t>get up</w:t>
      </w:r>
    </w:p>
    <w:p>
      <w:r>
        <w:t>getting</w:t>
      </w:r>
    </w:p>
    <w:p>
      <w:r>
        <w:rPr>
          <w:u w:val="single"/>
        </w:rPr>
        <w:t>getting</w:t>
      </w:r>
    </w:p>
    <w:p>
      <w:r>
        <w:t>getting lost</w:t>
      </w:r>
    </w:p>
    <w:p>
      <w:r>
        <w:t>geyser</w:t>
      </w:r>
    </w:p>
    <w:p>
      <w:r>
        <w:t>ghastly</w:t>
      </w:r>
    </w:p>
    <w:p>
      <w:r>
        <w:rPr>
          <w:u w:val="single"/>
        </w:rPr>
        <w:t>ghastly</w:t>
      </w:r>
    </w:p>
    <w:p>
      <w:r>
        <w:t>ghee</w:t>
      </w:r>
    </w:p>
    <w:p>
      <w:r>
        <w:t>gherkin</w:t>
      </w:r>
    </w:p>
    <w:p>
      <w:r>
        <w:t>ghost</w:t>
      </w:r>
    </w:p>
    <w:p>
      <w:r>
        <w:rPr>
          <w:u w:val="single"/>
        </w:rPr>
        <w:t>ghost</w:t>
      </w:r>
    </w:p>
    <w:p>
      <w:r>
        <w:rPr>
          <w:u w:val="single"/>
        </w:rPr>
        <w:t>ghost</w:t>
      </w:r>
    </w:p>
    <w:p>
      <w:r>
        <w:t>ghost crab</w:t>
      </w:r>
    </w:p>
    <w:p>
      <w:r>
        <w:t>ghoul</w:t>
      </w:r>
    </w:p>
    <w:p>
      <w:r>
        <w:t>giant</w:t>
      </w:r>
    </w:p>
    <w:p>
      <w:r>
        <w:rPr>
          <w:u w:val="single"/>
        </w:rPr>
        <w:t>giant</w:t>
      </w:r>
    </w:p>
    <w:p>
      <w:r>
        <w:rPr>
          <w:u w:val="single"/>
        </w:rPr>
        <w:t>giant</w:t>
      </w:r>
    </w:p>
    <w:p>
      <w:r>
        <w:rPr>
          <w:u w:val="single"/>
        </w:rPr>
        <w:t>giant</w:t>
      </w:r>
    </w:p>
    <w:p>
      <w:r>
        <w:t>giant aroid</w:t>
      </w:r>
    </w:p>
    <w:p>
      <w:r>
        <w:rPr>
          <w:u w:val="single"/>
        </w:rPr>
        <w:t>giant aroid</w:t>
      </w:r>
    </w:p>
    <w:p>
      <w:r>
        <w:t>giant aroid fruit</w:t>
      </w:r>
    </w:p>
    <w:p>
      <w:r>
        <w:t>giant creature</w:t>
      </w:r>
    </w:p>
    <w:p>
      <w:r>
        <w:t>giant lobster</w:t>
      </w:r>
    </w:p>
    <w:p>
      <w:r>
        <w:t>gibber</w:t>
      </w:r>
    </w:p>
    <w:p>
      <w:r>
        <w:t>gibberish</w:t>
      </w:r>
    </w:p>
    <w:p>
      <w:r>
        <w:t>gibbet</w:t>
      </w:r>
    </w:p>
    <w:p>
      <w:r>
        <w:t>gibe</w:t>
      </w:r>
    </w:p>
    <w:p>
      <w:r>
        <w:rPr>
          <w:u w:val="single"/>
        </w:rPr>
        <w:t>gibe</w:t>
      </w:r>
    </w:p>
    <w:p>
      <w:r>
        <w:t>giddiness</w:t>
      </w:r>
    </w:p>
    <w:p>
      <w:r>
        <w:t>giddy</w:t>
      </w:r>
    </w:p>
    <w:p>
      <w:r>
        <w:t>gift</w:t>
      </w:r>
    </w:p>
    <w:p>
      <w:r>
        <w:rPr>
          <w:u w:val="single"/>
        </w:rPr>
        <w:t>gift</w:t>
      </w:r>
    </w:p>
    <w:p>
      <w:r>
        <w:rPr>
          <w:u w:val="single"/>
        </w:rPr>
        <w:t>gift</w:t>
      </w:r>
    </w:p>
    <w:p>
      <w:r>
        <w:rPr>
          <w:u w:val="single"/>
        </w:rPr>
        <w:t>gift</w:t>
      </w:r>
    </w:p>
    <w:p>
      <w:r>
        <w:rPr>
          <w:u w:val="single"/>
        </w:rPr>
        <w:t>gift</w:t>
      </w:r>
    </w:p>
    <w:p>
      <w:r>
        <w:rPr>
          <w:u w:val="single"/>
        </w:rPr>
        <w:t>gift</w:t>
      </w:r>
    </w:p>
    <w:p>
      <w:r>
        <w:rPr>
          <w:u w:val="single"/>
        </w:rPr>
        <w:t>gift</w:t>
      </w:r>
    </w:p>
    <w:p>
      <w:r>
        <w:rPr>
          <w:u w:val="single"/>
        </w:rPr>
        <w:t>gift</w:t>
      </w:r>
    </w:p>
    <w:p>
      <w:r>
        <w:rPr>
          <w:u w:val="single"/>
        </w:rPr>
        <w:t>gift</w:t>
      </w:r>
    </w:p>
    <w:p>
      <w:r>
        <w:t>gift for a baby</w:t>
      </w:r>
    </w:p>
    <w:p>
      <w:r>
        <w:t>gift to</w:t>
      </w:r>
    </w:p>
    <w:p>
      <w:r>
        <w:rPr>
          <w:u w:val="single"/>
        </w:rPr>
        <w:t>gift to</w:t>
      </w:r>
    </w:p>
    <w:p>
      <w:r>
        <w:t>gift to support</w:t>
      </w:r>
    </w:p>
    <w:p>
      <w:r>
        <w:t>gifted</w:t>
      </w:r>
    </w:p>
    <w:p>
      <w:r>
        <w:t>gifts collected in a celebration</w:t>
      </w:r>
    </w:p>
    <w:p>
      <w:r>
        <w:t>gifts in a celebration</w:t>
      </w:r>
    </w:p>
    <w:p>
      <w:r>
        <w:t>gigabyte</w:t>
      </w:r>
    </w:p>
    <w:p>
      <w:r>
        <w:t>gigantic</w:t>
      </w:r>
    </w:p>
    <w:p>
      <w:r>
        <w:t>giggle</w:t>
      </w:r>
    </w:p>
    <w:p>
      <w:r>
        <w:t>gigolo</w:t>
      </w:r>
    </w:p>
    <w:p>
      <w:r>
        <w:t>gill</w:t>
      </w:r>
    </w:p>
    <w:p>
      <w:r>
        <w:t>gimmick</w:t>
      </w:r>
    </w:p>
    <w:p>
      <w:r>
        <w:rPr>
          <w:u w:val="single"/>
        </w:rPr>
        <w:t>gimmick</w:t>
      </w:r>
    </w:p>
    <w:p>
      <w:r>
        <w:t>gin</w:t>
      </w:r>
    </w:p>
    <w:p>
      <w:r>
        <w:t>ginger</w:t>
      </w:r>
    </w:p>
    <w:p>
      <w:r>
        <w:rPr>
          <w:u w:val="single"/>
        </w:rPr>
        <w:t>ginger</w:t>
      </w:r>
    </w:p>
    <w:p>
      <w:r>
        <w:t>gingivitis</w:t>
      </w:r>
    </w:p>
    <w:p>
      <w:r>
        <w:t>giraffe</w:t>
      </w:r>
    </w:p>
    <w:p>
      <w:r>
        <w:t>gird one’s loins</w:t>
      </w:r>
    </w:p>
    <w:p>
      <w:r>
        <w:t>girder</w:t>
      </w:r>
    </w:p>
    <w:p>
      <w:r>
        <w:rPr>
          <w:u w:val="single"/>
        </w:rPr>
        <w:t>girder</w:t>
      </w:r>
    </w:p>
    <w:p>
      <w:r>
        <w:t>girdle</w:t>
      </w:r>
    </w:p>
    <w:p>
      <w:r>
        <w:rPr>
          <w:u w:val="single"/>
        </w:rPr>
        <w:t>girdle</w:t>
      </w:r>
    </w:p>
    <w:p>
      <w:r>
        <w:rPr>
          <w:u w:val="single"/>
        </w:rPr>
        <w:t>girdle</w:t>
      </w:r>
    </w:p>
    <w:p>
      <w:r>
        <w:t>girdled loin cloth</w:t>
      </w:r>
    </w:p>
    <w:p>
      <w:r>
        <w:t>girl</w:t>
      </w:r>
    </w:p>
    <w:p>
      <w:r>
        <w:rPr>
          <w:u w:val="single"/>
        </w:rPr>
        <w:t>girl</w:t>
      </w:r>
    </w:p>
    <w:p>
      <w:r>
        <w:rPr>
          <w:u w:val="single"/>
        </w:rPr>
        <w:t>girl</w:t>
      </w:r>
    </w:p>
    <w:p>
      <w:r>
        <w:rPr>
          <w:u w:val="single"/>
        </w:rPr>
        <w:t>girl</w:t>
      </w:r>
    </w:p>
    <w:p>
      <w:r>
        <w:rPr>
          <w:u w:val="single"/>
        </w:rPr>
        <w:t>girl</w:t>
      </w:r>
    </w:p>
    <w:p>
      <w:r>
        <w:rPr>
          <w:u w:val="single"/>
        </w:rPr>
        <w:t>girl</w:t>
      </w:r>
    </w:p>
    <w:p>
      <w:r>
        <w:t>girl child</w:t>
      </w:r>
    </w:p>
    <w:p>
      <w:r>
        <w:t>girl scout</w:t>
      </w:r>
    </w:p>
    <w:p>
      <w:r>
        <w:t>girlfriend</w:t>
      </w:r>
    </w:p>
    <w:p>
      <w:r>
        <w:rPr>
          <w:u w:val="single"/>
        </w:rPr>
        <w:t>girlfriend</w:t>
      </w:r>
    </w:p>
    <w:p>
      <w:r>
        <w:t>girlhood</w:t>
      </w:r>
    </w:p>
    <w:p>
      <w:r>
        <w:t>girls’ initiation drum dance</w:t>
      </w:r>
    </w:p>
    <w:p>
      <w:r>
        <w:t>girth</w:t>
      </w:r>
    </w:p>
    <w:p>
      <w:r>
        <w:t>give</w:t>
      </w:r>
    </w:p>
    <w:p>
      <w:r>
        <w:rPr>
          <w:u w:val="single"/>
        </w:rPr>
        <w:t>give</w:t>
      </w:r>
    </w:p>
    <w:p>
      <w:r>
        <w:rPr>
          <w:u w:val="single"/>
        </w:rPr>
        <w:t>give</w:t>
      </w:r>
    </w:p>
    <w:p>
      <w:r>
        <w:rPr>
          <w:u w:val="single"/>
        </w:rPr>
        <w:t>give</w:t>
      </w:r>
    </w:p>
    <w:p>
      <w:r>
        <w:rPr>
          <w:u w:val="single"/>
        </w:rPr>
        <w:t>give</w:t>
      </w:r>
    </w:p>
    <w:p>
      <w:r>
        <w:rPr>
          <w:u w:val="single"/>
        </w:rPr>
        <w:t>give</w:t>
      </w:r>
    </w:p>
    <w:p>
      <w:r>
        <w:rPr>
          <w:u w:val="single"/>
        </w:rPr>
        <w:t>give</w:t>
      </w:r>
    </w:p>
    <w:p>
      <w:r>
        <w:rPr>
          <w:u w:val="single"/>
        </w:rPr>
        <w:t>give</w:t>
      </w:r>
    </w:p>
    <w:p>
      <w:r>
        <w:rPr>
          <w:u w:val="single"/>
        </w:rPr>
        <w:t>give</w:t>
      </w:r>
    </w:p>
    <w:p>
      <w:r>
        <w:rPr>
          <w:u w:val="single"/>
        </w:rPr>
        <w:t>give</w:t>
      </w:r>
    </w:p>
    <w:p>
      <w:r>
        <w:rPr>
          <w:u w:val="single"/>
        </w:rPr>
        <w:t>give</w:t>
      </w:r>
    </w:p>
    <w:p>
      <w:r>
        <w:rPr>
          <w:u w:val="single"/>
        </w:rPr>
        <w:t>give</w:t>
      </w:r>
    </w:p>
    <w:p>
      <w:r>
        <w:t>give a blow</w:t>
      </w:r>
    </w:p>
    <w:p>
      <w:r>
        <w:t>give a covert sign</w:t>
      </w:r>
    </w:p>
    <w:p>
      <w:r>
        <w:t>give a divorce</w:t>
      </w:r>
    </w:p>
    <w:p>
      <w:r>
        <w:t>give a grant</w:t>
      </w:r>
    </w:p>
    <w:p>
      <w:r>
        <w:t>give a hard time</w:t>
      </w:r>
    </w:p>
    <w:p>
      <w:r>
        <w:t>give a hint</w:t>
      </w:r>
    </w:p>
    <w:p>
      <w:r>
        <w:t>give a jerk to</w:t>
      </w:r>
    </w:p>
    <w:p>
      <w:r>
        <w:t>give a lead</w:t>
      </w:r>
    </w:p>
    <w:p>
      <w:r>
        <w:t>give a lecture</w:t>
      </w:r>
    </w:p>
    <w:p>
      <w:r>
        <w:t>give a name</w:t>
      </w:r>
    </w:p>
    <w:p>
      <w:r>
        <w:t>give a nickname</w:t>
      </w:r>
    </w:p>
    <w:p>
      <w:r>
        <w:t>give a push</w:t>
      </w:r>
    </w:p>
    <w:p>
      <w:r>
        <w:t>give a share</w:t>
      </w:r>
    </w:p>
    <w:p>
      <w:r>
        <w:t>give a sign</w:t>
      </w:r>
    </w:p>
    <w:p>
      <w:r>
        <w:t>give a sign to a playmate</w:t>
      </w:r>
    </w:p>
    <w:p>
      <w:r>
        <w:t>give a signal</w:t>
      </w:r>
    </w:p>
    <w:p>
      <w:r>
        <w:t>give a slap</w:t>
      </w:r>
    </w:p>
    <w:p>
      <w:r>
        <w:t>give a strong warning</w:t>
      </w:r>
    </w:p>
    <w:p>
      <w:r>
        <w:t>give allergies</w:t>
      </w:r>
    </w:p>
    <w:p>
      <w:r>
        <w:t>give an advice</w:t>
      </w:r>
    </w:p>
    <w:p>
      <w:r>
        <w:t>give back</w:t>
      </w:r>
    </w:p>
    <w:p>
      <w:r>
        <w:t>give birth</w:t>
      </w:r>
    </w:p>
    <w:p>
      <w:r>
        <w:t>give birth at</w:t>
      </w:r>
    </w:p>
    <w:p>
      <w:r>
        <w:t>give birth to</w:t>
      </w:r>
    </w:p>
    <w:p>
      <w:r>
        <w:rPr>
          <w:u w:val="single"/>
        </w:rPr>
        <w:t>give birth to</w:t>
      </w:r>
    </w:p>
    <w:p>
      <w:r>
        <w:t>give concerns</w:t>
      </w:r>
    </w:p>
    <w:p>
      <w:r>
        <w:t>give consent to</w:t>
      </w:r>
    </w:p>
    <w:p>
      <w:r>
        <w:t>give headaches</w:t>
      </w:r>
    </w:p>
    <w:p>
      <w:r>
        <w:t>give light</w:t>
      </w:r>
    </w:p>
    <w:p>
      <w:r>
        <w:t>give news</w:t>
      </w:r>
    </w:p>
    <w:p>
      <w:r>
        <w:t>give off</w:t>
      </w:r>
    </w:p>
    <w:p>
      <w:r>
        <w:rPr>
          <w:u w:val="single"/>
        </w:rPr>
        <w:t>give off</w:t>
      </w:r>
    </w:p>
    <w:p>
      <w:r>
        <w:t>give orders</w:t>
      </w:r>
    </w:p>
    <w:p>
      <w:r>
        <w:t>give sth away reluctantly</w:t>
      </w:r>
    </w:p>
    <w:p>
      <w:r>
        <w:t>give sth to</w:t>
      </w:r>
    </w:p>
    <w:p>
      <w:r>
        <w:t>give surety for</w:t>
      </w:r>
    </w:p>
    <w:p>
      <w:r>
        <w:t>give to</w:t>
      </w:r>
    </w:p>
    <w:p>
      <w:r>
        <w:t>give to sb more than expected</w:t>
      </w:r>
    </w:p>
    <w:p>
      <w:r>
        <w:t>give up</w:t>
      </w:r>
    </w:p>
    <w:p>
      <w:r>
        <w:rPr>
          <w:u w:val="single"/>
        </w:rPr>
        <w:t>give up</w:t>
      </w:r>
    </w:p>
    <w:p>
      <w:r>
        <w:rPr>
          <w:u w:val="single"/>
        </w:rPr>
        <w:t>give up</w:t>
      </w:r>
    </w:p>
    <w:p>
      <w:r>
        <w:rPr>
          <w:u w:val="single"/>
        </w:rPr>
        <w:t>give up</w:t>
      </w:r>
    </w:p>
    <w:p>
      <w:r>
        <w:rPr>
          <w:u w:val="single"/>
        </w:rPr>
        <w:t>give up</w:t>
      </w:r>
    </w:p>
    <w:p>
      <w:r>
        <w:t>given</w:t>
      </w:r>
    </w:p>
    <w:p>
      <w:r>
        <w:rPr>
          <w:u w:val="single"/>
        </w:rPr>
        <w:t>given</w:t>
      </w:r>
    </w:p>
    <w:p>
      <w:r>
        <w:t>given situation</w:t>
      </w:r>
    </w:p>
    <w:p>
      <w:r>
        <w:t>given that</w:t>
      </w:r>
    </w:p>
    <w:p>
      <w:r>
        <w:t>giver</w:t>
      </w:r>
    </w:p>
    <w:p>
      <w:r>
        <w:rPr>
          <w:u w:val="single"/>
        </w:rPr>
        <w:t>giver</w:t>
      </w:r>
    </w:p>
    <w:p>
      <w:r>
        <w:t>giving</w:t>
      </w:r>
    </w:p>
    <w:p>
      <w:r>
        <w:t>giving a hard time</w:t>
      </w:r>
    </w:p>
    <w:p>
      <w:r>
        <w:t>giving birth</w:t>
      </w:r>
    </w:p>
    <w:p>
      <w:r>
        <w:t>giving up</w:t>
      </w:r>
    </w:p>
    <w:p>
      <w:r>
        <w:t>gizzard</w:t>
      </w:r>
    </w:p>
    <w:p>
      <w:r>
        <w:t>glacial</w:t>
      </w:r>
    </w:p>
    <w:p>
      <w:r>
        <w:t>glacier</w:t>
      </w:r>
    </w:p>
    <w:p>
      <w:r>
        <w:t>glad</w:t>
      </w:r>
    </w:p>
    <w:p>
      <w:r>
        <w:rPr>
          <w:u w:val="single"/>
        </w:rPr>
        <w:t>glad</w:t>
      </w:r>
    </w:p>
    <w:p>
      <w:r>
        <w:rPr>
          <w:u w:val="single"/>
        </w:rPr>
        <w:t>glad</w:t>
      </w:r>
    </w:p>
    <w:p>
      <w:r>
        <w:t>gladden</w:t>
      </w:r>
    </w:p>
    <w:p>
      <w:r>
        <w:rPr>
          <w:u w:val="single"/>
        </w:rPr>
        <w:t>gladden</w:t>
      </w:r>
    </w:p>
    <w:p>
      <w:r>
        <w:t>glance</w:t>
      </w:r>
    </w:p>
    <w:p>
      <w:r>
        <w:rPr>
          <w:u w:val="single"/>
        </w:rPr>
        <w:t>glance</w:t>
      </w:r>
    </w:p>
    <w:p>
      <w:r>
        <w:t>gland</w:t>
      </w:r>
    </w:p>
    <w:p>
      <w:r>
        <w:rPr>
          <w:u w:val="single"/>
        </w:rPr>
        <w:t>gland</w:t>
      </w:r>
    </w:p>
    <w:p>
      <w:r>
        <w:t>glare</w:t>
      </w:r>
    </w:p>
    <w:p>
      <w:r>
        <w:t>glare at</w:t>
      </w:r>
    </w:p>
    <w:p>
      <w:r>
        <w:t>glass</w:t>
      </w:r>
    </w:p>
    <w:p>
      <w:r>
        <w:rPr>
          <w:u w:val="single"/>
        </w:rPr>
        <w:t>glass</w:t>
      </w:r>
    </w:p>
    <w:p>
      <w:r>
        <w:t>glasses</w:t>
      </w:r>
    </w:p>
    <w:p>
      <w:r>
        <w:t>glass-paper</w:t>
      </w:r>
    </w:p>
    <w:p>
      <w:r>
        <w:t>glaucoma</w:t>
      </w:r>
    </w:p>
    <w:p>
      <w:r>
        <w:t>glaze</w:t>
      </w:r>
    </w:p>
    <w:p>
      <w:r>
        <w:t>glazed</w:t>
      </w:r>
    </w:p>
    <w:p>
      <w:r>
        <w:t>gleam</w:t>
      </w:r>
    </w:p>
    <w:p>
      <w:r>
        <w:t>glean</w:t>
      </w:r>
    </w:p>
    <w:p>
      <w:r>
        <w:t>glee</w:t>
      </w:r>
    </w:p>
    <w:p>
      <w:r>
        <w:t>glide</w:t>
      </w:r>
    </w:p>
    <w:p>
      <w:r>
        <w:rPr>
          <w:u w:val="single"/>
        </w:rPr>
        <w:t>glide</w:t>
      </w:r>
    </w:p>
    <w:p>
      <w:r>
        <w:t>glide in the air</w:t>
      </w:r>
    </w:p>
    <w:p>
      <w:r>
        <w:t>gliding</w:t>
      </w:r>
    </w:p>
    <w:p>
      <w:r>
        <w:t>glimmer</w:t>
      </w:r>
    </w:p>
    <w:p>
      <w:r>
        <w:rPr>
          <w:u w:val="single"/>
        </w:rPr>
        <w:t>glimmer</w:t>
      </w:r>
    </w:p>
    <w:p>
      <w:r>
        <w:rPr>
          <w:u w:val="single"/>
        </w:rPr>
        <w:t>glimmer</w:t>
      </w:r>
    </w:p>
    <w:p>
      <w:r>
        <w:t>glisten</w:t>
      </w:r>
    </w:p>
    <w:p>
      <w:r>
        <w:t>glitter</w:t>
      </w:r>
    </w:p>
    <w:p>
      <w:r>
        <w:rPr>
          <w:u w:val="single"/>
        </w:rPr>
        <w:t>glitter</w:t>
      </w:r>
    </w:p>
    <w:p>
      <w:r>
        <w:rPr>
          <w:u w:val="single"/>
        </w:rPr>
        <w:t>glitter</w:t>
      </w:r>
    </w:p>
    <w:p>
      <w:r>
        <w:rPr>
          <w:u w:val="single"/>
        </w:rPr>
        <w:t>glitter</w:t>
      </w:r>
    </w:p>
    <w:p>
      <w:r>
        <w:t>glittering</w:t>
      </w:r>
    </w:p>
    <w:p>
      <w:r>
        <w:t>gloat</w:t>
      </w:r>
    </w:p>
    <w:p>
      <w:r>
        <w:t>global</w:t>
      </w:r>
    </w:p>
    <w:p>
      <w:r>
        <w:t>global warming</w:t>
      </w:r>
    </w:p>
    <w:p>
      <w:r>
        <w:t>globalization</w:t>
      </w:r>
    </w:p>
    <w:p>
      <w:r>
        <w:t>globe</w:t>
      </w:r>
    </w:p>
    <w:p>
      <w:r>
        <w:rPr>
          <w:u w:val="single"/>
        </w:rPr>
        <w:t>globe</w:t>
      </w:r>
    </w:p>
    <w:p>
      <w:r>
        <w:rPr>
          <w:u w:val="single"/>
        </w:rPr>
        <w:t>globe</w:t>
      </w:r>
    </w:p>
    <w:p>
      <w:r>
        <w:rPr>
          <w:u w:val="single"/>
        </w:rPr>
        <w:t>globe</w:t>
      </w:r>
    </w:p>
    <w:p>
      <w:r>
        <w:t>globetrotter</w:t>
      </w:r>
    </w:p>
    <w:p>
      <w:r>
        <w:t>gloom</w:t>
      </w:r>
    </w:p>
    <w:p>
      <w:r>
        <w:rPr>
          <w:u w:val="single"/>
        </w:rPr>
        <w:t>gloom</w:t>
      </w:r>
    </w:p>
    <w:p>
      <w:r>
        <w:t>gloomy</w:t>
      </w:r>
    </w:p>
    <w:p>
      <w:r>
        <w:rPr>
          <w:u w:val="single"/>
        </w:rPr>
        <w:t>gloomy</w:t>
      </w:r>
    </w:p>
    <w:p>
      <w:r>
        <w:t>glorification</w:t>
      </w:r>
    </w:p>
    <w:p>
      <w:r>
        <w:t>glorify</w:t>
      </w:r>
    </w:p>
    <w:p>
      <w:r>
        <w:rPr>
          <w:u w:val="single"/>
        </w:rPr>
        <w:t>glorify</w:t>
      </w:r>
    </w:p>
    <w:p>
      <w:r>
        <w:t>glorify the name of God</w:t>
      </w:r>
    </w:p>
    <w:p>
      <w:r>
        <w:t>glorious</w:t>
      </w:r>
    </w:p>
    <w:p>
      <w:r>
        <w:rPr>
          <w:u w:val="single"/>
        </w:rPr>
        <w:t>glorious</w:t>
      </w:r>
    </w:p>
    <w:p>
      <w:r>
        <w:rPr>
          <w:u w:val="single"/>
        </w:rPr>
        <w:t>glorious</w:t>
      </w:r>
    </w:p>
    <w:p>
      <w:r>
        <w:rPr>
          <w:u w:val="single"/>
        </w:rPr>
        <w:t>glorious</w:t>
      </w:r>
    </w:p>
    <w:p>
      <w:r>
        <w:rPr>
          <w:u w:val="single"/>
        </w:rPr>
        <w:t>glorious</w:t>
      </w:r>
    </w:p>
    <w:p>
      <w:r>
        <w:rPr>
          <w:u w:val="single"/>
        </w:rPr>
        <w:t>glorious</w:t>
      </w:r>
    </w:p>
    <w:p>
      <w:r>
        <w:t>glory</w:t>
      </w:r>
    </w:p>
    <w:p>
      <w:r>
        <w:rPr>
          <w:u w:val="single"/>
        </w:rPr>
        <w:t>glory</w:t>
      </w:r>
    </w:p>
    <w:p>
      <w:r>
        <w:rPr>
          <w:u w:val="single"/>
        </w:rPr>
        <w:t>glory</w:t>
      </w:r>
    </w:p>
    <w:p>
      <w:r>
        <w:t>gloss</w:t>
      </w:r>
    </w:p>
    <w:p>
      <w:r>
        <w:rPr>
          <w:u w:val="single"/>
        </w:rPr>
        <w:t>gloss</w:t>
      </w:r>
    </w:p>
    <w:p>
      <w:r>
        <w:t>gloss paint</w:t>
      </w:r>
    </w:p>
    <w:p>
      <w:r>
        <w:t>glossary</w:t>
      </w:r>
    </w:p>
    <w:p>
      <w:r>
        <w:t>glossy</w:t>
      </w:r>
    </w:p>
    <w:p>
      <w:r>
        <w:t>glove</w:t>
      </w:r>
    </w:p>
    <w:p>
      <w:r>
        <w:t>glove compartment</w:t>
      </w:r>
    </w:p>
    <w:p>
      <w:r>
        <w:t>glow</w:t>
      </w:r>
    </w:p>
    <w:p>
      <w:r>
        <w:rPr>
          <w:u w:val="single"/>
        </w:rPr>
        <w:t>glow</w:t>
      </w:r>
    </w:p>
    <w:p>
      <w:r>
        <w:t>glowing</w:t>
      </w:r>
    </w:p>
    <w:p>
      <w:r>
        <w:t>glow-worm</w:t>
      </w:r>
    </w:p>
    <w:p>
      <w:r>
        <w:t>glucose</w:t>
      </w:r>
    </w:p>
    <w:p>
      <w:r>
        <w:t>glue</w:t>
      </w:r>
    </w:p>
    <w:p>
      <w:r>
        <w:rPr>
          <w:u w:val="single"/>
        </w:rPr>
        <w:t>glue</w:t>
      </w:r>
    </w:p>
    <w:p>
      <w:r>
        <w:rPr>
          <w:u w:val="single"/>
        </w:rPr>
        <w:t>glue</w:t>
      </w:r>
    </w:p>
    <w:p>
      <w:r>
        <w:t>glut</w:t>
      </w:r>
    </w:p>
    <w:p>
      <w:r>
        <w:t>gluten</w:t>
      </w:r>
    </w:p>
    <w:p>
      <w:r>
        <w:t>glutton</w:t>
      </w:r>
    </w:p>
    <w:p>
      <w:r>
        <w:rPr>
          <w:u w:val="single"/>
        </w:rPr>
        <w:t>glutton</w:t>
      </w:r>
    </w:p>
    <w:p>
      <w:r>
        <w:t>gluttonous</w:t>
      </w:r>
    </w:p>
    <w:p>
      <w:r>
        <w:t>gluttony</w:t>
      </w:r>
    </w:p>
    <w:p>
      <w:r>
        <w:rPr>
          <w:u w:val="single"/>
        </w:rPr>
        <w:t>gluttony</w:t>
      </w:r>
    </w:p>
    <w:p>
      <w:r>
        <w:t>gnash</w:t>
      </w:r>
    </w:p>
    <w:p>
      <w:r>
        <w:t>gnat</w:t>
      </w:r>
    </w:p>
    <w:p>
      <w:r>
        <w:t>gnaw</w:t>
      </w:r>
    </w:p>
    <w:p>
      <w:r>
        <w:t>gnu</w:t>
      </w:r>
    </w:p>
    <w:p>
      <w:r>
        <w:t>go</w:t>
      </w:r>
    </w:p>
    <w:p>
      <w:r>
        <w:rPr>
          <w:u w:val="single"/>
        </w:rPr>
        <w:t>go</w:t>
      </w:r>
    </w:p>
    <w:p>
      <w:r>
        <w:rPr>
          <w:u w:val="single"/>
        </w:rPr>
        <w:t>go</w:t>
      </w:r>
    </w:p>
    <w:p>
      <w:r>
        <w:t>Go</w:t>
      </w:r>
    </w:p>
    <w:p>
      <w:r>
        <w:t>go</w:t>
      </w:r>
    </w:p>
    <w:p>
      <w:r>
        <w:rPr>
          <w:u w:val="single"/>
        </w:rPr>
        <w:t>go</w:t>
      </w:r>
    </w:p>
    <w:p>
      <w:r>
        <w:rPr>
          <w:u w:val="single"/>
        </w:rPr>
        <w:t>go</w:t>
      </w:r>
    </w:p>
    <w:p>
      <w:r>
        <w:rPr>
          <w:u w:val="single"/>
        </w:rPr>
        <w:t>go</w:t>
      </w:r>
    </w:p>
    <w:p>
      <w:r>
        <w:rPr>
          <w:u w:val="single"/>
        </w:rPr>
        <w:t>go</w:t>
      </w:r>
    </w:p>
    <w:p>
      <w:r>
        <w:rPr>
          <w:u w:val="single"/>
        </w:rPr>
        <w:t>go</w:t>
      </w:r>
    </w:p>
    <w:p>
      <w:r>
        <w:t>go after</w:t>
      </w:r>
    </w:p>
    <w:p>
      <w:r>
        <w:t>go all the way through</w:t>
      </w:r>
    </w:p>
    <w:p>
      <w:r>
        <w:t>go around</w:t>
      </w:r>
    </w:p>
    <w:p>
      <w:r>
        <w:t>go astray</w:t>
      </w:r>
    </w:p>
    <w:p>
      <w:r>
        <w:rPr>
          <w:u w:val="single"/>
        </w:rPr>
        <w:t>go astray</w:t>
      </w:r>
    </w:p>
    <w:p>
      <w:r>
        <w:rPr>
          <w:u w:val="single"/>
        </w:rPr>
        <w:t>go astray</w:t>
      </w:r>
    </w:p>
    <w:p>
      <w:r>
        <w:t>go at</w:t>
      </w:r>
    </w:p>
    <w:p>
      <w:r>
        <w:t>go away</w:t>
      </w:r>
    </w:p>
    <w:p>
      <w:r>
        <w:rPr>
          <w:u w:val="single"/>
        </w:rPr>
        <w:t>go away</w:t>
      </w:r>
    </w:p>
    <w:p>
      <w:r>
        <w:t>go back</w:t>
      </w:r>
    </w:p>
    <w:p>
      <w:r>
        <w:t>go bad</w:t>
      </w:r>
    </w:p>
    <w:p>
      <w:r>
        <w:rPr>
          <w:u w:val="single"/>
        </w:rPr>
        <w:t>go bad</w:t>
      </w:r>
    </w:p>
    <w:p>
      <w:r>
        <w:rPr>
          <w:u w:val="single"/>
        </w:rPr>
        <w:t>go bad</w:t>
      </w:r>
    </w:p>
    <w:p>
      <w:r>
        <w:t>go before</w:t>
      </w:r>
    </w:p>
    <w:p>
      <w:r>
        <w:t>go between</w:t>
      </w:r>
    </w:p>
    <w:p>
      <w:r>
        <w:t>go beyond</w:t>
      </w:r>
    </w:p>
    <w:p>
      <w:r>
        <w:rPr>
          <w:u w:val="single"/>
        </w:rPr>
        <w:t>go beyond</w:t>
      </w:r>
    </w:p>
    <w:p>
      <w:r>
        <w:t>go beyond the limit</w:t>
      </w:r>
    </w:p>
    <w:p>
      <w:r>
        <w:t>go by</w:t>
      </w:r>
    </w:p>
    <w:p>
      <w:r>
        <w:t>go directly</w:t>
      </w:r>
    </w:p>
    <w:p>
      <w:r>
        <w:t>go down</w:t>
      </w:r>
    </w:p>
    <w:p>
      <w:r>
        <w:rPr>
          <w:u w:val="single"/>
        </w:rPr>
        <w:t>go down</w:t>
      </w:r>
    </w:p>
    <w:p>
      <w:r>
        <w:rPr>
          <w:u w:val="single"/>
        </w:rPr>
        <w:t>go down</w:t>
      </w:r>
    </w:p>
    <w:p>
      <w:r>
        <w:t>go free</w:t>
      </w:r>
    </w:p>
    <w:p>
      <w:r>
        <w:rPr>
          <w:u w:val="single"/>
        </w:rPr>
        <w:t>go free</w:t>
      </w:r>
    </w:p>
    <w:p>
      <w:r>
        <w:t>go hard</w:t>
      </w:r>
    </w:p>
    <w:p>
      <w:r>
        <w:t>go in front</w:t>
      </w:r>
    </w:p>
    <w:p>
      <w:r>
        <w:t>go in pilgrimage</w:t>
      </w:r>
    </w:p>
    <w:p>
      <w:r>
        <w:t>go into details / particulars</w:t>
      </w:r>
    </w:p>
    <w:p>
      <w:r>
        <w:t>go into liquidation</w:t>
      </w:r>
    </w:p>
    <w:p>
      <w:r>
        <w:t>go mad</w:t>
      </w:r>
    </w:p>
    <w:p>
      <w:r>
        <w:t>go missing</w:t>
      </w:r>
    </w:p>
    <w:p>
      <w:r>
        <w:t>go numb</w:t>
      </w:r>
    </w:p>
    <w:p>
      <w:r>
        <w:t>go off</w:t>
      </w:r>
    </w:p>
    <w:p>
      <w:r>
        <w:t>go off suddenly</w:t>
      </w:r>
    </w:p>
    <w:p>
      <w:r>
        <w:t>go off-course</w:t>
      </w:r>
    </w:p>
    <w:p>
      <w:r>
        <w:t>go on</w:t>
      </w:r>
    </w:p>
    <w:p>
      <w:r>
        <w:rPr>
          <w:u w:val="single"/>
        </w:rPr>
        <w:t>go on</w:t>
      </w:r>
    </w:p>
    <w:p>
      <w:r>
        <w:t>go on a spending spree</w:t>
      </w:r>
    </w:p>
    <w:p>
      <w:r>
        <w:t>go on foot</w:t>
      </w:r>
    </w:p>
    <w:p>
      <w:r>
        <w:t>go on journey</w:t>
      </w:r>
    </w:p>
    <w:p>
      <w:r>
        <w:t>go on strike</w:t>
      </w:r>
    </w:p>
    <w:p>
      <w:r>
        <w:t>go out</w:t>
      </w:r>
    </w:p>
    <w:p>
      <w:r>
        <w:rPr>
          <w:u w:val="single"/>
        </w:rPr>
        <w:t>go out</w:t>
      </w:r>
    </w:p>
    <w:p>
      <w:r>
        <w:rPr>
          <w:u w:val="single"/>
        </w:rPr>
        <w:t>go out</w:t>
      </w:r>
    </w:p>
    <w:p>
      <w:r>
        <w:t>go over</w:t>
      </w:r>
    </w:p>
    <w:p>
      <w:r>
        <w:t>go past</w:t>
      </w:r>
    </w:p>
    <w:p>
      <w:r>
        <w:t>go round</w:t>
      </w:r>
    </w:p>
    <w:p>
      <w:r>
        <w:t>go slow strike</w:t>
      </w:r>
    </w:p>
    <w:p>
      <w:r>
        <w:t>go solid</w:t>
      </w:r>
    </w:p>
    <w:p>
      <w:r>
        <w:t>go stale</w:t>
      </w:r>
    </w:p>
    <w:p>
      <w:r>
        <w:rPr>
          <w:u w:val="single"/>
        </w:rPr>
        <w:t>go stale</w:t>
      </w:r>
    </w:p>
    <w:p>
      <w:r>
        <w:t>go straight</w:t>
      </w:r>
    </w:p>
    <w:p>
      <w:r>
        <w:t>go through</w:t>
      </w:r>
    </w:p>
    <w:p>
      <w:r>
        <w:rPr>
          <w:u w:val="single"/>
        </w:rPr>
        <w:t>go through</w:t>
      </w:r>
    </w:p>
    <w:p>
      <w:r>
        <w:t>go to</w:t>
      </w:r>
    </w:p>
    <w:p>
      <w:r>
        <w:t>go to bathroom</w:t>
      </w:r>
    </w:p>
    <w:p>
      <w:r>
        <w:t>go to bed</w:t>
      </w:r>
    </w:p>
    <w:p>
      <w:r>
        <w:t>go to extremes</w:t>
      </w:r>
    </w:p>
    <w:p>
      <w:r>
        <w:t>go to get</w:t>
      </w:r>
    </w:p>
    <w:p>
      <w:r>
        <w:t>Go to hell!</w:t>
      </w:r>
    </w:p>
    <w:p>
      <w:r>
        <w:t>go together</w:t>
      </w:r>
    </w:p>
    <w:p>
      <w:r>
        <w:rPr>
          <w:u w:val="single"/>
        </w:rPr>
        <w:t>go together</w:t>
      </w:r>
    </w:p>
    <w:p>
      <w:r>
        <w:rPr>
          <w:u w:val="single"/>
        </w:rPr>
        <w:t>go together</w:t>
      </w:r>
    </w:p>
    <w:p>
      <w:r>
        <w:t>go too far</w:t>
      </w:r>
    </w:p>
    <w:p>
      <w:r>
        <w:t>go towards</w:t>
      </w:r>
    </w:p>
    <w:p>
      <w:r>
        <w:t>go under</w:t>
      </w:r>
    </w:p>
    <w:p>
      <w:r>
        <w:t>go up</w:t>
      </w:r>
    </w:p>
    <w:p>
      <w:r>
        <w:rPr>
          <w:u w:val="single"/>
        </w:rPr>
        <w:t>go up</w:t>
      </w:r>
    </w:p>
    <w:p>
      <w:r>
        <w:t>go upwards</w:t>
      </w:r>
    </w:p>
    <w:p>
      <w:r>
        <w:t>goad</w:t>
      </w:r>
    </w:p>
    <w:p>
      <w:r>
        <w:rPr>
          <w:u w:val="single"/>
        </w:rPr>
        <w:t>goad</w:t>
      </w:r>
    </w:p>
    <w:p>
      <w:r>
        <w:rPr>
          <w:u w:val="single"/>
        </w:rPr>
        <w:t>goad</w:t>
      </w:r>
    </w:p>
    <w:p>
      <w:r>
        <w:t>goal</w:t>
      </w:r>
    </w:p>
    <w:p>
      <w:r>
        <w:rPr>
          <w:u w:val="single"/>
        </w:rPr>
        <w:t>goal</w:t>
      </w:r>
    </w:p>
    <w:p>
      <w:r>
        <w:rPr>
          <w:u w:val="single"/>
        </w:rPr>
        <w:t>goal</w:t>
      </w:r>
    </w:p>
    <w:p>
      <w:r>
        <w:rPr>
          <w:u w:val="single"/>
        </w:rPr>
        <w:t>goal</w:t>
      </w:r>
    </w:p>
    <w:p>
      <w:r>
        <w:t>goalie</w:t>
      </w:r>
    </w:p>
    <w:p>
      <w:r>
        <w:t>goalkeeper</w:t>
      </w:r>
    </w:p>
    <w:p>
      <w:r>
        <w:t>goalmouth</w:t>
      </w:r>
    </w:p>
    <w:p>
      <w:r>
        <w:t>goalpost</w:t>
      </w:r>
    </w:p>
    <w:p>
      <w:r>
        <w:t>goat</w:t>
      </w:r>
    </w:p>
    <w:p>
      <w:r>
        <w:t>goat leg soup</w:t>
      </w:r>
    </w:p>
    <w:p>
      <w:r>
        <w:t>goatee</w:t>
      </w:r>
    </w:p>
    <w:p>
      <w:r>
        <w:t>goatfish</w:t>
      </w:r>
    </w:p>
    <w:p>
      <w:r>
        <w:t>goat's foot</w:t>
      </w:r>
    </w:p>
    <w:p>
      <w:r>
        <w:t>gobble</w:t>
      </w:r>
    </w:p>
    <w:p>
      <w:r>
        <w:t>gobble up</w:t>
      </w:r>
    </w:p>
    <w:p>
      <w:r>
        <w:rPr>
          <w:u w:val="single"/>
        </w:rPr>
        <w:t>gobble up</w:t>
      </w:r>
    </w:p>
    <w:p>
      <w:r>
        <w:t>gobble up a liquid</w:t>
      </w:r>
    </w:p>
    <w:p>
      <w:r>
        <w:t>go-between</w:t>
      </w:r>
    </w:p>
    <w:p>
      <w:r>
        <w:t>goblet</w:t>
      </w:r>
    </w:p>
    <w:p>
      <w:r>
        <w:t>goblin</w:t>
      </w:r>
    </w:p>
    <w:p>
      <w:r>
        <w:t>God</w:t>
      </w:r>
    </w:p>
    <w:p>
      <w:r>
        <w:rPr>
          <w:u w:val="single"/>
        </w:rPr>
        <w:t>God</w:t>
      </w:r>
    </w:p>
    <w:p>
      <w:r>
        <w:rPr>
          <w:u w:val="single"/>
        </w:rPr>
        <w:t>God</w:t>
      </w:r>
    </w:p>
    <w:p>
      <w:r>
        <w:rPr>
          <w:u w:val="single"/>
        </w:rPr>
        <w:t>God</w:t>
      </w:r>
    </w:p>
    <w:p>
      <w:r>
        <w:t>god</w:t>
      </w:r>
    </w:p>
    <w:p>
      <w:r>
        <w:t>God</w:t>
      </w:r>
    </w:p>
    <w:p>
      <w:r>
        <w:t>God be exalted!</w:t>
      </w:r>
    </w:p>
    <w:p>
      <w:r>
        <w:t>God fearing</w:t>
      </w:r>
    </w:p>
    <w:p>
      <w:r>
        <w:t>God forbid!</w:t>
      </w:r>
    </w:p>
    <w:p>
      <w:r>
        <w:t>God forgive me!</w:t>
      </w:r>
    </w:p>
    <w:p>
      <w:r>
        <w:t>God has willed it!</w:t>
      </w:r>
    </w:p>
    <w:p>
      <w:r>
        <w:t>God is all-knowing</w:t>
      </w:r>
    </w:p>
    <w:p>
      <w:r>
        <w:t>God the Glorious</w:t>
      </w:r>
    </w:p>
    <w:p>
      <w:r>
        <w:t>God willing</w:t>
      </w:r>
    </w:p>
    <w:p>
      <w:r>
        <w:t>God’s acceptance</w:t>
      </w:r>
    </w:p>
    <w:p>
      <w:r>
        <w:t>God’s forgiveness</w:t>
      </w:r>
    </w:p>
    <w:p>
      <w:r>
        <w:rPr>
          <w:u w:val="single"/>
        </w:rPr>
        <w:t>God’s forgiveness</w:t>
      </w:r>
    </w:p>
    <w:p>
      <w:r>
        <w:t>God’s mercy</w:t>
      </w:r>
    </w:p>
    <w:p>
      <w:r>
        <w:t>God’s power</w:t>
      </w:r>
    </w:p>
    <w:p>
      <w:r>
        <w:t>God’s punishment</w:t>
      </w:r>
    </w:p>
    <w:p>
      <w:r>
        <w:t>God’s reward</w:t>
      </w:r>
    </w:p>
    <w:p>
      <w:r>
        <w:t>God’s salvation</w:t>
      </w:r>
    </w:p>
    <w:p>
      <w:r>
        <w:t>God’s will</w:t>
      </w:r>
    </w:p>
    <w:p>
      <w:r>
        <w:t>godchild</w:t>
      </w:r>
    </w:p>
    <w:p>
      <w:r>
        <w:t>goddaughter</w:t>
      </w:r>
    </w:p>
    <w:p>
      <w:r>
        <w:t>goddess</w:t>
      </w:r>
    </w:p>
    <w:p>
      <w:r>
        <w:t>godfather</w:t>
      </w:r>
    </w:p>
    <w:p>
      <w:r>
        <w:t>godforsaken</w:t>
      </w:r>
    </w:p>
    <w:p>
      <w:r>
        <w:t>godliness</w:t>
      </w:r>
    </w:p>
    <w:p>
      <w:r>
        <w:t>godmother</w:t>
      </w:r>
    </w:p>
    <w:p>
      <w:r>
        <w:t>godown</w:t>
      </w:r>
    </w:p>
    <w:p>
      <w:r>
        <w:t>godson</w:t>
      </w:r>
    </w:p>
    <w:p>
      <w:r>
        <w:t>godwit</w:t>
      </w:r>
    </w:p>
    <w:p>
      <w:r>
        <w:t>goggles</w:t>
      </w:r>
    </w:p>
    <w:p>
      <w:r>
        <w:t>going astray</w:t>
      </w:r>
    </w:p>
    <w:p>
      <w:r>
        <w:t>going in front</w:t>
      </w:r>
    </w:p>
    <w:p>
      <w:r>
        <w:t>going well</w:t>
      </w:r>
    </w:p>
    <w:p>
      <w:r>
        <w:t>goiter</w:t>
      </w:r>
    </w:p>
    <w:p>
      <w:r>
        <w:t>goitre</w:t>
      </w:r>
    </w:p>
    <w:p>
      <w:r>
        <w:t>gold</w:t>
      </w:r>
    </w:p>
    <w:p>
      <w:r>
        <w:rPr>
          <w:u w:val="single"/>
        </w:rPr>
        <w:t>gold</w:t>
      </w:r>
    </w:p>
    <w:p>
      <w:r>
        <w:t>gold ornament</w:t>
      </w:r>
    </w:p>
    <w:p>
      <w:r>
        <w:t>gold plate</w:t>
      </w:r>
    </w:p>
    <w:p>
      <w:r>
        <w:t>gold’s cobra</w:t>
      </w:r>
    </w:p>
    <w:p>
      <w:r>
        <w:t>golden</w:t>
      </w:r>
    </w:p>
    <w:p>
      <w:r>
        <w:t>golden brocade</w:t>
      </w:r>
    </w:p>
    <w:p>
      <w:r>
        <w:t>golden cloth</w:t>
      </w:r>
    </w:p>
    <w:p>
      <w:r>
        <w:t>golden embroidery thread</w:t>
      </w:r>
    </w:p>
    <w:p>
      <w:r>
        <w:t>golden oriole</w:t>
      </w:r>
    </w:p>
    <w:p>
      <w:r>
        <w:t>golden weaver</w:t>
      </w:r>
    </w:p>
    <w:p>
      <w:r>
        <w:t>goldenstriped soapfish</w:t>
      </w:r>
    </w:p>
    <w:p>
      <w:r>
        <w:t>goldsmith</w:t>
      </w:r>
    </w:p>
    <w:p>
      <w:r>
        <w:rPr>
          <w:u w:val="single"/>
        </w:rPr>
        <w:t>goldsmith</w:t>
      </w:r>
    </w:p>
    <w:p>
      <w:r>
        <w:t>golf</w:t>
      </w:r>
    </w:p>
    <w:p>
      <w:r>
        <w:t>golf ball</w:t>
      </w:r>
    </w:p>
    <w:p>
      <w:r>
        <w:t>golf club</w:t>
      </w:r>
    </w:p>
    <w:p>
      <w:r>
        <w:t>golf stick</w:t>
      </w:r>
    </w:p>
    <w:p>
      <w:r>
        <w:t>gong</w:t>
      </w:r>
    </w:p>
    <w:p>
      <w:r>
        <w:t>goniometer</w:t>
      </w:r>
    </w:p>
    <w:p>
      <w:r>
        <w:t>gonorrhea</w:t>
      </w:r>
    </w:p>
    <w:p>
      <w:r>
        <w:t>gonorrhoea</w:t>
      </w:r>
    </w:p>
    <w:p>
      <w:r>
        <w:t>good</w:t>
      </w:r>
    </w:p>
    <w:p>
      <w:r>
        <w:rPr>
          <w:u w:val="single"/>
        </w:rPr>
        <w:t>good</w:t>
      </w:r>
    </w:p>
    <w:p>
      <w:r>
        <w:rPr>
          <w:u w:val="single"/>
        </w:rPr>
        <w:t>good</w:t>
      </w:r>
    </w:p>
    <w:p>
      <w:r>
        <w:rPr>
          <w:u w:val="single"/>
        </w:rPr>
        <w:t>good</w:t>
      </w:r>
    </w:p>
    <w:p>
      <w:r>
        <w:rPr>
          <w:u w:val="single"/>
        </w:rPr>
        <w:t>good</w:t>
      </w:r>
    </w:p>
    <w:p>
      <w:r>
        <w:rPr>
          <w:u w:val="single"/>
        </w:rPr>
        <w:t>good</w:t>
      </w:r>
    </w:p>
    <w:p>
      <w:r>
        <w:rPr>
          <w:u w:val="single"/>
        </w:rPr>
        <w:t>good</w:t>
      </w:r>
    </w:p>
    <w:p>
      <w:r>
        <w:t>good actions</w:t>
      </w:r>
    </w:p>
    <w:p>
      <w:r>
        <w:t>Good afternoon</w:t>
      </w:r>
    </w:p>
    <w:p>
      <w:r>
        <w:t>good at</w:t>
      </w:r>
    </w:p>
    <w:p>
      <w:r>
        <w:t>good behavior</w:t>
      </w:r>
    </w:p>
    <w:p>
      <w:r>
        <w:t>good care</w:t>
      </w:r>
    </w:p>
    <w:p>
      <w:r>
        <w:t>good character</w:t>
      </w:r>
    </w:p>
    <w:p>
      <w:r>
        <w:t>good day sir</w:t>
      </w:r>
    </w:p>
    <w:p>
      <w:r>
        <w:t>good day!</w:t>
      </w:r>
    </w:p>
    <w:p>
      <w:r>
        <w:t>good deeds</w:t>
      </w:r>
    </w:p>
    <w:p>
      <w:r>
        <w:t>good eater</w:t>
      </w:r>
    </w:p>
    <w:p>
      <w:r>
        <w:t>good enough</w:t>
      </w:r>
    </w:p>
    <w:p>
      <w:r>
        <w:t>Good evening</w:t>
      </w:r>
    </w:p>
    <w:p>
      <w:r>
        <w:t>Good evening!</w:t>
      </w:r>
    </w:p>
    <w:p>
      <w:r>
        <w:t>good fortune</w:t>
      </w:r>
    </w:p>
    <w:p>
      <w:r>
        <w:rPr>
          <w:u w:val="single"/>
        </w:rPr>
        <w:t>good fortune</w:t>
      </w:r>
    </w:p>
    <w:p>
      <w:r>
        <w:rPr>
          <w:u w:val="single"/>
        </w:rPr>
        <w:t>good fortune</w:t>
      </w:r>
    </w:p>
    <w:p>
      <w:r>
        <w:rPr>
          <w:u w:val="single"/>
        </w:rPr>
        <w:t>good fortune</w:t>
      </w:r>
    </w:p>
    <w:p>
      <w:r>
        <w:t>Good gracious!</w:t>
      </w:r>
    </w:p>
    <w:p>
      <w:r>
        <w:t>good health</w:t>
      </w:r>
    </w:p>
    <w:p>
      <w:r>
        <w:rPr>
          <w:u w:val="single"/>
        </w:rPr>
        <w:t>good health</w:t>
      </w:r>
    </w:p>
    <w:p>
      <w:r>
        <w:t>Good heavens!</w:t>
      </w:r>
    </w:p>
    <w:p>
      <w:r>
        <w:t>good intention</w:t>
      </w:r>
    </w:p>
    <w:p>
      <w:r>
        <w:t>good luck</w:t>
      </w:r>
    </w:p>
    <w:p>
      <w:r>
        <w:rPr>
          <w:u w:val="single"/>
        </w:rPr>
        <w:t>good luck</w:t>
      </w:r>
    </w:p>
    <w:p>
      <w:r>
        <w:t>good manners</w:t>
      </w:r>
    </w:p>
    <w:p>
      <w:r>
        <w:rPr>
          <w:u w:val="single"/>
        </w:rPr>
        <w:t>good manners</w:t>
      </w:r>
    </w:p>
    <w:p>
      <w:r>
        <w:rPr>
          <w:u w:val="single"/>
        </w:rPr>
        <w:t>good manners</w:t>
      </w:r>
    </w:p>
    <w:p>
      <w:r>
        <w:rPr>
          <w:u w:val="single"/>
        </w:rPr>
        <w:t>good manners</w:t>
      </w:r>
    </w:p>
    <w:p>
      <w:r>
        <w:t>good manners to</w:t>
      </w:r>
    </w:p>
    <w:p>
      <w:r>
        <w:t>Good morning</w:t>
      </w:r>
    </w:p>
    <w:p>
      <w:r>
        <w:t>good news</w:t>
      </w:r>
    </w:p>
    <w:p>
      <w:r>
        <w:t>Good night!</w:t>
      </w:r>
    </w:p>
    <w:p>
      <w:r>
        <w:t>good omen</w:t>
      </w:r>
    </w:p>
    <w:p>
      <w:r>
        <w:t>good organization</w:t>
      </w:r>
    </w:p>
    <w:p>
      <w:r>
        <w:t>good people</w:t>
      </w:r>
    </w:p>
    <w:p>
      <w:r>
        <w:rPr>
          <w:u w:val="single"/>
        </w:rPr>
        <w:t>good people</w:t>
      </w:r>
    </w:p>
    <w:p>
      <w:r>
        <w:t>good physical condition</w:t>
      </w:r>
    </w:p>
    <w:p>
      <w:r>
        <w:t>good quality</w:t>
      </w:r>
    </w:p>
    <w:p>
      <w:r>
        <w:t>good relations with others</w:t>
      </w:r>
    </w:p>
    <w:p>
      <w:r>
        <w:t>good spirits</w:t>
      </w:r>
    </w:p>
    <w:p>
      <w:r>
        <w:t>good taste</w:t>
      </w:r>
    </w:p>
    <w:p>
      <w:r>
        <w:t>good things</w:t>
      </w:r>
    </w:p>
    <w:p>
      <w:r>
        <w:t>good understanding</w:t>
      </w:r>
    </w:p>
    <w:p>
      <w:r>
        <w:t>good wishes</w:t>
      </w:r>
    </w:p>
    <w:p>
      <w:r>
        <w:rPr>
          <w:u w:val="single"/>
        </w:rPr>
        <w:t>good wishes</w:t>
      </w:r>
    </w:p>
    <w:p>
      <w:r>
        <w:t>good wishes!</w:t>
      </w:r>
    </w:p>
    <w:p>
      <w:r>
        <w:t>Goodbye</w:t>
      </w:r>
    </w:p>
    <w:p>
      <w:r>
        <w:t>good-for-nothing</w:t>
      </w:r>
    </w:p>
    <w:p>
      <w:r>
        <w:t>good-humored</w:t>
      </w:r>
    </w:p>
    <w:p>
      <w:r>
        <w:t>good-looking</w:t>
      </w:r>
    </w:p>
    <w:p>
      <w:r>
        <w:rPr>
          <w:u w:val="single"/>
        </w:rPr>
        <w:t>good-looking</w:t>
      </w:r>
    </w:p>
    <w:p>
      <w:r>
        <w:t>good-mannered</w:t>
      </w:r>
    </w:p>
    <w:p>
      <w:r>
        <w:t>goodness</w:t>
      </w:r>
    </w:p>
    <w:p>
      <w:r>
        <w:rPr>
          <w:u w:val="single"/>
        </w:rPr>
        <w:t>goodness</w:t>
      </w:r>
    </w:p>
    <w:p>
      <w:r>
        <w:t>Goodness</w:t>
      </w:r>
    </w:p>
    <w:p>
      <w:r>
        <w:t>goodness!</w:t>
      </w:r>
    </w:p>
    <w:p>
      <w:r>
        <w:t>goods</w:t>
      </w:r>
    </w:p>
    <w:p>
      <w:r>
        <w:rPr>
          <w:u w:val="single"/>
        </w:rPr>
        <w:t>goods</w:t>
      </w:r>
    </w:p>
    <w:p>
      <w:r>
        <w:t>goods on offer</w:t>
      </w:r>
    </w:p>
    <w:p>
      <w:r>
        <w:t>good-tempered</w:t>
      </w:r>
    </w:p>
    <w:p>
      <w:r>
        <w:t>goodwill</w:t>
      </w:r>
    </w:p>
    <w:p>
      <w:r>
        <w:t>goose</w:t>
      </w:r>
    </w:p>
    <w:p>
      <w:r>
        <w:t>goose grass</w:t>
      </w:r>
    </w:p>
    <w:p>
      <w:r>
        <w:t>gooseberry</w:t>
      </w:r>
    </w:p>
    <w:p>
      <w:r>
        <w:t>gooseflesh</w:t>
      </w:r>
    </w:p>
    <w:p>
      <w:r>
        <w:t>gore</w:t>
      </w:r>
    </w:p>
    <w:p>
      <w:r>
        <w:rPr>
          <w:u w:val="single"/>
        </w:rPr>
        <w:t>gore</w:t>
      </w:r>
    </w:p>
    <w:p>
      <w:r>
        <w:t>gorge</w:t>
      </w:r>
    </w:p>
    <w:p>
      <w:r>
        <w:t>gorgeous woman</w:t>
      </w:r>
    </w:p>
    <w:p>
      <w:r>
        <w:t>gorilla</w:t>
      </w:r>
    </w:p>
    <w:p>
      <w:r>
        <w:t>gormandize</w:t>
      </w:r>
    </w:p>
    <w:p>
      <w:r>
        <w:t>gosh!</w:t>
      </w:r>
    </w:p>
    <w:p>
      <w:r>
        <w:rPr>
          <w:u w:val="single"/>
        </w:rPr>
        <w:t>gosh!</w:t>
      </w:r>
    </w:p>
    <w:p>
      <w:r>
        <w:t>goshawk</w:t>
      </w:r>
    </w:p>
    <w:p>
      <w:r>
        <w:t>gospel</w:t>
      </w:r>
    </w:p>
    <w:p>
      <w:r>
        <w:t>gossip</w:t>
      </w:r>
    </w:p>
    <w:p>
      <w:r>
        <w:rPr>
          <w:u w:val="single"/>
        </w:rPr>
        <w:t>gossip</w:t>
      </w:r>
    </w:p>
    <w:p>
      <w:r>
        <w:rPr>
          <w:u w:val="single"/>
        </w:rPr>
        <w:t>gossip</w:t>
      </w:r>
    </w:p>
    <w:p>
      <w:r>
        <w:t>gossip press</w:t>
      </w:r>
    </w:p>
    <w:p>
      <w:r>
        <w:t>gossiper</w:t>
      </w:r>
    </w:p>
    <w:p>
      <w:r>
        <w:rPr>
          <w:u w:val="single"/>
        </w:rPr>
        <w:t>gossiper</w:t>
      </w:r>
    </w:p>
    <w:p>
      <w:r>
        <w:rPr>
          <w:u w:val="single"/>
        </w:rPr>
        <w:t>gossiper</w:t>
      </w:r>
    </w:p>
    <w:p>
      <w:r>
        <w:t>gossiping</w:t>
      </w:r>
    </w:p>
    <w:p>
      <w:r>
        <w:rPr>
          <w:u w:val="single"/>
        </w:rPr>
        <w:t>gossiping</w:t>
      </w:r>
    </w:p>
    <w:p>
      <w:r>
        <w:t>gouge</w:t>
      </w:r>
    </w:p>
    <w:p>
      <w:r>
        <w:rPr>
          <w:u w:val="single"/>
        </w:rPr>
        <w:t>gouge</w:t>
      </w:r>
    </w:p>
    <w:p>
      <w:r>
        <w:rPr>
          <w:u w:val="single"/>
        </w:rPr>
        <w:t>gouge</w:t>
      </w:r>
    </w:p>
    <w:p>
      <w:r>
        <w:t>gouge out</w:t>
      </w:r>
    </w:p>
    <w:p>
      <w:r>
        <w:t>gourd</w:t>
      </w:r>
    </w:p>
    <w:p>
      <w:r>
        <w:t>gourd harp</w:t>
      </w:r>
    </w:p>
    <w:p>
      <w:r>
        <w:t>gourmand</w:t>
      </w:r>
    </w:p>
    <w:p>
      <w:r>
        <w:t>gourmet</w:t>
      </w:r>
    </w:p>
    <w:p>
      <w:r>
        <w:t>gout</w:t>
      </w:r>
    </w:p>
    <w:p>
      <w:r>
        <w:t>govern</w:t>
      </w:r>
    </w:p>
    <w:p>
      <w:r>
        <w:t>governance</w:t>
      </w:r>
    </w:p>
    <w:p>
      <w:r>
        <w:t>governed</w:t>
      </w:r>
    </w:p>
    <w:p>
      <w:r>
        <w:t>government</w:t>
      </w:r>
    </w:p>
    <w:p>
      <w:r>
        <w:t>government system</w:t>
      </w:r>
    </w:p>
    <w:p>
      <w:r>
        <w:t>governor</w:t>
      </w:r>
    </w:p>
    <w:p>
      <w:r>
        <w:t>gown</w:t>
      </w:r>
    </w:p>
    <w:p>
      <w:r>
        <w:t>grab</w:t>
      </w:r>
    </w:p>
    <w:p>
      <w:r>
        <w:rPr>
          <w:u w:val="single"/>
        </w:rPr>
        <w:t>grab</w:t>
      </w:r>
    </w:p>
    <w:p>
      <w:r>
        <w:rPr>
          <w:u w:val="single"/>
        </w:rPr>
        <w:t>grab</w:t>
      </w:r>
    </w:p>
    <w:p>
      <w:r>
        <w:t>grab from</w:t>
      </w:r>
    </w:p>
    <w:p>
      <w:r>
        <w:t>grab off</w:t>
      </w:r>
    </w:p>
    <w:p>
      <w:r>
        <w:t>grab quickly</w:t>
      </w:r>
    </w:p>
    <w:p>
      <w:r>
        <w:t>grab victory</w:t>
      </w:r>
    </w:p>
    <w:p>
      <w:r>
        <w:t>grabbing</w:t>
      </w:r>
    </w:p>
    <w:p>
      <w:r>
        <w:t>grace</w:t>
      </w:r>
    </w:p>
    <w:p>
      <w:r>
        <w:t>Gracious</w:t>
      </w:r>
    </w:p>
    <w:p>
      <w:r>
        <w:t>grade</w:t>
      </w:r>
    </w:p>
    <w:p>
      <w:r>
        <w:rPr>
          <w:u w:val="single"/>
        </w:rPr>
        <w:t>grade</w:t>
      </w:r>
    </w:p>
    <w:p>
      <w:r>
        <w:rPr>
          <w:u w:val="single"/>
        </w:rPr>
        <w:t>grade</w:t>
      </w:r>
    </w:p>
    <w:p>
      <w:r>
        <w:rPr>
          <w:u w:val="single"/>
        </w:rPr>
        <w:t>grade</w:t>
      </w:r>
    </w:p>
    <w:p>
      <w:r>
        <w:rPr>
          <w:u w:val="single"/>
        </w:rPr>
        <w:t>grade</w:t>
      </w:r>
    </w:p>
    <w:p>
      <w:r>
        <w:rPr>
          <w:u w:val="single"/>
        </w:rPr>
        <w:t>grade</w:t>
      </w:r>
    </w:p>
    <w:p>
      <w:r>
        <w:t>grader</w:t>
      </w:r>
    </w:p>
    <w:p>
      <w:r>
        <w:t>gradient</w:t>
      </w:r>
    </w:p>
    <w:p>
      <w:r>
        <w:t>gradual</w:t>
      </w:r>
    </w:p>
    <w:p>
      <w:r>
        <w:rPr>
          <w:u w:val="single"/>
        </w:rPr>
        <w:t>gradual</w:t>
      </w:r>
    </w:p>
    <w:p>
      <w:r>
        <w:t>gradually</w:t>
      </w:r>
    </w:p>
    <w:p>
      <w:r>
        <w:rPr>
          <w:u w:val="single"/>
        </w:rPr>
        <w:t>gradually</w:t>
      </w:r>
    </w:p>
    <w:p>
      <w:r>
        <w:t>graduate</w:t>
      </w:r>
    </w:p>
    <w:p>
      <w:r>
        <w:rPr>
          <w:u w:val="single"/>
        </w:rPr>
        <w:t>graduate</w:t>
      </w:r>
    </w:p>
    <w:p>
      <w:r>
        <w:rPr>
          <w:u w:val="single"/>
        </w:rPr>
        <w:t>graduate</w:t>
      </w:r>
    </w:p>
    <w:p>
      <w:r>
        <w:rPr>
          <w:u w:val="single"/>
        </w:rPr>
        <w:t>graduate</w:t>
      </w:r>
    </w:p>
    <w:p>
      <w:r>
        <w:t>graduation ceremony</w:t>
      </w:r>
    </w:p>
    <w:p>
      <w:r>
        <w:t>graffiti</w:t>
      </w:r>
    </w:p>
    <w:p>
      <w:r>
        <w:t>graft</w:t>
      </w:r>
    </w:p>
    <w:p>
      <w:r>
        <w:rPr>
          <w:u w:val="single"/>
        </w:rPr>
        <w:t>graft</w:t>
      </w:r>
    </w:p>
    <w:p>
      <w:r>
        <w:t>grain</w:t>
      </w:r>
    </w:p>
    <w:p>
      <w:r>
        <w:rPr>
          <w:u w:val="single"/>
        </w:rPr>
        <w:t>grain</w:t>
      </w:r>
    </w:p>
    <w:p>
      <w:r>
        <w:rPr>
          <w:u w:val="single"/>
        </w:rPr>
        <w:t>grain</w:t>
      </w:r>
    </w:p>
    <w:p>
      <w:r>
        <w:rPr>
          <w:u w:val="single"/>
        </w:rPr>
        <w:t>grain</w:t>
      </w:r>
    </w:p>
    <w:p>
      <w:r>
        <w:t>grain grinder</w:t>
      </w:r>
    </w:p>
    <w:p>
      <w:r>
        <w:t>grain husk brew</w:t>
      </w:r>
    </w:p>
    <w:p>
      <w:r>
        <w:t>grain sampler</w:t>
      </w:r>
    </w:p>
    <w:p>
      <w:r>
        <w:t>grains</w:t>
      </w:r>
    </w:p>
    <w:p>
      <w:r>
        <w:t>gram</w:t>
      </w:r>
    </w:p>
    <w:p>
      <w:r>
        <w:t>gram flour</w:t>
      </w:r>
    </w:p>
    <w:p>
      <w:r>
        <w:t>gramophone</w:t>
      </w:r>
    </w:p>
    <w:p>
      <w:r>
        <w:t>gramophone disk</w:t>
      </w:r>
    </w:p>
    <w:p>
      <w:r>
        <w:t>granary</w:t>
      </w:r>
    </w:p>
    <w:p>
      <w:r>
        <w:t>grand</w:t>
      </w:r>
    </w:p>
    <w:p>
      <w:r>
        <w:rPr>
          <w:u w:val="single"/>
        </w:rPr>
        <w:t>grand</w:t>
      </w:r>
    </w:p>
    <w:p>
      <w:r>
        <w:t>grandchild</w:t>
      </w:r>
    </w:p>
    <w:p>
      <w:r>
        <w:rPr>
          <w:u w:val="single"/>
        </w:rPr>
        <w:t>grandchild</w:t>
      </w:r>
    </w:p>
    <w:p>
      <w:r>
        <w:t>granddaughter</w:t>
      </w:r>
    </w:p>
    <w:p>
      <w:r>
        <w:t>grandeur</w:t>
      </w:r>
    </w:p>
    <w:p>
      <w:r>
        <w:rPr>
          <w:u w:val="single"/>
        </w:rPr>
        <w:t>grandeur</w:t>
      </w:r>
    </w:p>
    <w:p>
      <w:r>
        <w:t>grandfather</w:t>
      </w:r>
    </w:p>
    <w:p>
      <w:r>
        <w:t>grandiose</w:t>
      </w:r>
    </w:p>
    <w:p>
      <w:r>
        <w:t>grandma</w:t>
      </w:r>
    </w:p>
    <w:p>
      <w:r>
        <w:t>grandmother</w:t>
      </w:r>
    </w:p>
    <w:p>
      <w:r>
        <w:t>grandson</w:t>
      </w:r>
    </w:p>
    <w:p>
      <w:r>
        <w:t>grandstand</w:t>
      </w:r>
    </w:p>
    <w:p>
      <w:r>
        <w:t>granite</w:t>
      </w:r>
    </w:p>
    <w:p>
      <w:r>
        <w:t>granny</w:t>
      </w:r>
    </w:p>
    <w:p>
      <w:r>
        <w:rPr>
          <w:u w:val="single"/>
        </w:rPr>
        <w:t>granny</w:t>
      </w:r>
    </w:p>
    <w:p>
      <w:r>
        <w:t>grant</w:t>
      </w:r>
    </w:p>
    <w:p>
      <w:r>
        <w:t>grant a decoration</w:t>
      </w:r>
    </w:p>
    <w:p>
      <w:r>
        <w:t>grant unfairly</w:t>
      </w:r>
    </w:p>
    <w:p>
      <w:r>
        <w:t>granule</w:t>
      </w:r>
    </w:p>
    <w:p>
      <w:r>
        <w:t>grape</w:t>
      </w:r>
    </w:p>
    <w:p>
      <w:r>
        <w:rPr>
          <w:u w:val="single"/>
        </w:rPr>
        <w:t>grape</w:t>
      </w:r>
    </w:p>
    <w:p>
      <w:r>
        <w:t>grapefruit</w:t>
      </w:r>
    </w:p>
    <w:p>
      <w:r>
        <w:rPr>
          <w:u w:val="single"/>
        </w:rPr>
        <w:t>grapefruit</w:t>
      </w:r>
    </w:p>
    <w:p>
      <w:r>
        <w:t>graph</w:t>
      </w:r>
    </w:p>
    <w:p>
      <w:r>
        <w:t>graphic</w:t>
      </w:r>
    </w:p>
    <w:p>
      <w:r>
        <w:rPr>
          <w:u w:val="single"/>
        </w:rPr>
        <w:t>graphic</w:t>
      </w:r>
    </w:p>
    <w:p>
      <w:r>
        <w:rPr>
          <w:u w:val="single"/>
        </w:rPr>
        <w:t>graphic</w:t>
      </w:r>
    </w:p>
    <w:p>
      <w:r>
        <w:t>graphic arts</w:t>
      </w:r>
    </w:p>
    <w:p>
      <w:r>
        <w:t>grapnel</w:t>
      </w:r>
    </w:p>
    <w:p>
      <w:r>
        <w:t>grappling hook</w:t>
      </w:r>
    </w:p>
    <w:p>
      <w:r>
        <w:t>grappling iron</w:t>
      </w:r>
    </w:p>
    <w:p>
      <w:r>
        <w:t>grasp</w:t>
      </w:r>
    </w:p>
    <w:p>
      <w:r>
        <w:rPr>
          <w:u w:val="single"/>
        </w:rPr>
        <w:t>grasp</w:t>
      </w:r>
    </w:p>
    <w:p>
      <w:r>
        <w:rPr>
          <w:u w:val="single"/>
        </w:rPr>
        <w:t>grasp</w:t>
      </w:r>
    </w:p>
    <w:p>
      <w:r>
        <w:rPr>
          <w:u w:val="single"/>
        </w:rPr>
        <w:t>grasp</w:t>
      </w:r>
    </w:p>
    <w:p>
      <w:r>
        <w:rPr>
          <w:u w:val="single"/>
        </w:rPr>
        <w:t>grasp</w:t>
      </w:r>
    </w:p>
    <w:p>
      <w:r>
        <w:t>grass</w:t>
      </w:r>
    </w:p>
    <w:p>
      <w:r>
        <w:rPr>
          <w:u w:val="single"/>
        </w:rPr>
        <w:t>grass</w:t>
      </w:r>
    </w:p>
    <w:p>
      <w:r>
        <w:rPr>
          <w:u w:val="single"/>
        </w:rPr>
        <w:t>grass</w:t>
      </w:r>
    </w:p>
    <w:p>
      <w:r>
        <w:rPr>
          <w:u w:val="single"/>
        </w:rPr>
        <w:t>grass</w:t>
      </w:r>
    </w:p>
    <w:p>
      <w:r>
        <w:t>grass cutter</w:t>
      </w:r>
    </w:p>
    <w:p>
      <w:r>
        <w:t>grass mat used for sleeping</w:t>
      </w:r>
    </w:p>
    <w:p>
      <w:r>
        <w:t>grass skirt</w:t>
      </w:r>
    </w:p>
    <w:p>
      <w:r>
        <w:t>grasshopper</w:t>
      </w:r>
    </w:p>
    <w:p>
      <w:r>
        <w:t>grassland</w:t>
      </w:r>
    </w:p>
    <w:p>
      <w:r>
        <w:rPr>
          <w:u w:val="single"/>
        </w:rPr>
        <w:t>grassland</w:t>
      </w:r>
    </w:p>
    <w:p>
      <w:r>
        <w:t>grassroots</w:t>
      </w:r>
    </w:p>
    <w:p>
      <w:r>
        <w:t>grate</w:t>
      </w:r>
    </w:p>
    <w:p>
      <w:r>
        <w:rPr>
          <w:u w:val="single"/>
        </w:rPr>
        <w:t>grate</w:t>
      </w:r>
    </w:p>
    <w:p>
      <w:r>
        <w:rPr>
          <w:u w:val="single"/>
        </w:rPr>
        <w:t>grate</w:t>
      </w:r>
    </w:p>
    <w:p>
      <w:r>
        <w:t>grate with a dented tool</w:t>
      </w:r>
    </w:p>
    <w:p>
      <w:r>
        <w:t>grated coconut</w:t>
      </w:r>
    </w:p>
    <w:p>
      <w:r>
        <w:t>grateful</w:t>
      </w:r>
    </w:p>
    <w:p>
      <w:r>
        <w:rPr>
          <w:u w:val="single"/>
        </w:rPr>
        <w:t>grateful</w:t>
      </w:r>
    </w:p>
    <w:p>
      <w:r>
        <w:t>grater</w:t>
      </w:r>
    </w:p>
    <w:p>
      <w:r>
        <w:t>gratified</w:t>
      </w:r>
    </w:p>
    <w:p>
      <w:r>
        <w:rPr>
          <w:u w:val="single"/>
        </w:rPr>
        <w:t>gratified</w:t>
      </w:r>
    </w:p>
    <w:p>
      <w:r>
        <w:rPr>
          <w:u w:val="single"/>
        </w:rPr>
        <w:t>gratified</w:t>
      </w:r>
    </w:p>
    <w:p>
      <w:r>
        <w:t>gratify</w:t>
      </w:r>
    </w:p>
    <w:p>
      <w:r>
        <w:t>gratifying</w:t>
      </w:r>
    </w:p>
    <w:p>
      <w:r>
        <w:rPr>
          <w:u w:val="single"/>
        </w:rPr>
        <w:t>gratifying</w:t>
      </w:r>
    </w:p>
    <w:p>
      <w:r>
        <w:t>grating</w:t>
      </w:r>
    </w:p>
    <w:p>
      <w:r>
        <w:rPr>
          <w:u w:val="single"/>
        </w:rPr>
        <w:t>grating</w:t>
      </w:r>
    </w:p>
    <w:p>
      <w:r>
        <w:t>gratis</w:t>
      </w:r>
    </w:p>
    <w:p>
      <w:r>
        <w:rPr>
          <w:u w:val="single"/>
        </w:rPr>
        <w:t>gratis</w:t>
      </w:r>
    </w:p>
    <w:p>
      <w:r>
        <w:t>gratitude</w:t>
      </w:r>
    </w:p>
    <w:p>
      <w:r>
        <w:t>gratuitously</w:t>
      </w:r>
    </w:p>
    <w:p>
      <w:r>
        <w:t>gratuity</w:t>
      </w:r>
    </w:p>
    <w:p>
      <w:r>
        <w:rPr>
          <w:u w:val="single"/>
        </w:rPr>
        <w:t>gratuity</w:t>
      </w:r>
    </w:p>
    <w:p>
      <w:r>
        <w:t>grave</w:t>
      </w:r>
    </w:p>
    <w:p>
      <w:r>
        <w:rPr>
          <w:u w:val="single"/>
        </w:rPr>
        <w:t>grave</w:t>
      </w:r>
    </w:p>
    <w:p>
      <w:r>
        <w:t>gravedigger</w:t>
      </w:r>
    </w:p>
    <w:p>
      <w:r>
        <w:t>gravel</w:t>
      </w:r>
    </w:p>
    <w:p>
      <w:r>
        <w:t>graveyard</w:t>
      </w:r>
    </w:p>
    <w:p>
      <w:r>
        <w:t>gravitation</w:t>
      </w:r>
    </w:p>
    <w:p>
      <w:r>
        <w:t>gravity</w:t>
      </w:r>
    </w:p>
    <w:p>
      <w:r>
        <w:t>gravy</w:t>
      </w:r>
    </w:p>
    <w:p>
      <w:r>
        <w:t>gray</w:t>
      </w:r>
    </w:p>
    <w:p>
      <w:r>
        <w:t>grayish</w:t>
      </w:r>
    </w:p>
    <w:p>
      <w:r>
        <w:t>graze</w:t>
      </w:r>
    </w:p>
    <w:p>
      <w:r>
        <w:rPr>
          <w:u w:val="single"/>
        </w:rPr>
        <w:t>graze</w:t>
      </w:r>
    </w:p>
    <w:p>
      <w:r>
        <w:rPr>
          <w:u w:val="single"/>
        </w:rPr>
        <w:t>graze</w:t>
      </w:r>
    </w:p>
    <w:p>
      <w:r>
        <w:rPr>
          <w:u w:val="single"/>
        </w:rPr>
        <w:t>graze</w:t>
      </w:r>
    </w:p>
    <w:p>
      <w:r>
        <w:rPr>
          <w:u w:val="single"/>
        </w:rPr>
        <w:t>graze</w:t>
      </w:r>
    </w:p>
    <w:p>
      <w:r>
        <w:t>grazier</w:t>
      </w:r>
    </w:p>
    <w:p>
      <w:r>
        <w:t>grazing</w:t>
      </w:r>
    </w:p>
    <w:p>
      <w:r>
        <w:t>grazing ground</w:t>
      </w:r>
    </w:p>
    <w:p>
      <w:r>
        <w:t>grease</w:t>
      </w:r>
    </w:p>
    <w:p>
      <w:r>
        <w:rPr>
          <w:u w:val="single"/>
        </w:rPr>
        <w:t>grease</w:t>
      </w:r>
    </w:p>
    <w:p>
      <w:r>
        <w:t>great</w:t>
      </w:r>
    </w:p>
    <w:p>
      <w:r>
        <w:rPr>
          <w:u w:val="single"/>
        </w:rPr>
        <w:t>great</w:t>
      </w:r>
    </w:p>
    <w:p>
      <w:r>
        <w:rPr>
          <w:u w:val="single"/>
        </w:rPr>
        <w:t>great</w:t>
      </w:r>
    </w:p>
    <w:p>
      <w:r>
        <w:rPr>
          <w:u w:val="single"/>
        </w:rPr>
        <w:t>great</w:t>
      </w:r>
    </w:p>
    <w:p>
      <w:r>
        <w:t>Great</w:t>
      </w:r>
    </w:p>
    <w:p>
      <w:r>
        <w:t>great anxiety</w:t>
      </w:r>
    </w:p>
    <w:p>
      <w:r>
        <w:t>great barracuda</w:t>
      </w:r>
    </w:p>
    <w:p>
      <w:r>
        <w:t>great deal</w:t>
      </w:r>
    </w:p>
    <w:p>
      <w:r>
        <w:t>great deal of efforts</w:t>
      </w:r>
    </w:p>
    <w:p>
      <w:r>
        <w:t>great great-grandchild</w:t>
      </w:r>
    </w:p>
    <w:p>
      <w:r>
        <w:t>great great-great-grandchild</w:t>
      </w:r>
    </w:p>
    <w:p>
      <w:r>
        <w:t>great number</w:t>
      </w:r>
    </w:p>
    <w:p>
      <w:r>
        <w:t>great poverty</w:t>
      </w:r>
    </w:p>
    <w:p>
      <w:r>
        <w:t>great prophet</w:t>
      </w:r>
    </w:p>
    <w:p>
      <w:r>
        <w:t>Great Rewarder</w:t>
      </w:r>
    </w:p>
    <w:p>
      <w:r>
        <w:t>greatly</w:t>
      </w:r>
    </w:p>
    <w:p>
      <w:r>
        <w:t>greatness</w:t>
      </w:r>
    </w:p>
    <w:p>
      <w:r>
        <w:rPr>
          <w:u w:val="single"/>
        </w:rPr>
        <w:t>greatness</w:t>
      </w:r>
    </w:p>
    <w:p>
      <w:r>
        <w:t>grebe</w:t>
      </w:r>
    </w:p>
    <w:p>
      <w:r>
        <w:t>greed</w:t>
      </w:r>
    </w:p>
    <w:p>
      <w:r>
        <w:rPr>
          <w:u w:val="single"/>
        </w:rPr>
        <w:t>greed</w:t>
      </w:r>
    </w:p>
    <w:p>
      <w:r>
        <w:t>greedy</w:t>
      </w:r>
    </w:p>
    <w:p>
      <w:r>
        <w:rPr>
          <w:u w:val="single"/>
        </w:rPr>
        <w:t>greedy</w:t>
      </w:r>
    </w:p>
    <w:p>
      <w:r>
        <w:rPr>
          <w:u w:val="single"/>
        </w:rPr>
        <w:t>greedy</w:t>
      </w:r>
    </w:p>
    <w:p>
      <w:r>
        <w:t>green</w:t>
      </w:r>
    </w:p>
    <w:p>
      <w:r>
        <w:rPr>
          <w:u w:val="single"/>
        </w:rPr>
        <w:t>green</w:t>
      </w:r>
    </w:p>
    <w:p>
      <w:r>
        <w:t>green corn</w:t>
      </w:r>
    </w:p>
    <w:p>
      <w:r>
        <w:t>green gram</w:t>
      </w:r>
    </w:p>
    <w:p>
      <w:r>
        <w:rPr>
          <w:u w:val="single"/>
        </w:rPr>
        <w:t>green gram</w:t>
      </w:r>
    </w:p>
    <w:p>
      <w:r>
        <w:t>green grasshopper</w:t>
      </w:r>
    </w:p>
    <w:p>
      <w:r>
        <w:t>green locust</w:t>
      </w:r>
    </w:p>
    <w:p>
      <w:r>
        <w:t>green onion</w:t>
      </w:r>
    </w:p>
    <w:p>
      <w:r>
        <w:t>green pigeon</w:t>
      </w:r>
    </w:p>
    <w:p>
      <w:r>
        <w:t>greenbul</w:t>
      </w:r>
    </w:p>
    <w:p>
      <w:r>
        <w:t>greengrocer</w:t>
      </w:r>
    </w:p>
    <w:p>
      <w:r>
        <w:t>greenhouse</w:t>
      </w:r>
    </w:p>
    <w:p>
      <w:r>
        <w:t>greens</w:t>
      </w:r>
    </w:p>
    <w:p>
      <w:r>
        <w:rPr>
          <w:u w:val="single"/>
        </w:rPr>
        <w:t>greens</w:t>
      </w:r>
    </w:p>
    <w:p>
      <w:r>
        <w:t>green-winged pytilia</w:t>
      </w:r>
    </w:p>
    <w:p>
      <w:r>
        <w:t>greet</w:t>
      </w:r>
    </w:p>
    <w:p>
      <w:r>
        <w:rPr>
          <w:u w:val="single"/>
        </w:rPr>
        <w:t>greet</w:t>
      </w:r>
    </w:p>
    <w:p>
      <w:r>
        <w:rPr>
          <w:u w:val="single"/>
        </w:rPr>
        <w:t>greet</w:t>
      </w:r>
    </w:p>
    <w:p>
      <w:r>
        <w:rPr>
          <w:u w:val="single"/>
        </w:rPr>
        <w:t>greet</w:t>
      </w:r>
    </w:p>
    <w:p>
      <w:r>
        <w:t>greet an elder</w:t>
      </w:r>
    </w:p>
    <w:p>
      <w:r>
        <w:t>greet each other</w:t>
      </w:r>
    </w:p>
    <w:p>
      <w:r>
        <w:t>greet sb in the morning</w:t>
      </w:r>
    </w:p>
    <w:p>
      <w:r>
        <w:t>greet sb with great humility</w:t>
      </w:r>
    </w:p>
    <w:p>
      <w:r>
        <w:t>greetings</w:t>
      </w:r>
    </w:p>
    <w:p>
      <w:r>
        <w:rPr>
          <w:u w:val="single"/>
        </w:rPr>
        <w:t>greetings</w:t>
      </w:r>
    </w:p>
    <w:p>
      <w:r>
        <w:rPr>
          <w:u w:val="single"/>
        </w:rPr>
        <w:t>greetings</w:t>
      </w:r>
    </w:p>
    <w:p>
      <w:r>
        <w:t>Greetings!</w:t>
      </w:r>
    </w:p>
    <w:p>
      <w:r>
        <w:rPr>
          <w:u w:val="single"/>
        </w:rPr>
        <w:t>Greetings!</w:t>
      </w:r>
    </w:p>
    <w:p>
      <w:r>
        <w:t>grenade</w:t>
      </w:r>
    </w:p>
    <w:p>
      <w:r>
        <w:t>grey</w:t>
      </w:r>
    </w:p>
    <w:p>
      <w:r>
        <w:t>grey ashes</w:t>
      </w:r>
    </w:p>
    <w:p>
      <w:r>
        <w:t>grey heron</w:t>
      </w:r>
    </w:p>
    <w:p>
      <w:r>
        <w:t>grey hornbill</w:t>
      </w:r>
    </w:p>
    <w:p>
      <w:r>
        <w:t>grey mangrove</w:t>
      </w:r>
    </w:p>
    <w:p>
      <w:r>
        <w:t>grey-headed sparrow</w:t>
      </w:r>
    </w:p>
    <w:p>
      <w:r>
        <w:t>greyhound</w:t>
      </w:r>
    </w:p>
    <w:p>
      <w:r>
        <w:t>greyish</w:t>
      </w:r>
    </w:p>
    <w:p>
      <w:r>
        <w:t>grey-leaved cordia</w:t>
      </w:r>
    </w:p>
    <w:p>
      <w:r>
        <w:t>grid</w:t>
      </w:r>
    </w:p>
    <w:p>
      <w:r>
        <w:t>gridiron</w:t>
      </w:r>
    </w:p>
    <w:p>
      <w:r>
        <w:t>grief</w:t>
      </w:r>
    </w:p>
    <w:p>
      <w:r>
        <w:rPr>
          <w:u w:val="single"/>
        </w:rPr>
        <w:t>grief</w:t>
      </w:r>
    </w:p>
    <w:p>
      <w:r>
        <w:t>grievance</w:t>
      </w:r>
    </w:p>
    <w:p>
      <w:r>
        <w:t>grieve</w:t>
      </w:r>
    </w:p>
    <w:p>
      <w:r>
        <w:t>grieved</w:t>
      </w:r>
    </w:p>
    <w:p>
      <w:r>
        <w:rPr>
          <w:u w:val="single"/>
        </w:rPr>
        <w:t>grieved</w:t>
      </w:r>
    </w:p>
    <w:p>
      <w:r>
        <w:t>grieving</w:t>
      </w:r>
    </w:p>
    <w:p>
      <w:r>
        <w:t>grill</w:t>
      </w:r>
    </w:p>
    <w:p>
      <w:r>
        <w:rPr>
          <w:u w:val="single"/>
        </w:rPr>
        <w:t>grill</w:t>
      </w:r>
    </w:p>
    <w:p>
      <w:r>
        <w:rPr>
          <w:u w:val="single"/>
        </w:rPr>
        <w:t>grill</w:t>
      </w:r>
    </w:p>
    <w:p>
      <w:r>
        <w:t>grille</w:t>
      </w:r>
    </w:p>
    <w:p>
      <w:r>
        <w:t>grilled meat</w:t>
      </w:r>
    </w:p>
    <w:p>
      <w:r>
        <w:t>grim</w:t>
      </w:r>
    </w:p>
    <w:p>
      <w:r>
        <w:rPr>
          <w:u w:val="single"/>
        </w:rPr>
        <w:t>grim</w:t>
      </w:r>
    </w:p>
    <w:p>
      <w:r>
        <w:t>grimace</w:t>
      </w:r>
    </w:p>
    <w:p>
      <w:r>
        <w:t>grime</w:t>
      </w:r>
    </w:p>
    <w:p>
      <w:r>
        <w:rPr>
          <w:u w:val="single"/>
        </w:rPr>
        <w:t>grime</w:t>
      </w:r>
    </w:p>
    <w:p>
      <w:r>
        <w:rPr>
          <w:u w:val="single"/>
        </w:rPr>
        <w:t>grime</w:t>
      </w:r>
    </w:p>
    <w:p>
      <w:r>
        <w:t>grin</w:t>
      </w:r>
    </w:p>
    <w:p>
      <w:r>
        <w:t>grind</w:t>
      </w:r>
    </w:p>
    <w:p>
      <w:r>
        <w:rPr>
          <w:u w:val="single"/>
        </w:rPr>
        <w:t>grind</w:t>
      </w:r>
    </w:p>
    <w:p>
      <w:r>
        <w:t>grind grains</w:t>
      </w:r>
    </w:p>
    <w:p>
      <w:r>
        <w:t>grinder</w:t>
      </w:r>
    </w:p>
    <w:p>
      <w:r>
        <w:rPr>
          <w:u w:val="single"/>
        </w:rPr>
        <w:t>grinder</w:t>
      </w:r>
    </w:p>
    <w:p>
      <w:r>
        <w:t>grinding</w:t>
      </w:r>
    </w:p>
    <w:p>
      <w:r>
        <w:rPr>
          <w:u w:val="single"/>
        </w:rPr>
        <w:t>grinding</w:t>
      </w:r>
    </w:p>
    <w:p>
      <w:r>
        <w:rPr>
          <w:u w:val="single"/>
        </w:rPr>
        <w:t>grinding</w:t>
      </w:r>
    </w:p>
    <w:p>
      <w:r>
        <w:rPr>
          <w:u w:val="single"/>
        </w:rPr>
        <w:t>grinding</w:t>
      </w:r>
    </w:p>
    <w:p>
      <w:r>
        <w:t>grinding stone</w:t>
      </w:r>
    </w:p>
    <w:p>
      <w:r>
        <w:t>grindstone</w:t>
      </w:r>
    </w:p>
    <w:p>
      <w:r>
        <w:t>grip</w:t>
      </w:r>
    </w:p>
    <w:p>
      <w:r>
        <w:rPr>
          <w:u w:val="single"/>
        </w:rPr>
        <w:t>grip</w:t>
      </w:r>
    </w:p>
    <w:p>
      <w:r>
        <w:rPr>
          <w:u w:val="single"/>
        </w:rPr>
        <w:t>grip</w:t>
      </w:r>
    </w:p>
    <w:p>
      <w:r>
        <w:rPr>
          <w:u w:val="single"/>
        </w:rPr>
        <w:t>grip</w:t>
      </w:r>
    </w:p>
    <w:p>
      <w:r>
        <w:rPr>
          <w:u w:val="single"/>
        </w:rPr>
        <w:t>grip</w:t>
      </w:r>
    </w:p>
    <w:p>
      <w:r>
        <w:t>grip firmly</w:t>
      </w:r>
    </w:p>
    <w:p>
      <w:r>
        <w:t>grip sb by</w:t>
      </w:r>
    </w:p>
    <w:p>
      <w:r>
        <w:t>grit</w:t>
      </w:r>
    </w:p>
    <w:p>
      <w:r>
        <w:t>groan</w:t>
      </w:r>
    </w:p>
    <w:p>
      <w:r>
        <w:rPr>
          <w:u w:val="single"/>
        </w:rPr>
        <w:t>groan</w:t>
      </w:r>
    </w:p>
    <w:p>
      <w:r>
        <w:rPr>
          <w:u w:val="single"/>
        </w:rPr>
        <w:t>groan</w:t>
      </w:r>
    </w:p>
    <w:p>
      <w:r>
        <w:t>grocer</w:t>
      </w:r>
    </w:p>
    <w:p>
      <w:r>
        <w:t>groceries</w:t>
      </w:r>
    </w:p>
    <w:p>
      <w:r>
        <w:t>grocery store</w:t>
      </w:r>
    </w:p>
    <w:p>
      <w:r>
        <w:t>grogginess</w:t>
      </w:r>
    </w:p>
    <w:p>
      <w:r>
        <w:t>groggy</w:t>
      </w:r>
    </w:p>
    <w:p>
      <w:r>
        <w:t>groin</w:t>
      </w:r>
    </w:p>
    <w:p>
      <w:r>
        <w:t>groom</w:t>
      </w:r>
    </w:p>
    <w:p>
      <w:r>
        <w:t>groove</w:t>
      </w:r>
    </w:p>
    <w:p>
      <w:r>
        <w:t>grope</w:t>
      </w:r>
    </w:p>
    <w:p>
      <w:r>
        <w:t>grope about</w:t>
      </w:r>
    </w:p>
    <w:p>
      <w:r>
        <w:t>gross</w:t>
      </w:r>
    </w:p>
    <w:p>
      <w:r>
        <w:t>grotesque creature</w:t>
      </w:r>
    </w:p>
    <w:p>
      <w:r>
        <w:t>grotto</w:t>
      </w:r>
    </w:p>
    <w:p>
      <w:r>
        <w:t>ground</w:t>
      </w:r>
    </w:p>
    <w:p>
      <w:r>
        <w:rPr>
          <w:u w:val="single"/>
        </w:rPr>
        <w:t>ground</w:t>
      </w:r>
    </w:p>
    <w:p>
      <w:r>
        <w:rPr>
          <w:u w:val="single"/>
        </w:rPr>
        <w:t>ground</w:t>
      </w:r>
    </w:p>
    <w:p>
      <w:r>
        <w:rPr>
          <w:u w:val="single"/>
        </w:rPr>
        <w:t>ground</w:t>
      </w:r>
    </w:p>
    <w:p>
      <w:r>
        <w:rPr>
          <w:u w:val="single"/>
        </w:rPr>
        <w:t>ground</w:t>
      </w:r>
    </w:p>
    <w:p>
      <w:r>
        <w:rPr>
          <w:u w:val="single"/>
        </w:rPr>
        <w:t>ground</w:t>
      </w:r>
    </w:p>
    <w:p>
      <w:r>
        <w:t>ground crew</w:t>
      </w:r>
    </w:p>
    <w:p>
      <w:r>
        <w:t>ground hornbill</w:t>
      </w:r>
    </w:p>
    <w:p>
      <w:r>
        <w:t>ground level</w:t>
      </w:r>
    </w:p>
    <w:p>
      <w:r>
        <w:t>ground meat</w:t>
      </w:r>
    </w:p>
    <w:p>
      <w:r>
        <w:t>ground on</w:t>
      </w:r>
    </w:p>
    <w:p>
      <w:r>
        <w:t>ground plan</w:t>
      </w:r>
    </w:p>
    <w:p>
      <w:r>
        <w:t>ground speed</w:t>
      </w:r>
    </w:p>
    <w:p>
      <w:r>
        <w:t>grounded on</w:t>
      </w:r>
    </w:p>
    <w:p>
      <w:r>
        <w:t>groundnut</w:t>
      </w:r>
    </w:p>
    <w:p>
      <w:r>
        <w:t>grounds</w:t>
      </w:r>
    </w:p>
    <w:p>
      <w:r>
        <w:rPr>
          <w:u w:val="single"/>
        </w:rPr>
        <w:t>grounds</w:t>
      </w:r>
    </w:p>
    <w:p>
      <w:r>
        <w:t>groundswell</w:t>
      </w:r>
    </w:p>
    <w:p>
      <w:r>
        <w:t>groundwork</w:t>
      </w:r>
    </w:p>
    <w:p>
      <w:r>
        <w:t>group</w:t>
      </w:r>
    </w:p>
    <w:p>
      <w:r>
        <w:rPr>
          <w:u w:val="single"/>
        </w:rPr>
        <w:t>group</w:t>
      </w:r>
    </w:p>
    <w:p>
      <w:r>
        <w:rPr>
          <w:u w:val="single"/>
        </w:rPr>
        <w:t>group</w:t>
      </w:r>
    </w:p>
    <w:p>
      <w:r>
        <w:rPr>
          <w:u w:val="single"/>
        </w:rPr>
        <w:t>group</w:t>
      </w:r>
    </w:p>
    <w:p>
      <w:r>
        <w:rPr>
          <w:u w:val="single"/>
        </w:rPr>
        <w:t>group</w:t>
      </w:r>
    </w:p>
    <w:p>
      <w:r>
        <w:rPr>
          <w:u w:val="single"/>
        </w:rPr>
        <w:t>group</w:t>
      </w:r>
    </w:p>
    <w:p>
      <w:r>
        <w:rPr>
          <w:u w:val="single"/>
        </w:rPr>
        <w:t>group</w:t>
      </w:r>
    </w:p>
    <w:p>
      <w:r>
        <w:rPr>
          <w:u w:val="single"/>
        </w:rPr>
        <w:t>group</w:t>
      </w:r>
    </w:p>
    <w:p>
      <w:r>
        <w:rPr>
          <w:u w:val="single"/>
        </w:rPr>
        <w:t>group</w:t>
      </w:r>
    </w:p>
    <w:p>
      <w:r>
        <w:rPr>
          <w:u w:val="single"/>
        </w:rPr>
        <w:t>group</w:t>
      </w:r>
    </w:p>
    <w:p>
      <w:r>
        <w:t>group of armed people</w:t>
      </w:r>
    </w:p>
    <w:p>
      <w:r>
        <w:rPr>
          <w:u w:val="single"/>
        </w:rPr>
        <w:t>group of armed people</w:t>
      </w:r>
    </w:p>
    <w:p>
      <w:r>
        <w:t>group of boys in circumcision rites</w:t>
      </w:r>
    </w:p>
    <w:p>
      <w:r>
        <w:t>group of people</w:t>
      </w:r>
    </w:p>
    <w:p>
      <w:r>
        <w:t>group of people cultivating together</w:t>
      </w:r>
    </w:p>
    <w:p>
      <w:r>
        <w:t>group of people with common interests</w:t>
      </w:r>
    </w:p>
    <w:p>
      <w:r>
        <w:t>group of women in charge of a funeral function</w:t>
      </w:r>
    </w:p>
    <w:p>
      <w:r>
        <w:t>grow</w:t>
      </w:r>
    </w:p>
    <w:p>
      <w:r>
        <w:rPr>
          <w:u w:val="single"/>
        </w:rPr>
        <w:t>grow</w:t>
      </w:r>
    </w:p>
    <w:p>
      <w:r>
        <w:rPr>
          <w:u w:val="single"/>
        </w:rPr>
        <w:t>grow</w:t>
      </w:r>
    </w:p>
    <w:p>
      <w:r>
        <w:rPr>
          <w:u w:val="single"/>
        </w:rPr>
        <w:t>grow</w:t>
      </w:r>
    </w:p>
    <w:p>
      <w:r>
        <w:rPr>
          <w:u w:val="single"/>
        </w:rPr>
        <w:t>grow</w:t>
      </w:r>
    </w:p>
    <w:p>
      <w:r>
        <w:rPr>
          <w:u w:val="single"/>
        </w:rPr>
        <w:t>grow</w:t>
      </w:r>
    </w:p>
    <w:p>
      <w:r>
        <w:rPr>
          <w:u w:val="single"/>
        </w:rPr>
        <w:t>grow</w:t>
      </w:r>
    </w:p>
    <w:p>
      <w:r>
        <w:rPr>
          <w:u w:val="single"/>
        </w:rPr>
        <w:t>grow</w:t>
      </w:r>
    </w:p>
    <w:p>
      <w:r>
        <w:rPr>
          <w:u w:val="single"/>
        </w:rPr>
        <w:t>grow</w:t>
      </w:r>
    </w:p>
    <w:p>
      <w:r>
        <w:t>grow up</w:t>
      </w:r>
    </w:p>
    <w:p>
      <w:r>
        <w:t>grow well</w:t>
      </w:r>
    </w:p>
    <w:p>
      <w:r>
        <w:rPr>
          <w:u w:val="single"/>
        </w:rPr>
        <w:t>grow well</w:t>
      </w:r>
    </w:p>
    <w:p>
      <w:r>
        <w:t>grower</w:t>
      </w:r>
    </w:p>
    <w:p>
      <w:r>
        <w:t>growing horn</w:t>
      </w:r>
    </w:p>
    <w:p>
      <w:r>
        <w:t>growl</w:t>
      </w:r>
    </w:p>
    <w:p>
      <w:r>
        <w:rPr>
          <w:u w:val="single"/>
        </w:rPr>
        <w:t>growl</w:t>
      </w:r>
    </w:p>
    <w:p>
      <w:r>
        <w:rPr>
          <w:u w:val="single"/>
        </w:rPr>
        <w:t>growl</w:t>
      </w:r>
    </w:p>
    <w:p>
      <w:r>
        <w:rPr>
          <w:u w:val="single"/>
        </w:rPr>
        <w:t>growl</w:t>
      </w:r>
    </w:p>
    <w:p>
      <w:r>
        <w:t>grown-up</w:t>
      </w:r>
    </w:p>
    <w:p>
      <w:r>
        <w:t>growth</w:t>
      </w:r>
    </w:p>
    <w:p>
      <w:r>
        <w:rPr>
          <w:u w:val="single"/>
        </w:rPr>
        <w:t>growth</w:t>
      </w:r>
    </w:p>
    <w:p>
      <w:r>
        <w:rPr>
          <w:u w:val="single"/>
        </w:rPr>
        <w:t>growth</w:t>
      </w:r>
    </w:p>
    <w:p>
      <w:r>
        <w:t>grub</w:t>
      </w:r>
    </w:p>
    <w:p>
      <w:r>
        <w:t>grudge</w:t>
      </w:r>
    </w:p>
    <w:p>
      <w:r>
        <w:rPr>
          <w:u w:val="single"/>
        </w:rPr>
        <w:t>grudge</w:t>
      </w:r>
    </w:p>
    <w:p>
      <w:r>
        <w:rPr>
          <w:u w:val="single"/>
        </w:rPr>
        <w:t>grudge</w:t>
      </w:r>
    </w:p>
    <w:p>
      <w:r>
        <w:t>gruel</w:t>
      </w:r>
    </w:p>
    <w:p>
      <w:r>
        <w:t>gruesome</w:t>
      </w:r>
    </w:p>
    <w:p>
      <w:r>
        <w:t>grumble</w:t>
      </w:r>
    </w:p>
    <w:p>
      <w:r>
        <w:rPr>
          <w:u w:val="single"/>
        </w:rPr>
        <w:t>grumble</w:t>
      </w:r>
    </w:p>
    <w:p>
      <w:r>
        <w:rPr>
          <w:u w:val="single"/>
        </w:rPr>
        <w:t>grumble</w:t>
      </w:r>
    </w:p>
    <w:p>
      <w:r>
        <w:rPr>
          <w:u w:val="single"/>
        </w:rPr>
        <w:t>grumble</w:t>
      </w:r>
    </w:p>
    <w:p>
      <w:r>
        <w:t>grumbler</w:t>
      </w:r>
    </w:p>
    <w:p>
      <w:r>
        <w:rPr>
          <w:u w:val="single"/>
        </w:rPr>
        <w:t>grumbler</w:t>
      </w:r>
    </w:p>
    <w:p>
      <w:r>
        <w:t>grumbles</w:t>
      </w:r>
    </w:p>
    <w:p>
      <w:r>
        <w:t>grumbling</w:t>
      </w:r>
    </w:p>
    <w:p>
      <w:r>
        <w:rPr>
          <w:u w:val="single"/>
        </w:rPr>
        <w:t>grumbling</w:t>
      </w:r>
    </w:p>
    <w:p>
      <w:r>
        <w:t>grumpiness</w:t>
      </w:r>
    </w:p>
    <w:p>
      <w:r>
        <w:t>grumpy</w:t>
      </w:r>
    </w:p>
    <w:p>
      <w:r>
        <w:rPr>
          <w:u w:val="single"/>
        </w:rPr>
        <w:t>grumpy</w:t>
      </w:r>
    </w:p>
    <w:p>
      <w:r>
        <w:t>grunt</w:t>
      </w:r>
    </w:p>
    <w:p>
      <w:r>
        <w:rPr>
          <w:u w:val="single"/>
        </w:rPr>
        <w:t>grunt</w:t>
      </w:r>
    </w:p>
    <w:p>
      <w:r>
        <w:rPr>
          <w:u w:val="single"/>
        </w:rPr>
        <w:t>grunt</w:t>
      </w:r>
    </w:p>
    <w:p>
      <w:r>
        <w:t>guano</w:t>
      </w:r>
    </w:p>
    <w:p>
      <w:r>
        <w:t>guar</w:t>
      </w:r>
    </w:p>
    <w:p>
      <w:r>
        <w:t>guarantee</w:t>
      </w:r>
    </w:p>
    <w:p>
      <w:r>
        <w:rPr>
          <w:u w:val="single"/>
        </w:rPr>
        <w:t>guarantee</w:t>
      </w:r>
    </w:p>
    <w:p>
      <w:r>
        <w:rPr>
          <w:u w:val="single"/>
        </w:rPr>
        <w:t>guarantee</w:t>
      </w:r>
    </w:p>
    <w:p>
      <w:r>
        <w:rPr>
          <w:u w:val="single"/>
        </w:rPr>
        <w:t>guarantee</w:t>
      </w:r>
    </w:p>
    <w:p>
      <w:r>
        <w:rPr>
          <w:u w:val="single"/>
        </w:rPr>
        <w:t>guarantee</w:t>
      </w:r>
    </w:p>
    <w:p>
      <w:r>
        <w:rPr>
          <w:u w:val="single"/>
        </w:rPr>
        <w:t>guarantee</w:t>
      </w:r>
    </w:p>
    <w:p>
      <w:r>
        <w:t>guarantor</w:t>
      </w:r>
    </w:p>
    <w:p>
      <w:r>
        <w:t>guarantying</w:t>
      </w:r>
    </w:p>
    <w:p>
      <w:r>
        <w:t>guard</w:t>
      </w:r>
    </w:p>
    <w:p>
      <w:r>
        <w:rPr>
          <w:u w:val="single"/>
        </w:rPr>
        <w:t>guard</w:t>
      </w:r>
    </w:p>
    <w:p>
      <w:r>
        <w:rPr>
          <w:u w:val="single"/>
        </w:rPr>
        <w:t>guard</w:t>
      </w:r>
    </w:p>
    <w:p>
      <w:r>
        <w:rPr>
          <w:u w:val="single"/>
        </w:rPr>
        <w:t>guard</w:t>
      </w:r>
    </w:p>
    <w:p>
      <w:r>
        <w:t>guardian</w:t>
      </w:r>
    </w:p>
    <w:p>
      <w:r>
        <w:rPr>
          <w:u w:val="single"/>
        </w:rPr>
        <w:t>guardian</w:t>
      </w:r>
    </w:p>
    <w:p>
      <w:r>
        <w:t>guardianship</w:t>
      </w:r>
    </w:p>
    <w:p>
      <w:r>
        <w:rPr>
          <w:u w:val="single"/>
        </w:rPr>
        <w:t>guardianship</w:t>
      </w:r>
    </w:p>
    <w:p>
      <w:r>
        <w:t>guava</w:t>
      </w:r>
    </w:p>
    <w:p>
      <w:r>
        <w:rPr>
          <w:u w:val="single"/>
        </w:rPr>
        <w:t>guava</w:t>
      </w:r>
    </w:p>
    <w:p>
      <w:r>
        <w:rPr>
          <w:u w:val="single"/>
        </w:rPr>
        <w:t>guava</w:t>
      </w:r>
    </w:p>
    <w:p>
      <w:r>
        <w:t>guerrilla</w:t>
      </w:r>
    </w:p>
    <w:p>
      <w:r>
        <w:t>guess</w:t>
      </w:r>
    </w:p>
    <w:p>
      <w:r>
        <w:rPr>
          <w:u w:val="single"/>
        </w:rPr>
        <w:t>guess</w:t>
      </w:r>
    </w:p>
    <w:p>
      <w:r>
        <w:rPr>
          <w:u w:val="single"/>
        </w:rPr>
        <w:t>guess</w:t>
      </w:r>
    </w:p>
    <w:p>
      <w:r>
        <w:rPr>
          <w:u w:val="single"/>
        </w:rPr>
        <w:t>guess</w:t>
      </w:r>
    </w:p>
    <w:p>
      <w:r>
        <w:t>guest</w:t>
      </w:r>
    </w:p>
    <w:p>
      <w:r>
        <w:t>guest house</w:t>
      </w:r>
    </w:p>
    <w:p>
      <w:r>
        <w:t>guidance</w:t>
      </w:r>
    </w:p>
    <w:p>
      <w:r>
        <w:t>guide</w:t>
      </w:r>
    </w:p>
    <w:p>
      <w:r>
        <w:rPr>
          <w:u w:val="single"/>
        </w:rPr>
        <w:t>guide</w:t>
      </w:r>
    </w:p>
    <w:p>
      <w:r>
        <w:rPr>
          <w:u w:val="single"/>
        </w:rPr>
        <w:t>guide</w:t>
      </w:r>
    </w:p>
    <w:p>
      <w:r>
        <w:t>guidebook</w:t>
      </w:r>
    </w:p>
    <w:p>
      <w:r>
        <w:t>guided tour</w:t>
      </w:r>
    </w:p>
    <w:p>
      <w:r>
        <w:t>guideline</w:t>
      </w:r>
    </w:p>
    <w:p>
      <w:r>
        <w:rPr>
          <w:u w:val="single"/>
        </w:rPr>
        <w:t>guideline</w:t>
      </w:r>
    </w:p>
    <w:p>
      <w:r>
        <w:t>guidelines</w:t>
      </w:r>
    </w:p>
    <w:p>
      <w:r>
        <w:t>guiding star</w:t>
      </w:r>
    </w:p>
    <w:p>
      <w:r>
        <w:t>guileful</w:t>
      </w:r>
    </w:p>
    <w:p>
      <w:r>
        <w:t>guilt</w:t>
      </w:r>
    </w:p>
    <w:p>
      <w:r>
        <w:rPr>
          <w:u w:val="single"/>
        </w:rPr>
        <w:t>guilt</w:t>
      </w:r>
    </w:p>
    <w:p>
      <w:r>
        <w:t>guilty</w:t>
      </w:r>
    </w:p>
    <w:p>
      <w:r>
        <w:t>Guinea fowl</w:t>
      </w:r>
    </w:p>
    <w:p>
      <w:r>
        <w:t>guitar</w:t>
      </w:r>
    </w:p>
    <w:p>
      <w:r>
        <w:t>guitar fish</w:t>
      </w:r>
    </w:p>
    <w:p>
      <w:r>
        <w:t>gulf</w:t>
      </w:r>
    </w:p>
    <w:p>
      <w:r>
        <w:t>gull</w:t>
      </w:r>
    </w:p>
    <w:p>
      <w:r>
        <w:t>gullet</w:t>
      </w:r>
    </w:p>
    <w:p>
      <w:r>
        <w:t>gully</w:t>
      </w:r>
    </w:p>
    <w:p>
      <w:r>
        <w:rPr>
          <w:u w:val="single"/>
        </w:rPr>
        <w:t>gully</w:t>
      </w:r>
    </w:p>
    <w:p>
      <w:r>
        <w:t>gulp down</w:t>
      </w:r>
    </w:p>
    <w:p>
      <w:r>
        <w:rPr>
          <w:u w:val="single"/>
        </w:rPr>
        <w:t>gulp down</w:t>
      </w:r>
    </w:p>
    <w:p>
      <w:r>
        <w:t>gulp down food</w:t>
      </w:r>
    </w:p>
    <w:p>
      <w:r>
        <w:t>gulping</w:t>
      </w:r>
    </w:p>
    <w:p>
      <w:r>
        <w:t>gum</w:t>
      </w:r>
    </w:p>
    <w:p>
      <w:r>
        <w:rPr>
          <w:u w:val="single"/>
        </w:rPr>
        <w:t>gum</w:t>
      </w:r>
    </w:p>
    <w:p>
      <w:r>
        <w:rPr>
          <w:u w:val="single"/>
        </w:rPr>
        <w:t>gum</w:t>
      </w:r>
    </w:p>
    <w:p>
      <w:r>
        <w:t>gum copal</w:t>
      </w:r>
    </w:p>
    <w:p>
      <w:r>
        <w:rPr>
          <w:u w:val="single"/>
        </w:rPr>
        <w:t>gum copal</w:t>
      </w:r>
    </w:p>
    <w:p>
      <w:r>
        <w:t>gun</w:t>
      </w:r>
    </w:p>
    <w:p>
      <w:r>
        <w:t>gun cap</w:t>
      </w:r>
    </w:p>
    <w:p>
      <w:r>
        <w:t>gun down</w:t>
      </w:r>
    </w:p>
    <w:p>
      <w:r>
        <w:t>gun servant</w:t>
      </w:r>
    </w:p>
    <w:p>
      <w:r>
        <w:t>gunboat</w:t>
      </w:r>
    </w:p>
    <w:p>
      <w:r>
        <w:t>gunboat diplomacy</w:t>
      </w:r>
    </w:p>
    <w:p>
      <w:r>
        <w:t>gun-carrier</w:t>
      </w:r>
    </w:p>
    <w:p>
      <w:r>
        <w:t>gunfire</w:t>
      </w:r>
    </w:p>
    <w:p>
      <w:r>
        <w:t>gunman</w:t>
      </w:r>
    </w:p>
    <w:p>
      <w:r>
        <w:t>gunnel</w:t>
      </w:r>
    </w:p>
    <w:p>
      <w:r>
        <w:t>gunny</w:t>
      </w:r>
    </w:p>
    <w:p>
      <w:r>
        <w:t>gunpowder</w:t>
      </w:r>
    </w:p>
    <w:p>
      <w:r>
        <w:t>gunpowder lighter</w:t>
      </w:r>
    </w:p>
    <w:p>
      <w:r>
        <w:t>gunshot</w:t>
      </w:r>
    </w:p>
    <w:p>
      <w:r>
        <w:t>gunshot sound</w:t>
      </w:r>
    </w:p>
    <w:p>
      <w:r>
        <w:t>gunwale</w:t>
      </w:r>
    </w:p>
    <w:p>
      <w:r>
        <w:t>gurgle</w:t>
      </w:r>
    </w:p>
    <w:p>
      <w:r>
        <w:t>gush</w:t>
      </w:r>
    </w:p>
    <w:p>
      <w:r>
        <w:rPr>
          <w:u w:val="single"/>
        </w:rPr>
        <w:t>gush</w:t>
      </w:r>
    </w:p>
    <w:p>
      <w:r>
        <w:rPr>
          <w:u w:val="single"/>
        </w:rPr>
        <w:t>gush</w:t>
      </w:r>
    </w:p>
    <w:p>
      <w:r>
        <w:rPr>
          <w:u w:val="single"/>
        </w:rPr>
        <w:t>gush</w:t>
      </w:r>
    </w:p>
    <w:p>
      <w:r>
        <w:rPr>
          <w:u w:val="single"/>
        </w:rPr>
        <w:t>gush</w:t>
      </w:r>
    </w:p>
    <w:p>
      <w:r>
        <w:t>gusher</w:t>
      </w:r>
    </w:p>
    <w:p>
      <w:r>
        <w:t>gushing</w:t>
      </w:r>
    </w:p>
    <w:p>
      <w:r>
        <w:t>gusset</w:t>
      </w:r>
    </w:p>
    <w:p>
      <w:r>
        <w:rPr>
          <w:u w:val="single"/>
        </w:rPr>
        <w:t>gusset</w:t>
      </w:r>
    </w:p>
    <w:p>
      <w:r>
        <w:t>gust</w:t>
      </w:r>
    </w:p>
    <w:p>
      <w:r>
        <w:t>gut</w:t>
      </w:r>
    </w:p>
    <w:p>
      <w:r>
        <w:t>gutter</w:t>
      </w:r>
    </w:p>
    <w:p>
      <w:r>
        <w:rPr>
          <w:u w:val="single"/>
        </w:rPr>
        <w:t>gutter</w:t>
      </w:r>
    </w:p>
    <w:p>
      <w:r>
        <w:rPr>
          <w:u w:val="single"/>
        </w:rPr>
        <w:t>gutter</w:t>
      </w:r>
    </w:p>
    <w:p>
      <w:r>
        <w:t>gutter press</w:t>
      </w:r>
    </w:p>
    <w:p>
      <w:r>
        <w:t>guy</w:t>
      </w:r>
    </w:p>
    <w:p>
      <w:r>
        <w:t>guys</w:t>
      </w:r>
    </w:p>
    <w:p>
      <w:r>
        <w:t>guzzle</w:t>
      </w:r>
    </w:p>
    <w:p>
      <w:r>
        <w:t>gym</w:t>
      </w:r>
    </w:p>
    <w:p>
      <w:r>
        <w:t>gymnasium</w:t>
      </w:r>
    </w:p>
    <w:p>
      <w:r>
        <w:t>gymnast</w:t>
      </w:r>
    </w:p>
    <w:p>
      <w:r>
        <w:t>gymnastics</w:t>
      </w:r>
    </w:p>
    <w:p>
      <w:r>
        <w:t>gynaecologist</w:t>
      </w:r>
    </w:p>
    <w:p>
      <w:r>
        <w:t>gynaecology</w:t>
      </w:r>
    </w:p>
    <w:p>
      <w:r>
        <w:t>gynecologist</w:t>
      </w:r>
    </w:p>
    <w:p>
      <w:r>
        <w:t>gynecology</w:t>
      </w:r>
    </w:p>
    <w:p>
      <w:r>
        <w:t>gypsum</w:t>
      </w:r>
    </w:p>
    <w:p>
      <w:r>
        <w:t>gyrate</w:t>
      </w:r>
    </w:p>
    <w:p>
      <w:r>
        <w:rPr>
          <w:u w:val="single"/>
        </w:rPr>
        <w:t>gyrate</w:t>
      </w:r>
    </w:p>
    <w:p>
      <w:r>
        <w:t>gyrocompass</w:t>
      </w:r>
    </w:p>
    <w:p>
      <w:r>
        <w:t>gyroscope</w:t>
      </w:r>
    </w:p>
    <w:p>
      <w:r>
        <w:t>habit</w:t>
      </w:r>
    </w:p>
    <w:p>
      <w:r>
        <w:rPr>
          <w:u w:val="single"/>
        </w:rPr>
        <w:t>habit</w:t>
      </w:r>
    </w:p>
    <w:p>
      <w:r>
        <w:rPr>
          <w:u w:val="single"/>
        </w:rPr>
        <w:t>habit</w:t>
      </w:r>
    </w:p>
    <w:p>
      <w:r>
        <w:rPr>
          <w:u w:val="single"/>
        </w:rPr>
        <w:t>habit</w:t>
      </w:r>
    </w:p>
    <w:p>
      <w:r>
        <w:rPr>
          <w:u w:val="single"/>
        </w:rPr>
        <w:t>habit</w:t>
      </w:r>
    </w:p>
    <w:p>
      <w:r>
        <w:rPr>
          <w:u w:val="single"/>
        </w:rPr>
        <w:t>habit</w:t>
      </w:r>
    </w:p>
    <w:p>
      <w:r>
        <w:t>habit of turning down fiancées for frivolous reasons</w:t>
      </w:r>
    </w:p>
    <w:p>
      <w:r>
        <w:t>habitable</w:t>
      </w:r>
    </w:p>
    <w:p>
      <w:r>
        <w:t>habitat</w:t>
      </w:r>
    </w:p>
    <w:p>
      <w:r>
        <w:t>habitual</w:t>
      </w:r>
    </w:p>
    <w:p>
      <w:r>
        <w:rPr>
          <w:u w:val="single"/>
        </w:rPr>
        <w:t>habitual</w:t>
      </w:r>
    </w:p>
    <w:p>
      <w:r>
        <w:t>habitually</w:t>
      </w:r>
    </w:p>
    <w:p>
      <w:r>
        <w:t>habituation</w:t>
      </w:r>
    </w:p>
    <w:p>
      <w:r>
        <w:t>hack</w:t>
      </w:r>
    </w:p>
    <w:p>
      <w:r>
        <w:rPr>
          <w:u w:val="single"/>
        </w:rPr>
        <w:t>hack</w:t>
      </w:r>
    </w:p>
    <w:p>
      <w:r>
        <w:t>hack into</w:t>
      </w:r>
    </w:p>
    <w:p>
      <w:r>
        <w:t>hackberry</w:t>
      </w:r>
    </w:p>
    <w:p>
      <w:r>
        <w:t>hacker</w:t>
      </w:r>
    </w:p>
    <w:p>
      <w:r>
        <w:t>hacking</w:t>
      </w:r>
    </w:p>
    <w:p>
      <w:r>
        <w:t>had enough</w:t>
      </w:r>
    </w:p>
    <w:p>
      <w:r>
        <w:t>had it been</w:t>
      </w:r>
    </w:p>
    <w:p>
      <w:r>
        <w:t>Hades</w:t>
      </w:r>
    </w:p>
    <w:p>
      <w:r>
        <w:t>hadji</w:t>
      </w:r>
    </w:p>
    <w:p>
      <w:r>
        <w:t>haemoglobin</w:t>
      </w:r>
    </w:p>
    <w:p>
      <w:r>
        <w:t>haemophilia</w:t>
      </w:r>
    </w:p>
    <w:p>
      <w:r>
        <w:t>haemorrhage</w:t>
      </w:r>
    </w:p>
    <w:p>
      <w:r>
        <w:rPr>
          <w:u w:val="single"/>
        </w:rPr>
        <w:t>haemorrhage</w:t>
      </w:r>
    </w:p>
    <w:p>
      <w:r>
        <w:t>haggle</w:t>
      </w:r>
    </w:p>
    <w:p>
      <w:r>
        <w:t>hail</w:t>
      </w:r>
    </w:p>
    <w:p>
      <w:r>
        <w:t>hailstorm</w:t>
      </w:r>
    </w:p>
    <w:p>
      <w:r>
        <w:t>hair</w:t>
      </w:r>
    </w:p>
    <w:p>
      <w:r>
        <w:rPr>
          <w:u w:val="single"/>
        </w:rPr>
        <w:t>hair</w:t>
      </w:r>
    </w:p>
    <w:p>
      <w:r>
        <w:rPr>
          <w:u w:val="single"/>
        </w:rPr>
        <w:t>hair</w:t>
      </w:r>
    </w:p>
    <w:p>
      <w:r>
        <w:rPr>
          <w:u w:val="single"/>
        </w:rPr>
        <w:t>hair</w:t>
      </w:r>
    </w:p>
    <w:p>
      <w:r>
        <w:rPr>
          <w:u w:val="single"/>
        </w:rPr>
        <w:t>hair</w:t>
      </w:r>
    </w:p>
    <w:p>
      <w:r>
        <w:rPr>
          <w:u w:val="single"/>
        </w:rPr>
        <w:t>hair</w:t>
      </w:r>
    </w:p>
    <w:p>
      <w:r>
        <w:rPr>
          <w:u w:val="single"/>
        </w:rPr>
        <w:t>hair</w:t>
      </w:r>
    </w:p>
    <w:p>
      <w:r>
        <w:t>hair lacquer</w:t>
      </w:r>
    </w:p>
    <w:p>
      <w:r>
        <w:t>hair pin</w:t>
      </w:r>
    </w:p>
    <w:p>
      <w:r>
        <w:rPr>
          <w:u w:val="single"/>
        </w:rPr>
        <w:t>hair pin</w:t>
      </w:r>
    </w:p>
    <w:p>
      <w:r>
        <w:t>hair plaiter</w:t>
      </w:r>
    </w:p>
    <w:p>
      <w:r>
        <w:t>hair stylist</w:t>
      </w:r>
    </w:p>
    <w:p>
      <w:r>
        <w:t>hairbrush</w:t>
      </w:r>
    </w:p>
    <w:p>
      <w:r>
        <w:t>haircut</w:t>
      </w:r>
    </w:p>
    <w:p>
      <w:r>
        <w:rPr>
          <w:u w:val="single"/>
        </w:rPr>
        <w:t>haircut</w:t>
      </w:r>
    </w:p>
    <w:p>
      <w:r>
        <w:t>haircut style that leaves a tuft on the forehead</w:t>
      </w:r>
    </w:p>
    <w:p>
      <w:r>
        <w:t>haircut style that leaves a tuft on the head</w:t>
      </w:r>
    </w:p>
    <w:p>
      <w:r>
        <w:t>haircut style that removes hair on the sides and leaves more hair the top</w:t>
      </w:r>
    </w:p>
    <w:p>
      <w:r>
        <w:t>hairdo</w:t>
      </w:r>
    </w:p>
    <w:p>
      <w:r>
        <w:t>hairdresser</w:t>
      </w:r>
    </w:p>
    <w:p>
      <w:r>
        <w:t>hairspray</w:t>
      </w:r>
    </w:p>
    <w:p>
      <w:r>
        <w:t>hairstyle</w:t>
      </w:r>
    </w:p>
    <w:p>
      <w:r>
        <w:t>hairy</w:t>
      </w:r>
    </w:p>
    <w:p>
      <w:r>
        <w:t>haji</w:t>
      </w:r>
    </w:p>
    <w:p>
      <w:r>
        <w:t>hajj</w:t>
      </w:r>
    </w:p>
    <w:p>
      <w:r>
        <w:t>hajji</w:t>
      </w:r>
    </w:p>
    <w:p>
      <w:r>
        <w:t>half</w:t>
      </w:r>
    </w:p>
    <w:p>
      <w:r>
        <w:t>half a yard</w:t>
      </w:r>
    </w:p>
    <w:p>
      <w:r>
        <w:t>half final</w:t>
      </w:r>
    </w:p>
    <w:p>
      <w:r>
        <w:t>half full</w:t>
      </w:r>
    </w:p>
    <w:p>
      <w:r>
        <w:rPr>
          <w:u w:val="single"/>
        </w:rPr>
        <w:t>half full</w:t>
      </w:r>
    </w:p>
    <w:p>
      <w:r>
        <w:t>half of sth round</w:t>
      </w:r>
    </w:p>
    <w:p>
      <w:r>
        <w:t>halfbeak</w:t>
      </w:r>
    </w:p>
    <w:p>
      <w:r>
        <w:t>half-cast</w:t>
      </w:r>
    </w:p>
    <w:p>
      <w:r>
        <w:rPr>
          <w:u w:val="single"/>
        </w:rPr>
        <w:t>half-cast</w:t>
      </w:r>
    </w:p>
    <w:p>
      <w:r>
        <w:t>half-collared kingfisher</w:t>
      </w:r>
    </w:p>
    <w:p>
      <w:r>
        <w:t>half-filled sack</w:t>
      </w:r>
    </w:p>
    <w:p>
      <w:r>
        <w:t>half-hearted</w:t>
      </w:r>
    </w:p>
    <w:p>
      <w:r>
        <w:t>half-time</w:t>
      </w:r>
    </w:p>
    <w:p>
      <w:r>
        <w:t>half-way</w:t>
      </w:r>
    </w:p>
    <w:p>
      <w:r>
        <w:t>half-wild</w:t>
      </w:r>
    </w:p>
    <w:p>
      <w:r>
        <w:t>half-wild cat</w:t>
      </w:r>
    </w:p>
    <w:p>
      <w:r>
        <w:t>halfwit</w:t>
      </w:r>
    </w:p>
    <w:p>
      <w:r>
        <w:t>hall</w:t>
      </w:r>
    </w:p>
    <w:p>
      <w:r>
        <w:rPr>
          <w:u w:val="single"/>
        </w:rPr>
        <w:t>hall</w:t>
      </w:r>
    </w:p>
    <w:p>
      <w:r>
        <w:rPr>
          <w:u w:val="single"/>
        </w:rPr>
        <w:t>hall</w:t>
      </w:r>
    </w:p>
    <w:p>
      <w:r>
        <w:t>hallelujah!</w:t>
      </w:r>
    </w:p>
    <w:p>
      <w:r>
        <w:t>Hallo!</w:t>
      </w:r>
    </w:p>
    <w:p>
      <w:r>
        <w:rPr>
          <w:u w:val="single"/>
        </w:rPr>
        <w:t>Hallo!</w:t>
      </w:r>
    </w:p>
    <w:p>
      <w:r>
        <w:t>hallucination</w:t>
      </w:r>
    </w:p>
    <w:p>
      <w:r>
        <w:t>hallway</w:t>
      </w:r>
    </w:p>
    <w:p>
      <w:r>
        <w:t>halo</w:t>
      </w:r>
    </w:p>
    <w:p>
      <w:r>
        <w:t>halo of the moon</w:t>
      </w:r>
    </w:p>
    <w:p>
      <w:r>
        <w:t>halt</w:t>
      </w:r>
    </w:p>
    <w:p>
      <w:r>
        <w:t>halter</w:t>
      </w:r>
    </w:p>
    <w:p>
      <w:r>
        <w:t>halve</w:t>
      </w:r>
    </w:p>
    <w:p>
      <w:r>
        <w:t>halyard</w:t>
      </w:r>
    </w:p>
    <w:p>
      <w:r>
        <w:t>ham</w:t>
      </w:r>
    </w:p>
    <w:p>
      <w:r>
        <w:rPr>
          <w:u w:val="single"/>
        </w:rPr>
        <w:t>ham</w:t>
      </w:r>
    </w:p>
    <w:p>
      <w:r>
        <w:t>hamburger</w:t>
      </w:r>
    </w:p>
    <w:p>
      <w:r>
        <w:t>hamlet</w:t>
      </w:r>
    </w:p>
    <w:p>
      <w:r>
        <w:t>hammer</w:t>
      </w:r>
    </w:p>
    <w:p>
      <w:r>
        <w:rPr>
          <w:u w:val="single"/>
        </w:rPr>
        <w:t>hammer</w:t>
      </w:r>
    </w:p>
    <w:p>
      <w:r>
        <w:rPr>
          <w:u w:val="single"/>
        </w:rPr>
        <w:t>hammer</w:t>
      </w:r>
    </w:p>
    <w:p>
      <w:r>
        <w:rPr>
          <w:u w:val="single"/>
        </w:rPr>
        <w:t>hammer</w:t>
      </w:r>
    </w:p>
    <w:p>
      <w:r>
        <w:t>hammer in</w:t>
      </w:r>
    </w:p>
    <w:p>
      <w:r>
        <w:t>hammerhead shark</w:t>
      </w:r>
    </w:p>
    <w:p>
      <w:r>
        <w:t>hammock</w:t>
      </w:r>
    </w:p>
    <w:p>
      <w:r>
        <w:t>hammock litter</w:t>
      </w:r>
    </w:p>
    <w:p>
      <w:r>
        <w:t>hamper</w:t>
      </w:r>
    </w:p>
    <w:p>
      <w:r>
        <w:t>hamper with a lid</w:t>
      </w:r>
    </w:p>
    <w:p>
      <w:r>
        <w:t>hamster</w:t>
      </w:r>
    </w:p>
    <w:p>
      <w:r>
        <w:t>hand</w:t>
      </w:r>
    </w:p>
    <w:p>
      <w:r>
        <w:rPr>
          <w:u w:val="single"/>
        </w:rPr>
        <w:t>hand</w:t>
      </w:r>
    </w:p>
    <w:p>
      <w:r>
        <w:rPr>
          <w:u w:val="single"/>
        </w:rPr>
        <w:t>hand</w:t>
      </w:r>
    </w:p>
    <w:p>
      <w:r>
        <w:rPr>
          <w:u w:val="single"/>
        </w:rPr>
        <w:t>hand</w:t>
      </w:r>
    </w:p>
    <w:p>
      <w:r>
        <w:rPr>
          <w:u w:val="single"/>
        </w:rPr>
        <w:t>hand</w:t>
      </w:r>
    </w:p>
    <w:p>
      <w:r>
        <w:rPr>
          <w:u w:val="single"/>
        </w:rPr>
        <w:t>hand</w:t>
      </w:r>
    </w:p>
    <w:p>
      <w:r>
        <w:rPr>
          <w:u w:val="single"/>
        </w:rPr>
        <w:t>hand</w:t>
      </w:r>
    </w:p>
    <w:p>
      <w:r>
        <w:rPr>
          <w:u w:val="single"/>
        </w:rPr>
        <w:t>hand</w:t>
      </w:r>
    </w:p>
    <w:p>
      <w:r>
        <w:t>hand basket</w:t>
      </w:r>
    </w:p>
    <w:p>
      <w:r>
        <w:t>hand fan</w:t>
      </w:r>
    </w:p>
    <w:p>
      <w:r>
        <w:t>hand grenade</w:t>
      </w:r>
    </w:p>
    <w:p>
      <w:r>
        <w:t>hand in</w:t>
      </w:r>
    </w:p>
    <w:p>
      <w:r>
        <w:t>hand oar</w:t>
      </w:r>
    </w:p>
    <w:p>
      <w:r>
        <w:t>hand out</w:t>
      </w:r>
    </w:p>
    <w:p>
      <w:r>
        <w:t>hand over</w:t>
      </w:r>
    </w:p>
    <w:p>
      <w:r>
        <w:t>hand over to</w:t>
      </w:r>
    </w:p>
    <w:p>
      <w:r>
        <w:t>hand sth to</w:t>
      </w:r>
    </w:p>
    <w:p>
      <w:r>
        <w:t>hand travel bag</w:t>
      </w:r>
    </w:p>
    <w:p>
      <w:r>
        <w:t>hand wagon</w:t>
      </w:r>
    </w:p>
    <w:p>
      <w:r>
        <w:t>handbag</w:t>
      </w:r>
    </w:p>
    <w:p>
      <w:r>
        <w:rPr>
          <w:u w:val="single"/>
        </w:rPr>
        <w:t>handbag</w:t>
      </w:r>
    </w:p>
    <w:p>
      <w:r>
        <w:rPr>
          <w:u w:val="single"/>
        </w:rPr>
        <w:t>handbag</w:t>
      </w:r>
    </w:p>
    <w:p>
      <w:r>
        <w:t>handball</w:t>
      </w:r>
    </w:p>
    <w:p>
      <w:r>
        <w:t>handcart</w:t>
      </w:r>
    </w:p>
    <w:p>
      <w:r>
        <w:t>handcraft</w:t>
      </w:r>
    </w:p>
    <w:p>
      <w:r>
        <w:t>handcuff</w:t>
      </w:r>
    </w:p>
    <w:p>
      <w:r>
        <w:t>handcuffs</w:t>
      </w:r>
    </w:p>
    <w:p>
      <w:r>
        <w:t>handful</w:t>
      </w:r>
    </w:p>
    <w:p>
      <w:r>
        <w:rPr>
          <w:u w:val="single"/>
        </w:rPr>
        <w:t>handful</w:t>
      </w:r>
    </w:p>
    <w:p>
      <w:r>
        <w:rPr>
          <w:u w:val="single"/>
        </w:rPr>
        <w:t>handful</w:t>
      </w:r>
    </w:p>
    <w:p>
      <w:r>
        <w:t>handgun</w:t>
      </w:r>
    </w:p>
    <w:p>
      <w:r>
        <w:t>hand-held</w:t>
      </w:r>
    </w:p>
    <w:p>
      <w:r>
        <w:t>handicap</w:t>
      </w:r>
    </w:p>
    <w:p>
      <w:r>
        <w:t>handicapped</w:t>
      </w:r>
    </w:p>
    <w:p>
      <w:r>
        <w:t>handicapped people</w:t>
      </w:r>
    </w:p>
    <w:p>
      <w:r>
        <w:t>handicapped person</w:t>
      </w:r>
    </w:p>
    <w:p>
      <w:r>
        <w:t>hand-in-hand</w:t>
      </w:r>
    </w:p>
    <w:p>
      <w:r>
        <w:t>handkerchief</w:t>
      </w:r>
    </w:p>
    <w:p>
      <w:r>
        <w:t>handle</w:t>
      </w:r>
    </w:p>
    <w:p>
      <w:r>
        <w:rPr>
          <w:u w:val="single"/>
        </w:rPr>
        <w:t>handle</w:t>
      </w:r>
    </w:p>
    <w:p>
      <w:r>
        <w:rPr>
          <w:u w:val="single"/>
        </w:rPr>
        <w:t>handle</w:t>
      </w:r>
    </w:p>
    <w:p>
      <w:r>
        <w:rPr>
          <w:u w:val="single"/>
        </w:rPr>
        <w:t>handle</w:t>
      </w:r>
    </w:p>
    <w:p>
      <w:r>
        <w:rPr>
          <w:u w:val="single"/>
        </w:rPr>
        <w:t>handle</w:t>
      </w:r>
    </w:p>
    <w:p>
      <w:r>
        <w:rPr>
          <w:u w:val="single"/>
        </w:rPr>
        <w:t>handle</w:t>
      </w:r>
    </w:p>
    <w:p>
      <w:r>
        <w:t>handle of a drill</w:t>
      </w:r>
    </w:p>
    <w:p>
      <w:r>
        <w:t>handle of a two-stone</w:t>
      </w:r>
    </w:p>
    <w:p>
      <w:r>
        <w:t>handlebar</w:t>
      </w:r>
    </w:p>
    <w:p>
      <w:r>
        <w:t>hand-made</w:t>
      </w:r>
    </w:p>
    <w:p>
      <w:r>
        <w:t>hand-out</w:t>
      </w:r>
    </w:p>
    <w:p>
      <w:r>
        <w:t>handover</w:t>
      </w:r>
    </w:p>
    <w:p>
      <w:r>
        <w:t>handpick</w:t>
      </w:r>
    </w:p>
    <w:p>
      <w:r>
        <w:t>handpick impurities</w:t>
      </w:r>
    </w:p>
    <w:p>
      <w:r>
        <w:t>handpicking</w:t>
      </w:r>
    </w:p>
    <w:p>
      <w:r>
        <w:t>hands swelling due pregnancy</w:t>
      </w:r>
    </w:p>
    <w:p>
      <w:r>
        <w:t>handset</w:t>
      </w:r>
    </w:p>
    <w:p>
      <w:r>
        <w:t>handsome</w:t>
      </w:r>
    </w:p>
    <w:p>
      <w:r>
        <w:rPr>
          <w:u w:val="single"/>
        </w:rPr>
        <w:t>handsome</w:t>
      </w:r>
    </w:p>
    <w:p>
      <w:r>
        <w:t>handsome pers</w:t>
      </w:r>
    </w:p>
    <w:p>
      <w:r>
        <w:t>handwriting</w:t>
      </w:r>
    </w:p>
    <w:p>
      <w:r>
        <w:t>handwritten</w:t>
      </w:r>
    </w:p>
    <w:p>
      <w:r>
        <w:t>handy</w:t>
      </w:r>
    </w:p>
    <w:p>
      <w:r>
        <w:t>handyman</w:t>
      </w:r>
    </w:p>
    <w:p>
      <w:r>
        <w:t>hang</w:t>
      </w:r>
    </w:p>
    <w:p>
      <w:r>
        <w:rPr>
          <w:u w:val="single"/>
        </w:rPr>
        <w:t>hang</w:t>
      </w:r>
    </w:p>
    <w:p>
      <w:r>
        <w:rPr>
          <w:u w:val="single"/>
        </w:rPr>
        <w:t>hang</w:t>
      </w:r>
    </w:p>
    <w:p>
      <w:r>
        <w:t>hang around in order to sponge</w:t>
      </w:r>
    </w:p>
    <w:p>
      <w:r>
        <w:t>hang in air</w:t>
      </w:r>
    </w:p>
    <w:p>
      <w:r>
        <w:t>hang loosely</w:t>
      </w:r>
    </w:p>
    <w:p>
      <w:r>
        <w:t>hang on</w:t>
      </w:r>
    </w:p>
    <w:p>
      <w:r>
        <w:rPr>
          <w:u w:val="single"/>
        </w:rPr>
        <w:t>hang on</w:t>
      </w:r>
    </w:p>
    <w:p>
      <w:r>
        <w:rPr>
          <w:u w:val="single"/>
        </w:rPr>
        <w:t>hang on</w:t>
      </w:r>
    </w:p>
    <w:p>
      <w:r>
        <w:rPr>
          <w:u w:val="single"/>
        </w:rPr>
        <w:t>hang on</w:t>
      </w:r>
    </w:p>
    <w:p>
      <w:r>
        <w:t>hang up</w:t>
      </w:r>
    </w:p>
    <w:p>
      <w:r>
        <w:t>hang up the phone</w:t>
      </w:r>
    </w:p>
    <w:p>
      <w:r>
        <w:t>hangar</w:t>
      </w:r>
    </w:p>
    <w:p>
      <w:r>
        <w:t>hanger</w:t>
      </w:r>
    </w:p>
    <w:p>
      <w:r>
        <w:rPr>
          <w:u w:val="single"/>
        </w:rPr>
        <w:t>hanger</w:t>
      </w:r>
    </w:p>
    <w:p>
      <w:r>
        <w:t>hanger-on</w:t>
      </w:r>
    </w:p>
    <w:p>
      <w:r>
        <w:t>hanging</w:t>
      </w:r>
    </w:p>
    <w:p>
      <w:r>
        <w:rPr>
          <w:u w:val="single"/>
        </w:rPr>
        <w:t>hanging</w:t>
      </w:r>
    </w:p>
    <w:p>
      <w:r>
        <w:rPr>
          <w:u w:val="single"/>
        </w:rPr>
        <w:t>hanging</w:t>
      </w:r>
    </w:p>
    <w:p>
      <w:r>
        <w:t>hanging bracket</w:t>
      </w:r>
    </w:p>
    <w:p>
      <w:r>
        <w:t>hanging room</w:t>
      </w:r>
    </w:p>
    <w:p>
      <w:r>
        <w:t>hangman</w:t>
      </w:r>
    </w:p>
    <w:p>
      <w:r>
        <w:t>hangnail</w:t>
      </w:r>
    </w:p>
    <w:p>
      <w:r>
        <w:t>hangover</w:t>
      </w:r>
    </w:p>
    <w:p>
      <w:r>
        <w:t>haphazardly</w:t>
      </w:r>
    </w:p>
    <w:p>
      <w:r>
        <w:rPr>
          <w:u w:val="single"/>
        </w:rPr>
        <w:t>haphazardly</w:t>
      </w:r>
    </w:p>
    <w:p>
      <w:r>
        <w:rPr>
          <w:u w:val="single"/>
        </w:rPr>
        <w:t>haphazardly</w:t>
      </w:r>
    </w:p>
    <w:p>
      <w:r>
        <w:rPr>
          <w:u w:val="single"/>
        </w:rPr>
        <w:t>haphazardly</w:t>
      </w:r>
    </w:p>
    <w:p>
      <w:r>
        <w:rPr>
          <w:u w:val="single"/>
        </w:rPr>
        <w:t>haphazardly</w:t>
      </w:r>
    </w:p>
    <w:p>
      <w:r>
        <w:rPr>
          <w:u w:val="single"/>
        </w:rPr>
        <w:t>haphazardly</w:t>
      </w:r>
    </w:p>
    <w:p>
      <w:r>
        <w:t>happen</w:t>
      </w:r>
    </w:p>
    <w:p>
      <w:r>
        <w:t>happen to</w:t>
      </w:r>
    </w:p>
    <w:p>
      <w:r>
        <w:rPr>
          <w:u w:val="single"/>
        </w:rPr>
        <w:t>happen to</w:t>
      </w:r>
    </w:p>
    <w:p>
      <w:r>
        <w:t>happen to be</w:t>
      </w:r>
    </w:p>
    <w:p>
      <w:r>
        <w:t>happen unexpectedly</w:t>
      </w:r>
    </w:p>
    <w:p>
      <w:r>
        <w:t>happening</w:t>
      </w:r>
    </w:p>
    <w:p>
      <w:r>
        <w:t>happiness</w:t>
      </w:r>
    </w:p>
    <w:p>
      <w:r>
        <w:rPr>
          <w:u w:val="single"/>
        </w:rPr>
        <w:t>happiness</w:t>
      </w:r>
    </w:p>
    <w:p>
      <w:r>
        <w:t>happy</w:t>
      </w:r>
    </w:p>
    <w:p>
      <w:r>
        <w:rPr>
          <w:u w:val="single"/>
        </w:rPr>
        <w:t>happy</w:t>
      </w:r>
    </w:p>
    <w:p>
      <w:r>
        <w:rPr>
          <w:u w:val="single"/>
        </w:rPr>
        <w:t>happy</w:t>
      </w:r>
    </w:p>
    <w:p>
      <w:r>
        <w:rPr>
          <w:u w:val="single"/>
        </w:rPr>
        <w:t>happy</w:t>
      </w:r>
    </w:p>
    <w:p>
      <w:r>
        <w:rPr>
          <w:u w:val="single"/>
        </w:rPr>
        <w:t>happy</w:t>
      </w:r>
    </w:p>
    <w:p>
      <w:r>
        <w:rPr>
          <w:u w:val="single"/>
        </w:rPr>
        <w:t>happy</w:t>
      </w:r>
    </w:p>
    <w:p>
      <w:r>
        <w:rPr>
          <w:u w:val="single"/>
        </w:rPr>
        <w:t>happy</w:t>
      </w:r>
    </w:p>
    <w:p>
      <w:r>
        <w:rPr>
          <w:u w:val="single"/>
        </w:rPr>
        <w:t>happy</w:t>
      </w:r>
    </w:p>
    <w:p>
      <w:r>
        <w:rPr>
          <w:u w:val="single"/>
        </w:rPr>
        <w:t>happy</w:t>
      </w:r>
    </w:p>
    <w:p>
      <w:r>
        <w:rPr>
          <w:u w:val="single"/>
        </w:rPr>
        <w:t>happy</w:t>
      </w:r>
    </w:p>
    <w:p>
      <w:r>
        <w:rPr>
          <w:u w:val="single"/>
        </w:rPr>
        <w:t>happy</w:t>
      </w:r>
    </w:p>
    <w:p>
      <w:r>
        <w:rPr>
          <w:u w:val="single"/>
        </w:rPr>
        <w:t>happy</w:t>
      </w:r>
    </w:p>
    <w:p>
      <w:r>
        <w:t>happy about</w:t>
      </w:r>
    </w:p>
    <w:p>
      <w:r>
        <w:t>Happy birthday!</w:t>
      </w:r>
    </w:p>
    <w:p>
      <w:r>
        <w:t>harass</w:t>
      </w:r>
    </w:p>
    <w:p>
      <w:r>
        <w:t>harasser</w:t>
      </w:r>
    </w:p>
    <w:p>
      <w:r>
        <w:t>harassment</w:t>
      </w:r>
    </w:p>
    <w:p>
      <w:r>
        <w:t>harbor</w:t>
      </w:r>
    </w:p>
    <w:p>
      <w:r>
        <w:rPr>
          <w:u w:val="single"/>
        </w:rPr>
        <w:t>harbor</w:t>
      </w:r>
    </w:p>
    <w:p>
      <w:r>
        <w:t>harbor city</w:t>
      </w:r>
    </w:p>
    <w:p>
      <w:r>
        <w:t>hard</w:t>
      </w:r>
    </w:p>
    <w:p>
      <w:r>
        <w:rPr>
          <w:u w:val="single"/>
        </w:rPr>
        <w:t>hard</w:t>
      </w:r>
    </w:p>
    <w:p>
      <w:r>
        <w:rPr>
          <w:u w:val="single"/>
        </w:rPr>
        <w:t>hard</w:t>
      </w:r>
    </w:p>
    <w:p>
      <w:r>
        <w:rPr>
          <w:u w:val="single"/>
        </w:rPr>
        <w:t>hard</w:t>
      </w:r>
    </w:p>
    <w:p>
      <w:r>
        <w:rPr>
          <w:u w:val="single"/>
        </w:rPr>
        <w:t>hard</w:t>
      </w:r>
    </w:p>
    <w:p>
      <w:r>
        <w:rPr>
          <w:u w:val="single"/>
        </w:rPr>
        <w:t>hard</w:t>
      </w:r>
    </w:p>
    <w:p>
      <w:r>
        <w:rPr>
          <w:u w:val="single"/>
        </w:rPr>
        <w:t>hard</w:t>
      </w:r>
    </w:p>
    <w:p>
      <w:r>
        <w:t>hard back</w:t>
      </w:r>
    </w:p>
    <w:p>
      <w:r>
        <w:t>hard character person</w:t>
      </w:r>
    </w:p>
    <w:p>
      <w:r>
        <w:t>hard cover</w:t>
      </w:r>
    </w:p>
    <w:p>
      <w:r>
        <w:t>hard disk drive</w:t>
      </w:r>
    </w:p>
    <w:p>
      <w:r>
        <w:t>hard dry</w:t>
      </w:r>
    </w:p>
    <w:p>
      <w:r>
        <w:rPr>
          <w:u w:val="single"/>
        </w:rPr>
        <w:t>hard dry</w:t>
      </w:r>
    </w:p>
    <w:p>
      <w:r>
        <w:t>hard labor</w:t>
      </w:r>
    </w:p>
    <w:p>
      <w:r>
        <w:t>hard of hearing</w:t>
      </w:r>
    </w:p>
    <w:p>
      <w:r>
        <w:t>hard studying</w:t>
      </w:r>
    </w:p>
    <w:p>
      <w:r>
        <w:t>hard time</w:t>
      </w:r>
    </w:p>
    <w:p>
      <w:r>
        <w:rPr>
          <w:u w:val="single"/>
        </w:rPr>
        <w:t>hard time</w:t>
      </w:r>
    </w:p>
    <w:p>
      <w:r>
        <w:t>hard work</w:t>
      </w:r>
    </w:p>
    <w:p>
      <w:r>
        <w:t>hard worker</w:t>
      </w:r>
    </w:p>
    <w:p>
      <w:r>
        <w:t>harden</w:t>
      </w:r>
    </w:p>
    <w:p>
      <w:r>
        <w:rPr>
          <w:u w:val="single"/>
        </w:rPr>
        <w:t>harden</w:t>
      </w:r>
    </w:p>
    <w:p>
      <w:r>
        <w:rPr>
          <w:u w:val="single"/>
        </w:rPr>
        <w:t>harden</w:t>
      </w:r>
    </w:p>
    <w:p>
      <w:r>
        <w:t>hardened</w:t>
      </w:r>
    </w:p>
    <w:p>
      <w:r>
        <w:rPr>
          <w:u w:val="single"/>
        </w:rPr>
        <w:t>hardened</w:t>
      </w:r>
    </w:p>
    <w:p>
      <w:r>
        <w:t>hardened attitude</w:t>
      </w:r>
    </w:p>
    <w:p>
      <w:r>
        <w:t>hardening</w:t>
      </w:r>
    </w:p>
    <w:p>
      <w:r>
        <w:t>hardly</w:t>
      </w:r>
    </w:p>
    <w:p>
      <w:r>
        <w:t>hardness</w:t>
      </w:r>
    </w:p>
    <w:p>
      <w:r>
        <w:rPr>
          <w:u w:val="single"/>
        </w:rPr>
        <w:t>hardness</w:t>
      </w:r>
    </w:p>
    <w:p>
      <w:r>
        <w:t>hardship</w:t>
      </w:r>
    </w:p>
    <w:p>
      <w:r>
        <w:rPr>
          <w:u w:val="single"/>
        </w:rPr>
        <w:t>hardship</w:t>
      </w:r>
    </w:p>
    <w:p>
      <w:r>
        <w:rPr>
          <w:u w:val="single"/>
        </w:rPr>
        <w:t>hardship</w:t>
      </w:r>
    </w:p>
    <w:p>
      <w:r>
        <w:rPr>
          <w:u w:val="single"/>
        </w:rPr>
        <w:t>hardship</w:t>
      </w:r>
    </w:p>
    <w:p>
      <w:r>
        <w:rPr>
          <w:u w:val="single"/>
        </w:rPr>
        <w:t>hardship</w:t>
      </w:r>
    </w:p>
    <w:p>
      <w:r>
        <w:t>hardships</w:t>
      </w:r>
    </w:p>
    <w:p>
      <w:r>
        <w:t>hardware</w:t>
      </w:r>
    </w:p>
    <w:p>
      <w:r>
        <w:t>hardy</w:t>
      </w:r>
    </w:p>
    <w:p>
      <w:r>
        <w:t>hare</w:t>
      </w:r>
    </w:p>
    <w:p>
      <w:r>
        <w:t>harebrained</w:t>
      </w:r>
    </w:p>
    <w:p>
      <w:r>
        <w:t>harlot</w:t>
      </w:r>
    </w:p>
    <w:p>
      <w:r>
        <w:t>harlotry</w:t>
      </w:r>
    </w:p>
    <w:p>
      <w:r>
        <w:t>harm</w:t>
      </w:r>
    </w:p>
    <w:p>
      <w:r>
        <w:rPr>
          <w:u w:val="single"/>
        </w:rPr>
        <w:t>harm</w:t>
      </w:r>
    </w:p>
    <w:p>
      <w:r>
        <w:rPr>
          <w:u w:val="single"/>
        </w:rPr>
        <w:t>harm</w:t>
      </w:r>
    </w:p>
    <w:p>
      <w:r>
        <w:t>harm a child</w:t>
      </w:r>
    </w:p>
    <w:p>
      <w:r>
        <w:t>harmed</w:t>
      </w:r>
    </w:p>
    <w:p>
      <w:r>
        <w:t>harmful</w:t>
      </w:r>
    </w:p>
    <w:p>
      <w:r>
        <w:rPr>
          <w:u w:val="single"/>
        </w:rPr>
        <w:t>harmful</w:t>
      </w:r>
    </w:p>
    <w:p>
      <w:r>
        <w:t>harmful effect</w:t>
      </w:r>
    </w:p>
    <w:p>
      <w:r>
        <w:t>harmless</w:t>
      </w:r>
    </w:p>
    <w:p>
      <w:r>
        <w:t>harmonica</w:t>
      </w:r>
    </w:p>
    <w:p>
      <w:r>
        <w:t>harmonium</w:t>
      </w:r>
    </w:p>
    <w:p>
      <w:r>
        <w:t>harmony</w:t>
      </w:r>
    </w:p>
    <w:p>
      <w:r>
        <w:rPr>
          <w:u w:val="single"/>
        </w:rPr>
        <w:t>harmony</w:t>
      </w:r>
    </w:p>
    <w:p>
      <w:r>
        <w:rPr>
          <w:u w:val="single"/>
        </w:rPr>
        <w:t>harmony</w:t>
      </w:r>
    </w:p>
    <w:p>
      <w:r>
        <w:rPr>
          <w:u w:val="single"/>
        </w:rPr>
        <w:t>harmony</w:t>
      </w:r>
    </w:p>
    <w:p>
      <w:r>
        <w:rPr>
          <w:u w:val="single"/>
        </w:rPr>
        <w:t>harmony</w:t>
      </w:r>
    </w:p>
    <w:p>
      <w:r>
        <w:rPr>
          <w:u w:val="single"/>
        </w:rPr>
        <w:t>harmony</w:t>
      </w:r>
    </w:p>
    <w:p>
      <w:r>
        <w:t>harness</w:t>
      </w:r>
    </w:p>
    <w:p>
      <w:r>
        <w:rPr>
          <w:u w:val="single"/>
        </w:rPr>
        <w:t>harness</w:t>
      </w:r>
    </w:p>
    <w:p>
      <w:r>
        <w:t>harp</w:t>
      </w:r>
    </w:p>
    <w:p>
      <w:r>
        <w:t>harpoon</w:t>
      </w:r>
    </w:p>
    <w:p>
      <w:r>
        <w:t>harrow</w:t>
      </w:r>
    </w:p>
    <w:p>
      <w:r>
        <w:t>harsh</w:t>
      </w:r>
    </w:p>
    <w:p>
      <w:r>
        <w:t>harshly</w:t>
      </w:r>
    </w:p>
    <w:p>
      <w:r>
        <w:t>harshness</w:t>
      </w:r>
    </w:p>
    <w:p>
      <w:r>
        <w:t>hartebeest</w:t>
      </w:r>
    </w:p>
    <w:p>
      <w:r>
        <w:t>harvest</w:t>
      </w:r>
    </w:p>
    <w:p>
      <w:r>
        <w:rPr>
          <w:u w:val="single"/>
        </w:rPr>
        <w:t>harvest</w:t>
      </w:r>
    </w:p>
    <w:p>
      <w:r>
        <w:rPr>
          <w:u w:val="single"/>
        </w:rPr>
        <w:t>harvest</w:t>
      </w:r>
    </w:p>
    <w:p>
      <w:r>
        <w:t>harvest cereals</w:t>
      </w:r>
    </w:p>
    <w:p>
      <w:r>
        <w:t>harvest time</w:t>
      </w:r>
    </w:p>
    <w:p>
      <w:r>
        <w:t>harvester</w:t>
      </w:r>
    </w:p>
    <w:p>
      <w:r>
        <w:t>has got</w:t>
      </w:r>
    </w:p>
    <w:p>
      <w:r>
        <w:t>has got to</w:t>
      </w:r>
    </w:p>
    <w:p>
      <w:r>
        <w:t>hashish</w:t>
      </w:r>
    </w:p>
    <w:p>
      <w:r>
        <w:rPr>
          <w:u w:val="single"/>
        </w:rPr>
        <w:t>hashish</w:t>
      </w:r>
    </w:p>
    <w:p>
      <w:r>
        <w:t>hasp</w:t>
      </w:r>
    </w:p>
    <w:p>
      <w:r>
        <w:rPr>
          <w:u w:val="single"/>
        </w:rPr>
        <w:t>hasp</w:t>
      </w:r>
    </w:p>
    <w:p>
      <w:r>
        <w:t>hasp ring</w:t>
      </w:r>
    </w:p>
    <w:p>
      <w:r>
        <w:t>hassle</w:t>
      </w:r>
    </w:p>
    <w:p>
      <w:r>
        <w:rPr>
          <w:u w:val="single"/>
        </w:rPr>
        <w:t>hassle</w:t>
      </w:r>
    </w:p>
    <w:p>
      <w:r>
        <w:rPr>
          <w:u w:val="single"/>
        </w:rPr>
        <w:t>hassle</w:t>
      </w:r>
    </w:p>
    <w:p>
      <w:r>
        <w:t>haste</w:t>
      </w:r>
    </w:p>
    <w:p>
      <w:r>
        <w:rPr>
          <w:u w:val="single"/>
        </w:rPr>
        <w:t>haste</w:t>
      </w:r>
    </w:p>
    <w:p>
      <w:r>
        <w:rPr>
          <w:u w:val="single"/>
        </w:rPr>
        <w:t>haste</w:t>
      </w:r>
    </w:p>
    <w:p>
      <w:r>
        <w:t>hasten</w:t>
      </w:r>
    </w:p>
    <w:p>
      <w:r>
        <w:rPr>
          <w:u w:val="single"/>
        </w:rPr>
        <w:t>hasten</w:t>
      </w:r>
    </w:p>
    <w:p>
      <w:r>
        <w:t>hastily</w:t>
      </w:r>
    </w:p>
    <w:p>
      <w:r>
        <w:rPr>
          <w:u w:val="single"/>
        </w:rPr>
        <w:t>hastily</w:t>
      </w:r>
    </w:p>
    <w:p>
      <w:r>
        <w:rPr>
          <w:u w:val="single"/>
        </w:rPr>
        <w:t>hastily</w:t>
      </w:r>
    </w:p>
    <w:p>
      <w:r>
        <w:rPr>
          <w:u w:val="single"/>
        </w:rPr>
        <w:t>hastily</w:t>
      </w:r>
    </w:p>
    <w:p>
      <w:r>
        <w:rPr>
          <w:u w:val="single"/>
        </w:rPr>
        <w:t>hastily</w:t>
      </w:r>
    </w:p>
    <w:p>
      <w:r>
        <w:t>hasty</w:t>
      </w:r>
    </w:p>
    <w:p>
      <w:r>
        <w:rPr>
          <w:u w:val="single"/>
        </w:rPr>
        <w:t>hasty</w:t>
      </w:r>
    </w:p>
    <w:p>
      <w:r>
        <w:t>hat</w:t>
      </w:r>
    </w:p>
    <w:p>
      <w:r>
        <w:rPr>
          <w:u w:val="single"/>
        </w:rPr>
        <w:t>hat</w:t>
      </w:r>
    </w:p>
    <w:p>
      <w:r>
        <w:t>hatch</w:t>
      </w:r>
    </w:p>
    <w:p>
      <w:r>
        <w:rPr>
          <w:u w:val="single"/>
        </w:rPr>
        <w:t>hatch</w:t>
      </w:r>
    </w:p>
    <w:p>
      <w:r>
        <w:t>hatch a plot</w:t>
      </w:r>
    </w:p>
    <w:p>
      <w:r>
        <w:t>hatch a plot / plots</w:t>
      </w:r>
    </w:p>
    <w:p>
      <w:r>
        <w:t>hatchery</w:t>
      </w:r>
    </w:p>
    <w:p>
      <w:r>
        <w:t>hatchet</w:t>
      </w:r>
    </w:p>
    <w:p>
      <w:r>
        <w:t>hatching machine</w:t>
      </w:r>
    </w:p>
    <w:p>
      <w:r>
        <w:t>hatching place</w:t>
      </w:r>
    </w:p>
    <w:p>
      <w:r>
        <w:t>hatchway</w:t>
      </w:r>
    </w:p>
    <w:p>
      <w:r>
        <w:t>hatchway cover</w:t>
      </w:r>
    </w:p>
    <w:p>
      <w:r>
        <w:t>hate</w:t>
      </w:r>
    </w:p>
    <w:p>
      <w:r>
        <w:rPr>
          <w:u w:val="single"/>
        </w:rPr>
        <w:t>hate</w:t>
      </w:r>
    </w:p>
    <w:p>
      <w:r>
        <w:rPr>
          <w:u w:val="single"/>
        </w:rPr>
        <w:t>hate</w:t>
      </w:r>
    </w:p>
    <w:p>
      <w:r>
        <w:rPr>
          <w:u w:val="single"/>
        </w:rPr>
        <w:t>hate</w:t>
      </w:r>
    </w:p>
    <w:p>
      <w:r>
        <w:rPr>
          <w:u w:val="single"/>
        </w:rPr>
        <w:t>hate</w:t>
      </w:r>
    </w:p>
    <w:p>
      <w:r>
        <w:t>hate-filled</w:t>
      </w:r>
    </w:p>
    <w:p>
      <w:r>
        <w:t>hateful</w:t>
      </w:r>
    </w:p>
    <w:p>
      <w:r>
        <w:rPr>
          <w:u w:val="single"/>
        </w:rPr>
        <w:t>hateful</w:t>
      </w:r>
    </w:p>
    <w:p>
      <w:r>
        <w:t>hater</w:t>
      </w:r>
    </w:p>
    <w:p>
      <w:r>
        <w:t>hatred</w:t>
      </w:r>
    </w:p>
    <w:p>
      <w:r>
        <w:t>haughtiness</w:t>
      </w:r>
    </w:p>
    <w:p>
      <w:r>
        <w:t>haughty</w:t>
      </w:r>
    </w:p>
    <w:p>
      <w:r>
        <w:rPr>
          <w:u w:val="single"/>
        </w:rPr>
        <w:t>haughty</w:t>
      </w:r>
    </w:p>
    <w:p>
      <w:r>
        <w:rPr>
          <w:u w:val="single"/>
        </w:rPr>
        <w:t>haughty</w:t>
      </w:r>
    </w:p>
    <w:p>
      <w:r>
        <w:t>haughty attitude</w:t>
      </w:r>
    </w:p>
    <w:p>
      <w:r>
        <w:rPr>
          <w:u w:val="single"/>
        </w:rPr>
        <w:t>haughty attitude</w:t>
      </w:r>
    </w:p>
    <w:p>
      <w:r>
        <w:t>haul</w:t>
      </w:r>
    </w:p>
    <w:p>
      <w:r>
        <w:rPr>
          <w:u w:val="single"/>
        </w:rPr>
        <w:t>haul</w:t>
      </w:r>
    </w:p>
    <w:p>
      <w:r>
        <w:rPr>
          <w:u w:val="single"/>
        </w:rPr>
        <w:t>haul</w:t>
      </w:r>
    </w:p>
    <w:p>
      <w:r>
        <w:rPr>
          <w:u w:val="single"/>
        </w:rPr>
        <w:t>haul</w:t>
      </w:r>
    </w:p>
    <w:p>
      <w:r>
        <w:t>haul sth heavy</w:t>
      </w:r>
    </w:p>
    <w:p>
      <w:r>
        <w:t>hauling</w:t>
      </w:r>
    </w:p>
    <w:p>
      <w:r>
        <w:t>hauling rope</w:t>
      </w:r>
    </w:p>
    <w:p>
      <w:r>
        <w:t>haunt</w:t>
      </w:r>
    </w:p>
    <w:p>
      <w:r>
        <w:t>have</w:t>
      </w:r>
    </w:p>
    <w:p>
      <w:r>
        <w:rPr>
          <w:u w:val="single"/>
        </w:rPr>
        <w:t>have</w:t>
      </w:r>
    </w:p>
    <w:p>
      <w:r>
        <w:rPr>
          <w:u w:val="single"/>
        </w:rPr>
        <w:t>have</w:t>
      </w:r>
    </w:p>
    <w:p>
      <w:r>
        <w:rPr>
          <w:u w:val="single"/>
        </w:rPr>
        <w:t>have</w:t>
      </w:r>
    </w:p>
    <w:p>
      <w:r>
        <w:rPr>
          <w:u w:val="single"/>
        </w:rPr>
        <w:t>have</w:t>
      </w:r>
    </w:p>
    <w:p>
      <w:r>
        <w:rPr>
          <w:u w:val="single"/>
        </w:rPr>
        <w:t>have</w:t>
      </w:r>
    </w:p>
    <w:p>
      <w:r>
        <w:rPr>
          <w:u w:val="single"/>
        </w:rPr>
        <w:t>have</w:t>
      </w:r>
    </w:p>
    <w:p>
      <w:r>
        <w:rPr>
          <w:u w:val="single"/>
        </w:rPr>
        <w:t>have</w:t>
      </w:r>
    </w:p>
    <w:p>
      <w:r>
        <w:t>haven</w:t>
      </w:r>
    </w:p>
    <w:p>
      <w:r>
        <w:t>have-nots</w:t>
      </w:r>
    </w:p>
    <w:p>
      <w:r>
        <w:t>haversack</w:t>
      </w:r>
    </w:p>
    <w:p>
      <w:r>
        <w:t>havoc</w:t>
      </w:r>
    </w:p>
    <w:p>
      <w:r>
        <w:t>hawk</w:t>
      </w:r>
    </w:p>
    <w:p>
      <w:r>
        <w:rPr>
          <w:u w:val="single"/>
        </w:rPr>
        <w:t>hawk</w:t>
      </w:r>
    </w:p>
    <w:p>
      <w:r>
        <w:rPr>
          <w:u w:val="single"/>
        </w:rPr>
        <w:t>hawk</w:t>
      </w:r>
    </w:p>
    <w:p>
      <w:r>
        <w:t>hawk’s head turtle</w:t>
      </w:r>
    </w:p>
    <w:p>
      <w:r>
        <w:t>hawk’s head turtle shell</w:t>
      </w:r>
    </w:p>
    <w:p>
      <w:r>
        <w:t>hawker</w:t>
      </w:r>
    </w:p>
    <w:p>
      <w:r>
        <w:rPr>
          <w:u w:val="single"/>
        </w:rPr>
        <w:t>hawker</w:t>
      </w:r>
    </w:p>
    <w:p>
      <w:r>
        <w:t>hawking</w:t>
      </w:r>
    </w:p>
    <w:p>
      <w:r>
        <w:t>hawser</w:t>
      </w:r>
    </w:p>
    <w:p>
      <w:r>
        <w:t>hay</w:t>
      </w:r>
    </w:p>
    <w:p>
      <w:r>
        <w:t>hazard</w:t>
      </w:r>
    </w:p>
    <w:p>
      <w:r>
        <w:rPr>
          <w:u w:val="single"/>
        </w:rPr>
        <w:t>hazard</w:t>
      </w:r>
    </w:p>
    <w:p>
      <w:r>
        <w:rPr>
          <w:u w:val="single"/>
        </w:rPr>
        <w:t>hazard</w:t>
      </w:r>
    </w:p>
    <w:p>
      <w:r>
        <w:t>hazardous</w:t>
      </w:r>
    </w:p>
    <w:p>
      <w:r>
        <w:t>haze</w:t>
      </w:r>
    </w:p>
    <w:p>
      <w:r>
        <w:rPr>
          <w:u w:val="single"/>
        </w:rPr>
        <w:t>haze</w:t>
      </w:r>
    </w:p>
    <w:p>
      <w:r>
        <w:rPr>
          <w:u w:val="single"/>
        </w:rPr>
        <w:t>haze</w:t>
      </w:r>
    </w:p>
    <w:p>
      <w:r>
        <w:t>haziness</w:t>
      </w:r>
    </w:p>
    <w:p>
      <w:r>
        <w:t>hazy</w:t>
      </w:r>
    </w:p>
    <w:p>
      <w:r>
        <w:t>he</w:t>
      </w:r>
    </w:p>
    <w:p>
      <w:r>
        <w:rPr>
          <w:u w:val="single"/>
        </w:rPr>
        <w:t>he</w:t>
      </w:r>
    </w:p>
    <w:p>
      <w:r>
        <w:t>he-</w:t>
      </w:r>
    </w:p>
    <w:p>
      <w:r>
        <w:t>head</w:t>
      </w:r>
    </w:p>
    <w:p>
      <w:r>
        <w:rPr>
          <w:u w:val="single"/>
        </w:rPr>
        <w:t>head</w:t>
      </w:r>
    </w:p>
    <w:p>
      <w:r>
        <w:rPr>
          <w:u w:val="single"/>
        </w:rPr>
        <w:t>head</w:t>
      </w:r>
    </w:p>
    <w:p>
      <w:r>
        <w:rPr>
          <w:u w:val="single"/>
        </w:rPr>
        <w:t>head</w:t>
      </w:r>
    </w:p>
    <w:p>
      <w:r>
        <w:rPr>
          <w:u w:val="single"/>
        </w:rPr>
        <w:t>head</w:t>
      </w:r>
    </w:p>
    <w:p>
      <w:r>
        <w:t>head cover on woman’s shroud</w:t>
      </w:r>
    </w:p>
    <w:p>
      <w:r>
        <w:t>head gear</w:t>
      </w:r>
    </w:p>
    <w:p>
      <w:r>
        <w:t>head of a local army</w:t>
      </w:r>
    </w:p>
    <w:p>
      <w:r>
        <w:t>head of department</w:t>
      </w:r>
    </w:p>
    <w:p>
      <w:r>
        <w:t>head rest</w:t>
      </w:r>
    </w:p>
    <w:p>
      <w:r>
        <w:t>head start</w:t>
      </w:r>
    </w:p>
    <w:p>
      <w:r>
        <w:t>head towards</w:t>
      </w:r>
    </w:p>
    <w:p>
      <w:r>
        <w:t>headache</w:t>
      </w:r>
    </w:p>
    <w:p>
      <w:r>
        <w:rPr>
          <w:u w:val="single"/>
        </w:rPr>
        <w:t>headache</w:t>
      </w:r>
    </w:p>
    <w:p>
      <w:r>
        <w:rPr>
          <w:u w:val="single"/>
        </w:rPr>
        <w:t>headache</w:t>
      </w:r>
    </w:p>
    <w:p>
      <w:r>
        <w:t>headache granule</w:t>
      </w:r>
    </w:p>
    <w:p>
      <w:r>
        <w:t>headboard</w:t>
      </w:r>
    </w:p>
    <w:p>
      <w:r>
        <w:t>headed</w:t>
      </w:r>
    </w:p>
    <w:p>
      <w:r>
        <w:t>heading</w:t>
      </w:r>
    </w:p>
    <w:p>
      <w:r>
        <w:t>heading towards</w:t>
      </w:r>
    </w:p>
    <w:p>
      <w:r>
        <w:t>headland</w:t>
      </w:r>
    </w:p>
    <w:p>
      <w:r>
        <w:t>headlight</w:t>
      </w:r>
    </w:p>
    <w:p>
      <w:r>
        <w:t>headline</w:t>
      </w:r>
    </w:p>
    <w:p>
      <w:r>
        <w:t>headman</w:t>
      </w:r>
    </w:p>
    <w:p>
      <w:r>
        <w:rPr>
          <w:u w:val="single"/>
        </w:rPr>
        <w:t>headman</w:t>
      </w:r>
    </w:p>
    <w:p>
      <w:r>
        <w:rPr>
          <w:u w:val="single"/>
        </w:rPr>
        <w:t>headman</w:t>
      </w:r>
    </w:p>
    <w:p>
      <w:r>
        <w:rPr>
          <w:u w:val="single"/>
        </w:rPr>
        <w:t>headman</w:t>
      </w:r>
    </w:p>
    <w:p>
      <w:r>
        <w:rPr>
          <w:u w:val="single"/>
        </w:rPr>
        <w:t>headman</w:t>
      </w:r>
    </w:p>
    <w:p>
      <w:r>
        <w:rPr>
          <w:u w:val="single"/>
        </w:rPr>
        <w:t>headman</w:t>
      </w:r>
    </w:p>
    <w:p>
      <w:r>
        <w:t>headmaster</w:t>
      </w:r>
    </w:p>
    <w:p>
      <w:r>
        <w:t>headmistress</w:t>
      </w:r>
    </w:p>
    <w:p>
      <w:r>
        <w:t>head-on</w:t>
      </w:r>
    </w:p>
    <w:p>
      <w:r>
        <w:t>head-on collision</w:t>
      </w:r>
    </w:p>
    <w:p>
      <w:r>
        <w:t>headphone</w:t>
      </w:r>
    </w:p>
    <w:p>
      <w:r>
        <w:t>headquarters</w:t>
      </w:r>
    </w:p>
    <w:p>
      <w:r>
        <w:t>headscarf</w:t>
      </w:r>
    </w:p>
    <w:p>
      <w:r>
        <w:rPr>
          <w:u w:val="single"/>
        </w:rPr>
        <w:t>headscarf</w:t>
      </w:r>
    </w:p>
    <w:p>
      <w:r>
        <w:t>head-side</w:t>
      </w:r>
    </w:p>
    <w:p>
      <w:r>
        <w:t>headstrong</w:t>
      </w:r>
    </w:p>
    <w:p>
      <w:r>
        <w:rPr>
          <w:u w:val="single"/>
        </w:rPr>
        <w:t>headstrong</w:t>
      </w:r>
    </w:p>
    <w:p>
      <w:r>
        <w:rPr>
          <w:u w:val="single"/>
        </w:rPr>
        <w:t>headstrong</w:t>
      </w:r>
    </w:p>
    <w:p>
      <w:r>
        <w:rPr>
          <w:u w:val="single"/>
        </w:rPr>
        <w:t>headstrong</w:t>
      </w:r>
    </w:p>
    <w:p>
      <w:r>
        <w:t>headword</w:t>
      </w:r>
    </w:p>
    <w:p>
      <w:r>
        <w:t>headword and its entries</w:t>
      </w:r>
    </w:p>
    <w:p>
      <w:r>
        <w:t>heal</w:t>
      </w:r>
    </w:p>
    <w:p>
      <w:r>
        <w:rPr>
          <w:u w:val="single"/>
        </w:rPr>
        <w:t>heal</w:t>
      </w:r>
    </w:p>
    <w:p>
      <w:r>
        <w:t>healer</w:t>
      </w:r>
    </w:p>
    <w:p>
      <w:r>
        <w:t>healing</w:t>
      </w:r>
    </w:p>
    <w:p>
      <w:r>
        <w:t>healing incantation</w:t>
      </w:r>
    </w:p>
    <w:p>
      <w:r>
        <w:t>healing practice</w:t>
      </w:r>
    </w:p>
    <w:p>
      <w:r>
        <w:t>health</w:t>
      </w:r>
    </w:p>
    <w:p>
      <w:r>
        <w:rPr>
          <w:u w:val="single"/>
        </w:rPr>
        <w:t>health</w:t>
      </w:r>
    </w:p>
    <w:p>
      <w:r>
        <w:rPr>
          <w:u w:val="single"/>
        </w:rPr>
        <w:t>health</w:t>
      </w:r>
    </w:p>
    <w:p>
      <w:r>
        <w:t>health care</w:t>
      </w:r>
    </w:p>
    <w:p>
      <w:r>
        <w:t>health education</w:t>
      </w:r>
    </w:p>
    <w:p>
      <w:r>
        <w:t>healthcare</w:t>
      </w:r>
    </w:p>
    <w:p>
      <w:r>
        <w:t>healthy</w:t>
      </w:r>
    </w:p>
    <w:p>
      <w:r>
        <w:rPr>
          <w:u w:val="single"/>
        </w:rPr>
        <w:t>healthy</w:t>
      </w:r>
    </w:p>
    <w:p>
      <w:r>
        <w:t>healthy and fit</w:t>
      </w:r>
    </w:p>
    <w:p>
      <w:r>
        <w:t>heap</w:t>
      </w:r>
    </w:p>
    <w:p>
      <w:r>
        <w:rPr>
          <w:u w:val="single"/>
        </w:rPr>
        <w:t>heap</w:t>
      </w:r>
    </w:p>
    <w:p>
      <w:r>
        <w:rPr>
          <w:u w:val="single"/>
        </w:rPr>
        <w:t>heap</w:t>
      </w:r>
    </w:p>
    <w:p>
      <w:r>
        <w:rPr>
          <w:u w:val="single"/>
        </w:rPr>
        <w:t>heap</w:t>
      </w:r>
    </w:p>
    <w:p>
      <w:r>
        <w:rPr>
          <w:u w:val="single"/>
        </w:rPr>
        <w:t>heap</w:t>
      </w:r>
    </w:p>
    <w:p>
      <w:r>
        <w:t>heap of dung</w:t>
      </w:r>
    </w:p>
    <w:p>
      <w:r>
        <w:t>heap of feces</w:t>
      </w:r>
    </w:p>
    <w:p>
      <w:r>
        <w:t>heap of firewood and other materials</w:t>
      </w:r>
    </w:p>
    <w:p>
      <w:r>
        <w:t>heap of sand</w:t>
      </w:r>
    </w:p>
    <w:p>
      <w:r>
        <w:t>heap up</w:t>
      </w:r>
    </w:p>
    <w:p>
      <w:r>
        <w:rPr>
          <w:u w:val="single"/>
        </w:rPr>
        <w:t>heap up</w:t>
      </w:r>
    </w:p>
    <w:p>
      <w:r>
        <w:t>hear</w:t>
      </w:r>
    </w:p>
    <w:p>
      <w:r>
        <w:t>heard</w:t>
      </w:r>
    </w:p>
    <w:p>
      <w:r>
        <w:t>hearing</w:t>
      </w:r>
    </w:p>
    <w:p>
      <w:r>
        <w:t>hearing impaired</w:t>
      </w:r>
    </w:p>
    <w:p>
      <w:r>
        <w:t>hearing impairment</w:t>
      </w:r>
    </w:p>
    <w:p>
      <w:r>
        <w:t>hearsay</w:t>
      </w:r>
    </w:p>
    <w:p>
      <w:r>
        <w:t>heart</w:t>
      </w:r>
    </w:p>
    <w:p>
      <w:r>
        <w:t>heart attack</w:t>
      </w:r>
    </w:p>
    <w:p>
      <w:r>
        <w:t>heart disease</w:t>
      </w:r>
    </w:p>
    <w:p>
      <w:r>
        <w:t>heart of a</w:t>
      </w:r>
    </w:p>
    <w:p>
      <w:r>
        <w:t>heartbeat</w:t>
      </w:r>
    </w:p>
    <w:p>
      <w:r>
        <w:t>heartbroken</w:t>
      </w:r>
    </w:p>
    <w:p>
      <w:r>
        <w:t>heartburn</w:t>
      </w:r>
    </w:p>
    <w:p>
      <w:r>
        <w:t>hearth</w:t>
      </w:r>
    </w:p>
    <w:p>
      <w:r>
        <w:t>hearts</w:t>
      </w:r>
    </w:p>
    <w:p>
      <w:r>
        <w:t>heartwood</w:t>
      </w:r>
    </w:p>
    <w:p>
      <w:r>
        <w:t>heat</w:t>
      </w:r>
    </w:p>
    <w:p>
      <w:r>
        <w:rPr>
          <w:u w:val="single"/>
        </w:rPr>
        <w:t>heat</w:t>
      </w:r>
    </w:p>
    <w:p>
      <w:r>
        <w:rPr>
          <w:u w:val="single"/>
        </w:rPr>
        <w:t>heat</w:t>
      </w:r>
    </w:p>
    <w:p>
      <w:r>
        <w:rPr>
          <w:u w:val="single"/>
        </w:rPr>
        <w:t>heat</w:t>
      </w:r>
    </w:p>
    <w:p>
      <w:r>
        <w:rPr>
          <w:u w:val="single"/>
        </w:rPr>
        <w:t>heat</w:t>
      </w:r>
    </w:p>
    <w:p>
      <w:r>
        <w:t>heat up</w:t>
      </w:r>
    </w:p>
    <w:p>
      <w:r>
        <w:rPr>
          <w:u w:val="single"/>
        </w:rPr>
        <w:t>heat up</w:t>
      </w:r>
    </w:p>
    <w:p>
      <w:r>
        <w:rPr>
          <w:u w:val="single"/>
        </w:rPr>
        <w:t>heat up</w:t>
      </w:r>
    </w:p>
    <w:p>
      <w:r>
        <w:t>heated exchange</w:t>
      </w:r>
    </w:p>
    <w:p>
      <w:r>
        <w:rPr>
          <w:u w:val="single"/>
        </w:rPr>
        <w:t>heated exchange</w:t>
      </w:r>
    </w:p>
    <w:p>
      <w:r>
        <w:t>heater</w:t>
      </w:r>
    </w:p>
    <w:p>
      <w:r>
        <w:rPr>
          <w:u w:val="single"/>
        </w:rPr>
        <w:t>heater</w:t>
      </w:r>
    </w:p>
    <w:p>
      <w:r>
        <w:t>heathen</w:t>
      </w:r>
    </w:p>
    <w:p>
      <w:r>
        <w:t>heating</w:t>
      </w:r>
    </w:p>
    <w:p>
      <w:r>
        <w:t>heave</w:t>
      </w:r>
    </w:p>
    <w:p>
      <w:r>
        <w:t>Heave away</w:t>
      </w:r>
    </w:p>
    <w:p>
      <w:r>
        <w:t>Heave-ho!</w:t>
      </w:r>
    </w:p>
    <w:p>
      <w:r>
        <w:t>heaven</w:t>
      </w:r>
    </w:p>
    <w:p>
      <w:r>
        <w:t>heavenly</w:t>
      </w:r>
    </w:p>
    <w:p>
      <w:r>
        <w:t>heavenly virgin</w:t>
      </w:r>
    </w:p>
    <w:p>
      <w:r>
        <w:t>heavens</w:t>
      </w:r>
    </w:p>
    <w:p>
      <w:r>
        <w:t>heavily</w:t>
      </w:r>
    </w:p>
    <w:p>
      <w:r>
        <w:rPr>
          <w:u w:val="single"/>
        </w:rPr>
        <w:t>heavily</w:t>
      </w:r>
    </w:p>
    <w:p>
      <w:r>
        <w:rPr>
          <w:u w:val="single"/>
        </w:rPr>
        <w:t>heavily</w:t>
      </w:r>
    </w:p>
    <w:p>
      <w:r>
        <w:t>heaviness</w:t>
      </w:r>
    </w:p>
    <w:p>
      <w:r>
        <w:t>heavy</w:t>
      </w:r>
    </w:p>
    <w:p>
      <w:r>
        <w:t>heavy lift</w:t>
      </w:r>
    </w:p>
    <w:p>
      <w:r>
        <w:t>heavy load</w:t>
      </w:r>
    </w:p>
    <w:p>
      <w:r>
        <w:t>heavy mist</w:t>
      </w:r>
    </w:p>
    <w:p>
      <w:r>
        <w:t>heavy stick</w:t>
      </w:r>
    </w:p>
    <w:p>
      <w:r>
        <w:t>heavyweight</w:t>
      </w:r>
    </w:p>
    <w:p>
      <w:r>
        <w:t>Hebraic</w:t>
      </w:r>
    </w:p>
    <w:p>
      <w:r>
        <w:t>Hebrew</w:t>
      </w:r>
    </w:p>
    <w:p>
      <w:r>
        <w:t>Hebrew language</w:t>
      </w:r>
    </w:p>
    <w:p>
      <w:r>
        <w:t>heckle</w:t>
      </w:r>
    </w:p>
    <w:p>
      <w:r>
        <w:t>hectare</w:t>
      </w:r>
    </w:p>
    <w:p>
      <w:r>
        <w:t>hectic</w:t>
      </w:r>
    </w:p>
    <w:p>
      <w:r>
        <w:t>hector</w:t>
      </w:r>
    </w:p>
    <w:p>
      <w:r>
        <w:rPr>
          <w:u w:val="single"/>
        </w:rPr>
        <w:t>hector</w:t>
      </w:r>
    </w:p>
    <w:p>
      <w:r>
        <w:t>hedge</w:t>
      </w:r>
    </w:p>
    <w:p>
      <w:r>
        <w:rPr>
          <w:u w:val="single"/>
        </w:rPr>
        <w:t>hedge</w:t>
      </w:r>
    </w:p>
    <w:p>
      <w:r>
        <w:t>hedgehog</w:t>
      </w:r>
    </w:p>
    <w:p>
      <w:r>
        <w:t>hedonist</w:t>
      </w:r>
    </w:p>
    <w:p>
      <w:r>
        <w:t>heed</w:t>
      </w:r>
    </w:p>
    <w:p>
      <w:r>
        <w:t>heel</w:t>
      </w:r>
    </w:p>
    <w:p>
      <w:r>
        <w:t>heel bar</w:t>
      </w:r>
    </w:p>
    <w:p>
      <w:r>
        <w:t>hefty</w:t>
      </w:r>
    </w:p>
    <w:p>
      <w:r>
        <w:t>hefty person</w:t>
      </w:r>
    </w:p>
    <w:p>
      <w:r>
        <w:t>Hegira</w:t>
      </w:r>
    </w:p>
    <w:p>
      <w:r>
        <w:t>he-goat</w:t>
      </w:r>
    </w:p>
    <w:p>
      <w:r>
        <w:t>heifer</w:t>
      </w:r>
    </w:p>
    <w:p>
      <w:r>
        <w:rPr>
          <w:u w:val="single"/>
        </w:rPr>
        <w:t>heifer</w:t>
      </w:r>
    </w:p>
    <w:p>
      <w:r>
        <w:t>height</w:t>
      </w:r>
    </w:p>
    <w:p>
      <w:r>
        <w:t>height of a wall</w:t>
      </w:r>
    </w:p>
    <w:p>
      <w:r>
        <w:t>heighten</w:t>
      </w:r>
    </w:p>
    <w:p>
      <w:r>
        <w:rPr>
          <w:u w:val="single"/>
        </w:rPr>
        <w:t>heighten</w:t>
      </w:r>
    </w:p>
    <w:p>
      <w:r>
        <w:t>heinous</w:t>
      </w:r>
    </w:p>
    <w:p>
      <w:r>
        <w:t>heir</w:t>
      </w:r>
    </w:p>
    <w:p>
      <w:r>
        <w:t>heiress</w:t>
      </w:r>
    </w:p>
    <w:p>
      <w:r>
        <w:t>held up</w:t>
      </w:r>
    </w:p>
    <w:p>
      <w:r>
        <w:t>helicopter</w:t>
      </w:r>
    </w:p>
    <w:p>
      <w:r>
        <w:t>heliport</w:t>
      </w:r>
    </w:p>
    <w:p>
      <w:r>
        <w:t>helium</w:t>
      </w:r>
    </w:p>
    <w:p>
      <w:r>
        <w:t>hell</w:t>
      </w:r>
    </w:p>
    <w:p>
      <w:r>
        <w:t>hellfire</w:t>
      </w:r>
    </w:p>
    <w:p>
      <w:r>
        <w:t>Hello</w:t>
      </w:r>
    </w:p>
    <w:p>
      <w:r>
        <w:t>Hello there!</w:t>
      </w:r>
    </w:p>
    <w:p>
      <w:r>
        <w:t>Hello!</w:t>
      </w:r>
    </w:p>
    <w:p>
      <w:r>
        <w:rPr>
          <w:u w:val="single"/>
        </w:rPr>
        <w:t>Hello!</w:t>
      </w:r>
    </w:p>
    <w:p>
      <w:r>
        <w:t>helm</w:t>
      </w:r>
    </w:p>
    <w:p>
      <w:r>
        <w:t>helmet</w:t>
      </w:r>
    </w:p>
    <w:p>
      <w:r>
        <w:t>help</w:t>
      </w:r>
    </w:p>
    <w:p>
      <w:r>
        <w:rPr>
          <w:u w:val="single"/>
        </w:rPr>
        <w:t>help</w:t>
      </w:r>
    </w:p>
    <w:p>
      <w:r>
        <w:rPr>
          <w:u w:val="single"/>
        </w:rPr>
        <w:t>help</w:t>
      </w:r>
    </w:p>
    <w:p>
      <w:r>
        <w:rPr>
          <w:u w:val="single"/>
        </w:rPr>
        <w:t>help</w:t>
      </w:r>
    </w:p>
    <w:p>
      <w:r>
        <w:rPr>
          <w:u w:val="single"/>
        </w:rPr>
        <w:t>help</w:t>
      </w:r>
    </w:p>
    <w:p>
      <w:r>
        <w:rPr>
          <w:u w:val="single"/>
        </w:rPr>
        <w:t>help</w:t>
      </w:r>
    </w:p>
    <w:p>
      <w:r>
        <w:rPr>
          <w:u w:val="single"/>
        </w:rPr>
        <w:t>help</w:t>
      </w:r>
    </w:p>
    <w:p>
      <w:r>
        <w:t>help a child teethe</w:t>
      </w:r>
    </w:p>
    <w:p>
      <w:r>
        <w:t>help desk</w:t>
      </w:r>
    </w:p>
    <w:p>
      <w:r>
        <w:t>help each other</w:t>
      </w:r>
    </w:p>
    <w:p>
      <w:r>
        <w:t>help sb walk</w:t>
      </w:r>
    </w:p>
    <w:p>
      <w:r>
        <w:t>help understand</w:t>
      </w:r>
    </w:p>
    <w:p>
      <w:r>
        <w:t>helper</w:t>
      </w:r>
    </w:p>
    <w:p>
      <w:r>
        <w:t>helpful</w:t>
      </w:r>
    </w:p>
    <w:p>
      <w:r>
        <w:t>helpless</w:t>
      </w:r>
    </w:p>
    <w:p>
      <w:r>
        <w:rPr>
          <w:u w:val="single"/>
        </w:rPr>
        <w:t>helpless</w:t>
      </w:r>
    </w:p>
    <w:p>
      <w:r>
        <w:rPr>
          <w:u w:val="single"/>
        </w:rPr>
        <w:t>helpless</w:t>
      </w:r>
    </w:p>
    <w:p>
      <w:r>
        <w:t>helplessness</w:t>
      </w:r>
    </w:p>
    <w:p>
      <w:r>
        <w:t>helter-skelter</w:t>
      </w:r>
    </w:p>
    <w:p>
      <w:r>
        <w:t>hem</w:t>
      </w:r>
    </w:p>
    <w:p>
      <w:r>
        <w:rPr>
          <w:u w:val="single"/>
        </w:rPr>
        <w:t>hem</w:t>
      </w:r>
    </w:p>
    <w:p>
      <w:r>
        <w:t>hemisphere</w:t>
      </w:r>
    </w:p>
    <w:p>
      <w:r>
        <w:t>hemoglobin</w:t>
      </w:r>
    </w:p>
    <w:p>
      <w:r>
        <w:t>hemophilia</w:t>
      </w:r>
    </w:p>
    <w:p>
      <w:r>
        <w:t>hemorrhage</w:t>
      </w:r>
    </w:p>
    <w:p>
      <w:r>
        <w:rPr>
          <w:u w:val="single"/>
        </w:rPr>
        <w:t>hemorrhage</w:t>
      </w:r>
    </w:p>
    <w:p>
      <w:r>
        <w:t>hemorrhoids</w:t>
      </w:r>
    </w:p>
    <w:p>
      <w:r>
        <w:t>hemp</w:t>
      </w:r>
    </w:p>
    <w:p>
      <w:r>
        <w:t>hen</w:t>
      </w:r>
    </w:p>
    <w:p>
      <w:r>
        <w:t>hence</w:t>
      </w:r>
    </w:p>
    <w:p>
      <w:r>
        <w:t>henceforth</w:t>
      </w:r>
    </w:p>
    <w:p>
      <w:r>
        <w:t>henchman</w:t>
      </w:r>
    </w:p>
    <w:p>
      <w:r>
        <w:rPr>
          <w:u w:val="single"/>
        </w:rPr>
        <w:t>henchman</w:t>
      </w:r>
    </w:p>
    <w:p>
      <w:r>
        <w:t>henna</w:t>
      </w:r>
    </w:p>
    <w:p>
      <w:r>
        <w:rPr>
          <w:u w:val="single"/>
        </w:rPr>
        <w:t>henna</w:t>
      </w:r>
    </w:p>
    <w:p>
      <w:r>
        <w:t>henna plant flower</w:t>
      </w:r>
    </w:p>
    <w:p>
      <w:r>
        <w:t>henna plant leaf</w:t>
      </w:r>
    </w:p>
    <w:p>
      <w:r>
        <w:t>hepatitis</w:t>
      </w:r>
    </w:p>
    <w:p>
      <w:r>
        <w:t>her</w:t>
      </w:r>
    </w:p>
    <w:p>
      <w:r>
        <w:rPr>
          <w:u w:val="single"/>
        </w:rPr>
        <w:t>her</w:t>
      </w:r>
    </w:p>
    <w:p>
      <w:r>
        <w:rPr>
          <w:u w:val="single"/>
        </w:rPr>
        <w:t>her</w:t>
      </w:r>
    </w:p>
    <w:p>
      <w:r>
        <w:rPr>
          <w:u w:val="single"/>
        </w:rPr>
        <w:t>her</w:t>
      </w:r>
    </w:p>
    <w:p>
      <w:r>
        <w:rPr>
          <w:u w:val="single"/>
        </w:rPr>
        <w:t>her</w:t>
      </w:r>
    </w:p>
    <w:p>
      <w:r>
        <w:rPr>
          <w:u w:val="single"/>
        </w:rPr>
        <w:t>her</w:t>
      </w:r>
    </w:p>
    <w:p>
      <w:r>
        <w:t>herald</w:t>
      </w:r>
    </w:p>
    <w:p>
      <w:r>
        <w:rPr>
          <w:u w:val="single"/>
        </w:rPr>
        <w:t>herald</w:t>
      </w:r>
    </w:p>
    <w:p>
      <w:r>
        <w:t>herbal cough medicine</w:t>
      </w:r>
    </w:p>
    <w:p>
      <w:r>
        <w:t>herbal medicine</w:t>
      </w:r>
    </w:p>
    <w:p>
      <w:r>
        <w:t>herbal medicine for cough</w:t>
      </w:r>
    </w:p>
    <w:p>
      <w:r>
        <w:t>herbal poison for fish</w:t>
      </w:r>
    </w:p>
    <w:p>
      <w:r>
        <w:t>herbalist’s shop</w:t>
      </w:r>
    </w:p>
    <w:p>
      <w:r>
        <w:t>herbicide</w:t>
      </w:r>
    </w:p>
    <w:p>
      <w:r>
        <w:t>herbs</w:t>
      </w:r>
    </w:p>
    <w:p>
      <w:r>
        <w:t>herd</w:t>
      </w:r>
    </w:p>
    <w:p>
      <w:r>
        <w:rPr>
          <w:u w:val="single"/>
        </w:rPr>
        <w:t>herd</w:t>
      </w:r>
    </w:p>
    <w:p>
      <w:r>
        <w:t>herder</w:t>
      </w:r>
    </w:p>
    <w:p>
      <w:r>
        <w:t>herding</w:t>
      </w:r>
    </w:p>
    <w:p>
      <w:r>
        <w:t>herdsman</w:t>
      </w:r>
    </w:p>
    <w:p>
      <w:r>
        <w:t>here</w:t>
      </w:r>
    </w:p>
    <w:p>
      <w:r>
        <w:rPr>
          <w:u w:val="single"/>
        </w:rPr>
        <w:t>here</w:t>
      </w:r>
    </w:p>
    <w:p>
      <w:r>
        <w:t>hereabouts</w:t>
      </w:r>
    </w:p>
    <w:p>
      <w:r>
        <w:t>hereditary</w:t>
      </w:r>
    </w:p>
    <w:p>
      <w:r>
        <w:t>heredity</w:t>
      </w:r>
    </w:p>
    <w:p>
      <w:r>
        <w:t>heresy</w:t>
      </w:r>
    </w:p>
    <w:p>
      <w:r>
        <w:t>heretic</w:t>
      </w:r>
    </w:p>
    <w:p>
      <w:r>
        <w:t>heritage</w:t>
      </w:r>
    </w:p>
    <w:p>
      <w:r>
        <w:rPr>
          <w:u w:val="single"/>
        </w:rPr>
        <w:t>heritage</w:t>
      </w:r>
    </w:p>
    <w:p>
      <w:r>
        <w:t>heritage to</w:t>
      </w:r>
    </w:p>
    <w:p>
      <w:r>
        <w:t>hermaphrodite</w:t>
      </w:r>
    </w:p>
    <w:p>
      <w:r>
        <w:t>hermit</w:t>
      </w:r>
    </w:p>
    <w:p>
      <w:r>
        <w:rPr>
          <w:u w:val="single"/>
        </w:rPr>
        <w:t>hermit</w:t>
      </w:r>
    </w:p>
    <w:p>
      <w:r>
        <w:t>hernia</w:t>
      </w:r>
    </w:p>
    <w:p>
      <w:r>
        <w:t>hero</w:t>
      </w:r>
    </w:p>
    <w:p>
      <w:r>
        <w:rPr>
          <w:u w:val="single"/>
        </w:rPr>
        <w:t>hero</w:t>
      </w:r>
    </w:p>
    <w:p>
      <w:r>
        <w:rPr>
          <w:u w:val="single"/>
        </w:rPr>
        <w:t>hero</w:t>
      </w:r>
    </w:p>
    <w:p>
      <w:r>
        <w:t>heroic</w:t>
      </w:r>
    </w:p>
    <w:p>
      <w:r>
        <w:t>heroin</w:t>
      </w:r>
    </w:p>
    <w:p>
      <w:r>
        <w:t>heroine</w:t>
      </w:r>
    </w:p>
    <w:p>
      <w:r>
        <w:t>heroism</w:t>
      </w:r>
    </w:p>
    <w:p>
      <w:r>
        <w:t>heron</w:t>
      </w:r>
    </w:p>
    <w:p>
      <w:r>
        <w:t>herpes zoster</w:t>
      </w:r>
    </w:p>
    <w:p>
      <w:r>
        <w:t>herring</w:t>
      </w:r>
    </w:p>
    <w:p>
      <w:r>
        <w:t>hers</w:t>
      </w:r>
    </w:p>
    <w:p>
      <w:r>
        <w:rPr>
          <w:u w:val="single"/>
        </w:rPr>
        <w:t>hers</w:t>
      </w:r>
    </w:p>
    <w:p>
      <w:r>
        <w:t>herself</w:t>
      </w:r>
    </w:p>
    <w:p>
      <w:r>
        <w:t>hertz</w:t>
      </w:r>
    </w:p>
    <w:p>
      <w:r>
        <w:t>hesitant</w:t>
      </w:r>
    </w:p>
    <w:p>
      <w:r>
        <w:t>hesitate</w:t>
      </w:r>
    </w:p>
    <w:p>
      <w:r>
        <w:t>heterosexual</w:t>
      </w:r>
    </w:p>
    <w:p>
      <w:r>
        <w:t>hew</w:t>
      </w:r>
    </w:p>
    <w:p>
      <w:r>
        <w:rPr>
          <w:u w:val="single"/>
        </w:rPr>
        <w:t>hew</w:t>
      </w:r>
    </w:p>
    <w:p>
      <w:r>
        <w:t>hewing</w:t>
      </w:r>
    </w:p>
    <w:p>
      <w:r>
        <w:t>hex</w:t>
      </w:r>
    </w:p>
    <w:p>
      <w:r>
        <w:rPr>
          <w:u w:val="single"/>
        </w:rPr>
        <w:t>hex</w:t>
      </w:r>
    </w:p>
    <w:p>
      <w:r>
        <w:t>hexagon</w:t>
      </w:r>
    </w:p>
    <w:p>
      <w:r>
        <w:t>Hey</w:t>
      </w:r>
    </w:p>
    <w:p>
      <w:r>
        <w:rPr>
          <w:u w:val="single"/>
        </w:rPr>
        <w:t>Hey</w:t>
      </w:r>
    </w:p>
    <w:p>
      <w:r>
        <w:t>Hey!</w:t>
      </w:r>
    </w:p>
    <w:p>
      <w:r>
        <w:rPr>
          <w:u w:val="single"/>
        </w:rPr>
        <w:t>Hey!</w:t>
      </w:r>
    </w:p>
    <w:p>
      <w:r>
        <w:t>Hi!</w:t>
      </w:r>
    </w:p>
    <w:p>
      <w:r>
        <w:t>hibiscus</w:t>
      </w:r>
    </w:p>
    <w:p>
      <w:r>
        <w:t>hiccup</w:t>
      </w:r>
    </w:p>
    <w:p>
      <w:r>
        <w:t>hidden</w:t>
      </w:r>
    </w:p>
    <w:p>
      <w:r>
        <w:rPr>
          <w:u w:val="single"/>
        </w:rPr>
        <w:t>hidden</w:t>
      </w:r>
    </w:p>
    <w:p>
      <w:r>
        <w:t>hide</w:t>
      </w:r>
    </w:p>
    <w:p>
      <w:r>
        <w:rPr>
          <w:u w:val="single"/>
        </w:rPr>
        <w:t>hide</w:t>
      </w:r>
    </w:p>
    <w:p>
      <w:r>
        <w:rPr>
          <w:u w:val="single"/>
        </w:rPr>
        <w:t>hide</w:t>
      </w:r>
    </w:p>
    <w:p>
      <w:r>
        <w:rPr>
          <w:u w:val="single"/>
        </w:rPr>
        <w:t>hide</w:t>
      </w:r>
    </w:p>
    <w:p>
      <w:r>
        <w:t>hide sth in one’s garment</w:t>
      </w:r>
    </w:p>
    <w:p>
      <w:r>
        <w:t>hide sth in the ground</w:t>
      </w:r>
    </w:p>
    <w:p>
      <w:r>
        <w:t>hide-and-go-seek</w:t>
      </w:r>
    </w:p>
    <w:p>
      <w:r>
        <w:t>hide-and-seek</w:t>
      </w:r>
    </w:p>
    <w:p>
      <w:r>
        <w:t>hide-and-seek game</w:t>
      </w:r>
    </w:p>
    <w:p>
      <w:r>
        <w:t>hideout</w:t>
      </w:r>
    </w:p>
    <w:p>
      <w:r>
        <w:rPr>
          <w:u w:val="single"/>
        </w:rPr>
        <w:t>hideout</w:t>
      </w:r>
    </w:p>
    <w:p>
      <w:r>
        <w:t>hiding</w:t>
      </w:r>
    </w:p>
    <w:p>
      <w:r>
        <w:t>hiding place</w:t>
      </w:r>
    </w:p>
    <w:p>
      <w:r>
        <w:t>hierarchical position</w:t>
      </w:r>
    </w:p>
    <w:p>
      <w:r>
        <w:t>hierarchy</w:t>
      </w:r>
    </w:p>
    <w:p>
      <w:r>
        <w:t>higgledy-piggledy</w:t>
      </w:r>
    </w:p>
    <w:p>
      <w:r>
        <w:t>high</w:t>
      </w:r>
    </w:p>
    <w:p>
      <w:r>
        <w:rPr>
          <w:u w:val="single"/>
        </w:rPr>
        <w:t>high</w:t>
      </w:r>
    </w:p>
    <w:p>
      <w:r>
        <w:rPr>
          <w:u w:val="single"/>
        </w:rPr>
        <w:t>high</w:t>
      </w:r>
    </w:p>
    <w:p>
      <w:r>
        <w:rPr>
          <w:u w:val="single"/>
        </w:rPr>
        <w:t>high</w:t>
      </w:r>
    </w:p>
    <w:p>
      <w:r>
        <w:rPr>
          <w:u w:val="single"/>
        </w:rPr>
        <w:t>high</w:t>
      </w:r>
    </w:p>
    <w:p>
      <w:r>
        <w:rPr>
          <w:u w:val="single"/>
        </w:rPr>
        <w:t>high</w:t>
      </w:r>
    </w:p>
    <w:p>
      <w:r>
        <w:rPr>
          <w:u w:val="single"/>
        </w:rPr>
        <w:t>high</w:t>
      </w:r>
    </w:p>
    <w:p>
      <w:r>
        <w:t>high jump</w:t>
      </w:r>
    </w:p>
    <w:p>
      <w:r>
        <w:t>high quality</w:t>
      </w:r>
    </w:p>
    <w:p>
      <w:r>
        <w:t>high quality rice</w:t>
      </w:r>
    </w:p>
    <w:p>
      <w:r>
        <w:t>high quality silk</w:t>
      </w:r>
    </w:p>
    <w:p>
      <w:r>
        <w:t>high quality wool or silk fabric</w:t>
      </w:r>
    </w:p>
    <w:p>
      <w:r>
        <w:t>high seas vessel</w:t>
      </w:r>
    </w:p>
    <w:p>
      <w:r>
        <w:t>high tide</w:t>
      </w:r>
    </w:p>
    <w:p>
      <w:r>
        <w:rPr>
          <w:u w:val="single"/>
        </w:rPr>
        <w:t>high tide</w:t>
      </w:r>
    </w:p>
    <w:p>
      <w:r>
        <w:t>high tide at sea</w:t>
      </w:r>
    </w:p>
    <w:p>
      <w:r>
        <w:t>high water</w:t>
      </w:r>
    </w:p>
    <w:p>
      <w:r>
        <w:t>high wind</w:t>
      </w:r>
    </w:p>
    <w:p>
      <w:r>
        <w:t>higher</w:t>
      </w:r>
    </w:p>
    <w:p>
      <w:r>
        <w:rPr>
          <w:u w:val="single"/>
        </w:rPr>
        <w:t>higher</w:t>
      </w:r>
    </w:p>
    <w:p>
      <w:r>
        <w:t>highlands</w:t>
      </w:r>
    </w:p>
    <w:p>
      <w:r>
        <w:t>high-level</w:t>
      </w:r>
    </w:p>
    <w:p>
      <w:r>
        <w:t>highlight</w:t>
      </w:r>
    </w:p>
    <w:p>
      <w:r>
        <w:rPr>
          <w:u w:val="single"/>
        </w:rPr>
        <w:t>highlight</w:t>
      </w:r>
    </w:p>
    <w:p>
      <w:r>
        <w:rPr>
          <w:u w:val="single"/>
        </w:rPr>
        <w:t>highlight</w:t>
      </w:r>
    </w:p>
    <w:p>
      <w:r>
        <w:t>highlighter</w:t>
      </w:r>
    </w:p>
    <w:p>
      <w:r>
        <w:t>highly</w:t>
      </w:r>
    </w:p>
    <w:p>
      <w:r>
        <w:t>highly esteemed</w:t>
      </w:r>
    </w:p>
    <w:p>
      <w:r>
        <w:t>high-rise</w:t>
      </w:r>
    </w:p>
    <w:p>
      <w:r>
        <w:t>high-up with both hands</w:t>
      </w:r>
    </w:p>
    <w:p>
      <w:r>
        <w:t>highway</w:t>
      </w:r>
    </w:p>
    <w:p>
      <w:r>
        <w:t>highway robber</w:t>
      </w:r>
    </w:p>
    <w:p>
      <w:r>
        <w:t>hijab</w:t>
      </w:r>
    </w:p>
    <w:p>
      <w:r>
        <w:t>hijack</w:t>
      </w:r>
    </w:p>
    <w:p>
      <w:r>
        <w:t>hijacker</w:t>
      </w:r>
    </w:p>
    <w:p>
      <w:r>
        <w:t>hijacking</w:t>
      </w:r>
    </w:p>
    <w:p>
      <w:r>
        <w:t>hike</w:t>
      </w:r>
    </w:p>
    <w:p>
      <w:r>
        <w:t>hike prices</w:t>
      </w:r>
    </w:p>
    <w:p>
      <w:r>
        <w:t>hiker</w:t>
      </w:r>
    </w:p>
    <w:p>
      <w:r>
        <w:t>hiking</w:t>
      </w:r>
    </w:p>
    <w:p>
      <w:r>
        <w:t>hiking song</w:t>
      </w:r>
    </w:p>
    <w:p>
      <w:r>
        <w:t>hilarious</w:t>
      </w:r>
    </w:p>
    <w:p>
      <w:r>
        <w:t>hill</w:t>
      </w:r>
    </w:p>
    <w:p>
      <w:r>
        <w:t>hillock</w:t>
      </w:r>
    </w:p>
    <w:p>
      <w:r>
        <w:t>hillside</w:t>
      </w:r>
    </w:p>
    <w:p>
      <w:r>
        <w:t>hilly</w:t>
      </w:r>
    </w:p>
    <w:p>
      <w:r>
        <w:t>hilt</w:t>
      </w:r>
    </w:p>
    <w:p>
      <w:r>
        <w:t>him</w:t>
      </w:r>
    </w:p>
    <w:p>
      <w:r>
        <w:rPr>
          <w:u w:val="single"/>
        </w:rPr>
        <w:t>him</w:t>
      </w:r>
    </w:p>
    <w:p>
      <w:r>
        <w:t>himself</w:t>
      </w:r>
    </w:p>
    <w:p>
      <w:r>
        <w:t>hinder</w:t>
      </w:r>
    </w:p>
    <w:p>
      <w:r>
        <w:rPr>
          <w:u w:val="single"/>
        </w:rPr>
        <w:t>hinder</w:t>
      </w:r>
    </w:p>
    <w:p>
      <w:r>
        <w:t>hindquarters</w:t>
      </w:r>
    </w:p>
    <w:p>
      <w:r>
        <w:t>hindrance</w:t>
      </w:r>
    </w:p>
    <w:p>
      <w:r>
        <w:rPr>
          <w:u w:val="single"/>
        </w:rPr>
        <w:t>hindrance</w:t>
      </w:r>
    </w:p>
    <w:p>
      <w:r>
        <w:t>Hindu</w:t>
      </w:r>
    </w:p>
    <w:p>
      <w:r>
        <w:t>Hinduism</w:t>
      </w:r>
    </w:p>
    <w:p>
      <w:r>
        <w:t>hinge</w:t>
      </w:r>
    </w:p>
    <w:p>
      <w:r>
        <w:t>hinge upon</w:t>
      </w:r>
    </w:p>
    <w:p>
      <w:r>
        <w:t>hint</w:t>
      </w:r>
    </w:p>
    <w:p>
      <w:r>
        <w:rPr>
          <w:u w:val="single"/>
        </w:rPr>
        <w:t>hint</w:t>
      </w:r>
    </w:p>
    <w:p>
      <w:r>
        <w:rPr>
          <w:u w:val="single"/>
        </w:rPr>
        <w:t>hint</w:t>
      </w:r>
    </w:p>
    <w:p>
      <w:r>
        <w:t>hip</w:t>
      </w:r>
    </w:p>
    <w:p>
      <w:r>
        <w:t>hip hip!</w:t>
      </w:r>
    </w:p>
    <w:p>
      <w:r>
        <w:t>hippo</w:t>
      </w:r>
    </w:p>
    <w:p>
      <w:r>
        <w:t>hippopotamus</w:t>
      </w:r>
    </w:p>
    <w:p>
      <w:r>
        <w:t>hire</w:t>
      </w:r>
    </w:p>
    <w:p>
      <w:r>
        <w:rPr>
          <w:u w:val="single"/>
        </w:rPr>
        <w:t>hire</w:t>
      </w:r>
    </w:p>
    <w:p>
      <w:r>
        <w:rPr>
          <w:u w:val="single"/>
        </w:rPr>
        <w:t>hire</w:t>
      </w:r>
    </w:p>
    <w:p>
      <w:r>
        <w:t>hire out</w:t>
      </w:r>
    </w:p>
    <w:p>
      <w:r>
        <w:t>hired</w:t>
      </w:r>
    </w:p>
    <w:p>
      <w:r>
        <w:t>hiring</w:t>
      </w:r>
    </w:p>
    <w:p>
      <w:r>
        <w:rPr>
          <w:u w:val="single"/>
        </w:rPr>
        <w:t>hiring</w:t>
      </w:r>
    </w:p>
    <w:p>
      <w:r>
        <w:t>his</w:t>
      </w:r>
    </w:p>
    <w:p>
      <w:r>
        <w:rPr>
          <w:u w:val="single"/>
        </w:rPr>
        <w:t>his</w:t>
      </w:r>
    </w:p>
    <w:p>
      <w:r>
        <w:t>hiss</w:t>
      </w:r>
    </w:p>
    <w:p>
      <w:r>
        <w:t>hiss and spew spittle</w:t>
      </w:r>
    </w:p>
    <w:p>
      <w:r>
        <w:t>hissing</w:t>
      </w:r>
    </w:p>
    <w:p>
      <w:r>
        <w:t>historian</w:t>
      </w:r>
    </w:p>
    <w:p>
      <w:r>
        <w:t>historic</w:t>
      </w:r>
    </w:p>
    <w:p>
      <w:r>
        <w:t>historical</w:t>
      </w:r>
    </w:p>
    <w:p>
      <w:r>
        <w:t>history</w:t>
      </w:r>
    </w:p>
    <w:p>
      <w:r>
        <w:t>hit</w:t>
      </w:r>
    </w:p>
    <w:p>
      <w:r>
        <w:rPr>
          <w:u w:val="single"/>
        </w:rPr>
        <w:t>hit</w:t>
      </w:r>
    </w:p>
    <w:p>
      <w:r>
        <w:rPr>
          <w:u w:val="single"/>
        </w:rPr>
        <w:t>hit</w:t>
      </w:r>
    </w:p>
    <w:p>
      <w:r>
        <w:rPr>
          <w:u w:val="single"/>
        </w:rPr>
        <w:t>hit</w:t>
      </w:r>
    </w:p>
    <w:p>
      <w:r>
        <w:rPr>
          <w:u w:val="single"/>
        </w:rPr>
        <w:t>hit</w:t>
      </w:r>
    </w:p>
    <w:p>
      <w:r>
        <w:rPr>
          <w:u w:val="single"/>
        </w:rPr>
        <w:t>hit</w:t>
      </w:r>
    </w:p>
    <w:p>
      <w:r>
        <w:rPr>
          <w:u w:val="single"/>
        </w:rPr>
        <w:t>hit</w:t>
      </w:r>
    </w:p>
    <w:p>
      <w:r>
        <w:rPr>
          <w:u w:val="single"/>
        </w:rPr>
        <w:t>hit</w:t>
      </w:r>
    </w:p>
    <w:p>
      <w:r>
        <w:rPr>
          <w:u w:val="single"/>
        </w:rPr>
        <w:t>hit</w:t>
      </w:r>
    </w:p>
    <w:p>
      <w:r>
        <w:t>hit a brick wall</w:t>
      </w:r>
    </w:p>
    <w:p>
      <w:r>
        <w:t>hit a snag</w:t>
      </w:r>
    </w:p>
    <w:p>
      <w:r>
        <w:t>hit back</w:t>
      </w:r>
    </w:p>
    <w:p>
      <w:r>
        <w:t>hit back a ball</w:t>
      </w:r>
    </w:p>
    <w:p>
      <w:r>
        <w:t>hit hard</w:t>
      </w:r>
    </w:p>
    <w:p>
      <w:r>
        <w:rPr>
          <w:u w:val="single"/>
        </w:rPr>
        <w:t>hit hard</w:t>
      </w:r>
    </w:p>
    <w:p>
      <w:r>
        <w:rPr>
          <w:u w:val="single"/>
        </w:rPr>
        <w:t>hit hard</w:t>
      </w:r>
    </w:p>
    <w:p>
      <w:r>
        <w:rPr>
          <w:u w:val="single"/>
        </w:rPr>
        <w:t>hit hard</w:t>
      </w:r>
    </w:p>
    <w:p>
      <w:r>
        <w:rPr>
          <w:u w:val="single"/>
        </w:rPr>
        <w:t>hit hard</w:t>
      </w:r>
    </w:p>
    <w:p>
      <w:r>
        <w:rPr>
          <w:u w:val="single"/>
        </w:rPr>
        <w:t>hit hard</w:t>
      </w:r>
    </w:p>
    <w:p>
      <w:r>
        <w:t>hit man</w:t>
      </w:r>
    </w:p>
    <w:p>
      <w:r>
        <w:t>hit on</w:t>
      </w:r>
    </w:p>
    <w:p>
      <w:r>
        <w:t>hit repeatedly</w:t>
      </w:r>
    </w:p>
    <w:p>
      <w:r>
        <w:t>hit song</w:t>
      </w:r>
    </w:p>
    <w:p>
      <w:r>
        <w:t>hit suddenly and from the side</w:t>
      </w:r>
    </w:p>
    <w:p>
      <w:r>
        <w:t>hit the brake</w:t>
      </w:r>
    </w:p>
    <w:p>
      <w:r>
        <w:t>hit with</w:t>
      </w:r>
    </w:p>
    <w:p>
      <w:r>
        <w:t>hit-and-run</w:t>
      </w:r>
    </w:p>
    <w:p>
      <w:r>
        <w:t>hitch</w:t>
      </w:r>
    </w:p>
    <w:p>
      <w:r>
        <w:t>hitchhike</w:t>
      </w:r>
    </w:p>
    <w:p>
      <w:r>
        <w:t>hitchhiker</w:t>
      </w:r>
    </w:p>
    <w:p>
      <w:r>
        <w:t>hitchhiking</w:t>
      </w:r>
    </w:p>
    <w:p>
      <w:r>
        <w:t>hither</w:t>
      </w:r>
    </w:p>
    <w:p>
      <w:r>
        <w:t>hitting</w:t>
      </w:r>
    </w:p>
    <w:p>
      <w:r>
        <w:t>HIV</w:t>
      </w:r>
    </w:p>
    <w:p>
      <w:r>
        <w:t>hive</w:t>
      </w:r>
    </w:p>
    <w:p>
      <w:r>
        <w:t>hives</w:t>
      </w:r>
    </w:p>
    <w:p>
      <w:r>
        <w:t>hoard</w:t>
      </w:r>
    </w:p>
    <w:p>
      <w:r>
        <w:rPr>
          <w:u w:val="single"/>
        </w:rPr>
        <w:t>hoard</w:t>
      </w:r>
    </w:p>
    <w:p>
      <w:r>
        <w:rPr>
          <w:u w:val="single"/>
        </w:rPr>
        <w:t>hoard</w:t>
      </w:r>
    </w:p>
    <w:p>
      <w:r>
        <w:t>hoarder</w:t>
      </w:r>
    </w:p>
    <w:p>
      <w:r>
        <w:t>hoarding</w:t>
      </w:r>
    </w:p>
    <w:p>
      <w:r>
        <w:t>hoarse</w:t>
      </w:r>
    </w:p>
    <w:p>
      <w:r>
        <w:t>hoarseness</w:t>
      </w:r>
    </w:p>
    <w:p>
      <w:r>
        <w:t>hoax</w:t>
      </w:r>
    </w:p>
    <w:p>
      <w:r>
        <w:rPr>
          <w:u w:val="single"/>
        </w:rPr>
        <w:t>hoax</w:t>
      </w:r>
    </w:p>
    <w:p>
      <w:r>
        <w:rPr>
          <w:u w:val="single"/>
        </w:rPr>
        <w:t>hoax</w:t>
      </w:r>
    </w:p>
    <w:p>
      <w:r>
        <w:rPr>
          <w:u w:val="single"/>
        </w:rPr>
        <w:t>hoax</w:t>
      </w:r>
    </w:p>
    <w:p>
      <w:r>
        <w:t>hobble</w:t>
      </w:r>
    </w:p>
    <w:p>
      <w:r>
        <w:rPr>
          <w:u w:val="single"/>
        </w:rPr>
        <w:t>hobble</w:t>
      </w:r>
    </w:p>
    <w:p>
      <w:r>
        <w:t>hobby</w:t>
      </w:r>
    </w:p>
    <w:p>
      <w:r>
        <w:t>hockey</w:t>
      </w:r>
    </w:p>
    <w:p>
      <w:r>
        <w:t>hoe</w:t>
      </w:r>
    </w:p>
    <w:p>
      <w:r>
        <w:rPr>
          <w:u w:val="single"/>
        </w:rPr>
        <w:t>hoe</w:t>
      </w:r>
    </w:p>
    <w:p>
      <w:r>
        <w:t>hoe with a long handle</w:t>
      </w:r>
    </w:p>
    <w:p>
      <w:r>
        <w:t>hog</w:t>
      </w:r>
    </w:p>
    <w:p>
      <w:r>
        <w:t>hoist</w:t>
      </w:r>
    </w:p>
    <w:p>
      <w:r>
        <w:rPr>
          <w:u w:val="single"/>
        </w:rPr>
        <w:t>hoist</w:t>
      </w:r>
    </w:p>
    <w:p>
      <w:r>
        <w:t>hoist sails</w:t>
      </w:r>
    </w:p>
    <w:p>
      <w:r>
        <w:t>hoisting</w:t>
      </w:r>
    </w:p>
    <w:p>
      <w:r>
        <w:t>hoisting pulley</w:t>
      </w:r>
    </w:p>
    <w:p>
      <w:r>
        <w:t>hoisting rope</w:t>
      </w:r>
    </w:p>
    <w:p>
      <w:r>
        <w:t>hold</w:t>
      </w:r>
    </w:p>
    <w:p>
      <w:r>
        <w:rPr>
          <w:u w:val="single"/>
        </w:rPr>
        <w:t>hold</w:t>
      </w:r>
    </w:p>
    <w:p>
      <w:r>
        <w:rPr>
          <w:u w:val="single"/>
        </w:rPr>
        <w:t>hold</w:t>
      </w:r>
    </w:p>
    <w:p>
      <w:r>
        <w:rPr>
          <w:u w:val="single"/>
        </w:rPr>
        <w:t>hold</w:t>
      </w:r>
    </w:p>
    <w:p>
      <w:r>
        <w:rPr>
          <w:u w:val="single"/>
        </w:rPr>
        <w:t>hold</w:t>
      </w:r>
    </w:p>
    <w:p>
      <w:r>
        <w:rPr>
          <w:u w:val="single"/>
        </w:rPr>
        <w:t>hold</w:t>
      </w:r>
    </w:p>
    <w:p>
      <w:r>
        <w:rPr>
          <w:u w:val="single"/>
        </w:rPr>
        <w:t>hold</w:t>
      </w:r>
    </w:p>
    <w:p>
      <w:r>
        <w:rPr>
          <w:u w:val="single"/>
        </w:rPr>
        <w:t>hold</w:t>
      </w:r>
    </w:p>
    <w:p>
      <w:r>
        <w:rPr>
          <w:u w:val="single"/>
        </w:rPr>
        <w:t>hold</w:t>
      </w:r>
    </w:p>
    <w:p>
      <w:r>
        <w:t>hold a sale</w:t>
      </w:r>
    </w:p>
    <w:p>
      <w:r>
        <w:t>hold accountable</w:t>
      </w:r>
    </w:p>
    <w:p>
      <w:r>
        <w:t>hold back</w:t>
      </w:r>
    </w:p>
    <w:p>
      <w:r>
        <w:rPr>
          <w:u w:val="single"/>
        </w:rPr>
        <w:t>hold back</w:t>
      </w:r>
    </w:p>
    <w:p>
      <w:r>
        <w:t>hold firmly</w:t>
      </w:r>
    </w:p>
    <w:p>
      <w:r>
        <w:rPr>
          <w:u w:val="single"/>
        </w:rPr>
        <w:t>hold firmly</w:t>
      </w:r>
    </w:p>
    <w:p>
      <w:r>
        <w:t>hold off</w:t>
      </w:r>
    </w:p>
    <w:p>
      <w:r>
        <w:t>hold on</w:t>
      </w:r>
    </w:p>
    <w:p>
      <w:r>
        <w:t>hold on a ship</w:t>
      </w:r>
    </w:p>
    <w:p>
      <w:r>
        <w:t>hold on the lap</w:t>
      </w:r>
    </w:p>
    <w:p>
      <w:r>
        <w:t>hold one’s tongue</w:t>
      </w:r>
    </w:p>
    <w:p>
      <w:r>
        <w:t>hold sb back</w:t>
      </w:r>
    </w:p>
    <w:p>
      <w:r>
        <w:t>hold the line</w:t>
      </w:r>
    </w:p>
    <w:p>
      <w:r>
        <w:t>hold together</w:t>
      </w:r>
    </w:p>
    <w:p>
      <w:r>
        <w:t>hold up</w:t>
      </w:r>
    </w:p>
    <w:p>
      <w:r>
        <w:rPr>
          <w:u w:val="single"/>
        </w:rPr>
        <w:t>hold up</w:t>
      </w:r>
    </w:p>
    <w:p>
      <w:r>
        <w:t>hold with iron tongs</w:t>
      </w:r>
    </w:p>
    <w:p>
      <w:r>
        <w:t>holder</w:t>
      </w:r>
    </w:p>
    <w:p>
      <w:r>
        <w:rPr>
          <w:u w:val="single"/>
        </w:rPr>
        <w:t>holder</w:t>
      </w:r>
    </w:p>
    <w:p>
      <w:r>
        <w:rPr>
          <w:u w:val="single"/>
        </w:rPr>
        <w:t>holder</w:t>
      </w:r>
    </w:p>
    <w:p>
      <w:r>
        <w:t>holding company</w:t>
      </w:r>
    </w:p>
    <w:p>
      <w:r>
        <w:t>holding on both ends</w:t>
      </w:r>
    </w:p>
    <w:p>
      <w:r>
        <w:t>holding one’s tongue</w:t>
      </w:r>
    </w:p>
    <w:p>
      <w:r>
        <w:t>hold-up</w:t>
      </w:r>
    </w:p>
    <w:p>
      <w:r>
        <w:rPr>
          <w:u w:val="single"/>
        </w:rPr>
        <w:t>hold-up</w:t>
      </w:r>
    </w:p>
    <w:p>
      <w:r>
        <w:t>hole</w:t>
      </w:r>
    </w:p>
    <w:p>
      <w:r>
        <w:rPr>
          <w:u w:val="single"/>
        </w:rPr>
        <w:t>hole</w:t>
      </w:r>
    </w:p>
    <w:p>
      <w:r>
        <w:rPr>
          <w:u w:val="single"/>
        </w:rPr>
        <w:t>hole</w:t>
      </w:r>
    </w:p>
    <w:p>
      <w:r>
        <w:rPr>
          <w:u w:val="single"/>
        </w:rPr>
        <w:t>hole</w:t>
      </w:r>
    </w:p>
    <w:p>
      <w:r>
        <w:rPr>
          <w:u w:val="single"/>
        </w:rPr>
        <w:t>hole</w:t>
      </w:r>
    </w:p>
    <w:p>
      <w:r>
        <w:rPr>
          <w:u w:val="single"/>
        </w:rPr>
        <w:t>hole</w:t>
      </w:r>
    </w:p>
    <w:p>
      <w:r>
        <w:rPr>
          <w:u w:val="single"/>
        </w:rPr>
        <w:t>hole</w:t>
      </w:r>
    </w:p>
    <w:p>
      <w:r>
        <w:rPr>
          <w:u w:val="single"/>
        </w:rPr>
        <w:t>hole</w:t>
      </w:r>
    </w:p>
    <w:p>
      <w:r>
        <w:t>hole dug out</w:t>
      </w:r>
    </w:p>
    <w:p>
      <w:r>
        <w:t>hole on boat for passing the oars</w:t>
      </w:r>
    </w:p>
    <w:p>
      <w:r>
        <w:t>holiday</w:t>
      </w:r>
    </w:p>
    <w:p>
      <w:r>
        <w:rPr>
          <w:u w:val="single"/>
        </w:rPr>
        <w:t>holiday</w:t>
      </w:r>
    </w:p>
    <w:p>
      <w:r>
        <w:t>holiness</w:t>
      </w:r>
    </w:p>
    <w:p>
      <w:r>
        <w:rPr>
          <w:u w:val="single"/>
        </w:rPr>
        <w:t>holiness</w:t>
      </w:r>
    </w:p>
    <w:p>
      <w:r>
        <w:t>hollow</w:t>
      </w:r>
    </w:p>
    <w:p>
      <w:r>
        <w:rPr>
          <w:u w:val="single"/>
        </w:rPr>
        <w:t>hollow</w:t>
      </w:r>
    </w:p>
    <w:p>
      <w:r>
        <w:rPr>
          <w:u w:val="single"/>
        </w:rPr>
        <w:t>hollow</w:t>
      </w:r>
    </w:p>
    <w:p>
      <w:r>
        <w:rPr>
          <w:u w:val="single"/>
        </w:rPr>
        <w:t>hollow</w:t>
      </w:r>
    </w:p>
    <w:p>
      <w:r>
        <w:rPr>
          <w:u w:val="single"/>
        </w:rPr>
        <w:t>hollow</w:t>
      </w:r>
    </w:p>
    <w:p>
      <w:r>
        <w:rPr>
          <w:u w:val="single"/>
        </w:rPr>
        <w:t>hollow</w:t>
      </w:r>
    </w:p>
    <w:p>
      <w:r>
        <w:t>hollow area</w:t>
      </w:r>
    </w:p>
    <w:p>
      <w:r>
        <w:t>hollow bone</w:t>
      </w:r>
    </w:p>
    <w:p>
      <w:r>
        <w:t>hollow out a piece of log</w:t>
      </w:r>
    </w:p>
    <w:p>
      <w:r>
        <w:t>hollow space</w:t>
      </w:r>
    </w:p>
    <w:p>
      <w:r>
        <w:t>hollow with mud</w:t>
      </w:r>
    </w:p>
    <w:p>
      <w:r>
        <w:t>hollowing tool</w:t>
      </w:r>
    </w:p>
    <w:p>
      <w:r>
        <w:t>hollowness</w:t>
      </w:r>
    </w:p>
    <w:p>
      <w:r>
        <w:t>holm oak</w:t>
      </w:r>
    </w:p>
    <w:p>
      <w:r>
        <w:t>holocaust</w:t>
      </w:r>
    </w:p>
    <w:p>
      <w:r>
        <w:t>holy</w:t>
      </w:r>
    </w:p>
    <w:p>
      <w:r>
        <w:rPr>
          <w:u w:val="single"/>
        </w:rPr>
        <w:t>holy</w:t>
      </w:r>
    </w:p>
    <w:p>
      <w:r>
        <w:rPr>
          <w:u w:val="single"/>
        </w:rPr>
        <w:t>holy</w:t>
      </w:r>
    </w:p>
    <w:p>
      <w:r>
        <w:t>Holy Book</w:t>
      </w:r>
    </w:p>
    <w:p>
      <w:r>
        <w:t>Holy Father</w:t>
      </w:r>
    </w:p>
    <w:p>
      <w:r>
        <w:t>Holy Koran</w:t>
      </w:r>
    </w:p>
    <w:p>
      <w:r>
        <w:t>Holy See</w:t>
      </w:r>
    </w:p>
    <w:p>
      <w:r>
        <w:t>home</w:t>
      </w:r>
    </w:p>
    <w:p>
      <w:r>
        <w:rPr>
          <w:u w:val="single"/>
        </w:rPr>
        <w:t>home</w:t>
      </w:r>
    </w:p>
    <w:p>
      <w:r>
        <w:rPr>
          <w:u w:val="single"/>
        </w:rPr>
        <w:t>home</w:t>
      </w:r>
    </w:p>
    <w:p>
      <w:r>
        <w:rPr>
          <w:u w:val="single"/>
        </w:rPr>
        <w:t>home</w:t>
      </w:r>
    </w:p>
    <w:p>
      <w:r>
        <w:rPr>
          <w:u w:val="single"/>
        </w:rPr>
        <w:t>home</w:t>
      </w:r>
    </w:p>
    <w:p>
      <w:r>
        <w:t>home base</w:t>
      </w:r>
    </w:p>
    <w:p>
      <w:r>
        <w:t>home district</w:t>
      </w:r>
    </w:p>
    <w:p>
      <w:r>
        <w:t>home guard</w:t>
      </w:r>
    </w:p>
    <w:p>
      <w:r>
        <w:t>home page</w:t>
      </w:r>
    </w:p>
    <w:p>
      <w:r>
        <w:t>home team</w:t>
      </w:r>
    </w:p>
    <w:p>
      <w:r>
        <w:t>home town</w:t>
      </w:r>
    </w:p>
    <w:p>
      <w:r>
        <w:t>homebound</w:t>
      </w:r>
    </w:p>
    <w:p>
      <w:r>
        <w:t>homebound life</w:t>
      </w:r>
    </w:p>
    <w:p>
      <w:r>
        <w:t>homegrown</w:t>
      </w:r>
    </w:p>
    <w:p>
      <w:r>
        <w:t>homeland</w:t>
      </w:r>
    </w:p>
    <w:p>
      <w:r>
        <w:t>homeless</w:t>
      </w:r>
    </w:p>
    <w:p>
      <w:r>
        <w:t>homelessness</w:t>
      </w:r>
    </w:p>
    <w:p>
      <w:r>
        <w:t>homepage</w:t>
      </w:r>
    </w:p>
    <w:p>
      <w:r>
        <w:t>homesick</w:t>
      </w:r>
    </w:p>
    <w:p>
      <w:r>
        <w:t>homestead</w:t>
      </w:r>
    </w:p>
    <w:p>
      <w:r>
        <w:t>hometown</w:t>
      </w:r>
    </w:p>
    <w:p>
      <w:r>
        <w:t>homework</w:t>
      </w:r>
    </w:p>
    <w:p>
      <w:r>
        <w:t>homicide</w:t>
      </w:r>
    </w:p>
    <w:p>
      <w:r>
        <w:t>homilist</w:t>
      </w:r>
    </w:p>
    <w:p>
      <w:r>
        <w:t>homily</w:t>
      </w:r>
    </w:p>
    <w:p>
      <w:r>
        <w:t>homosexual</w:t>
      </w:r>
    </w:p>
    <w:p>
      <w:r>
        <w:rPr>
          <w:u w:val="single"/>
        </w:rPr>
        <w:t>homosexual</w:t>
      </w:r>
    </w:p>
    <w:p>
      <w:r>
        <w:t>homosexuality</w:t>
      </w:r>
    </w:p>
    <w:p>
      <w:r>
        <w:rPr>
          <w:u w:val="single"/>
        </w:rPr>
        <w:t>homosexuality</w:t>
      </w:r>
    </w:p>
    <w:p>
      <w:r>
        <w:t>honest</w:t>
      </w:r>
    </w:p>
    <w:p>
      <w:r>
        <w:rPr>
          <w:u w:val="single"/>
        </w:rPr>
        <w:t>honest</w:t>
      </w:r>
    </w:p>
    <w:p>
      <w:r>
        <w:rPr>
          <w:u w:val="single"/>
        </w:rPr>
        <w:t>honest</w:t>
      </w:r>
    </w:p>
    <w:p>
      <w:r>
        <w:rPr>
          <w:u w:val="single"/>
        </w:rPr>
        <w:t>honest</w:t>
      </w:r>
    </w:p>
    <w:p>
      <w:r>
        <w:rPr>
          <w:u w:val="single"/>
        </w:rPr>
        <w:t>honest</w:t>
      </w:r>
    </w:p>
    <w:p>
      <w:r>
        <w:t>honestly</w:t>
      </w:r>
    </w:p>
    <w:p>
      <w:r>
        <w:t>honesty</w:t>
      </w:r>
    </w:p>
    <w:p>
      <w:r>
        <w:rPr>
          <w:u w:val="single"/>
        </w:rPr>
        <w:t>honesty</w:t>
      </w:r>
    </w:p>
    <w:p>
      <w:r>
        <w:rPr>
          <w:u w:val="single"/>
        </w:rPr>
        <w:t>honesty</w:t>
      </w:r>
    </w:p>
    <w:p>
      <w:r>
        <w:t>honey</w:t>
      </w:r>
    </w:p>
    <w:p>
      <w:r>
        <w:rPr>
          <w:u w:val="single"/>
        </w:rPr>
        <w:t>honey</w:t>
      </w:r>
    </w:p>
    <w:p>
      <w:r>
        <w:t>honey alcohol</w:t>
      </w:r>
    </w:p>
    <w:p>
      <w:r>
        <w:t>honey badger</w:t>
      </w:r>
    </w:p>
    <w:p>
      <w:r>
        <w:t>honey beer</w:t>
      </w:r>
    </w:p>
    <w:p>
      <w:r>
        <w:t>honey from bees</w:t>
      </w:r>
    </w:p>
    <w:p>
      <w:r>
        <w:t>honey gatherer</w:t>
      </w:r>
    </w:p>
    <w:p>
      <w:r>
        <w:t>honeybird</w:t>
      </w:r>
    </w:p>
    <w:p>
      <w:r>
        <w:t>honey-buzzard</w:t>
      </w:r>
    </w:p>
    <w:p>
      <w:r>
        <w:t>honeycomb</w:t>
      </w:r>
    </w:p>
    <w:p>
      <w:r>
        <w:t>honeycomb stingray</w:t>
      </w:r>
    </w:p>
    <w:p>
      <w:r>
        <w:t>honeyguide</w:t>
      </w:r>
    </w:p>
    <w:p>
      <w:r>
        <w:t>honeymoon</w:t>
      </w:r>
    </w:p>
    <w:p>
      <w:r>
        <w:t>honker</w:t>
      </w:r>
    </w:p>
    <w:p>
      <w:r>
        <w:t>honor</w:t>
      </w:r>
    </w:p>
    <w:p>
      <w:r>
        <w:rPr>
          <w:u w:val="single"/>
        </w:rPr>
        <w:t>honor</w:t>
      </w:r>
    </w:p>
    <w:p>
      <w:r>
        <w:rPr>
          <w:u w:val="single"/>
        </w:rPr>
        <w:t>honor</w:t>
      </w:r>
    </w:p>
    <w:p>
      <w:r>
        <w:rPr>
          <w:u w:val="single"/>
        </w:rPr>
        <w:t>honor</w:t>
      </w:r>
    </w:p>
    <w:p>
      <w:r>
        <w:rPr>
          <w:u w:val="single"/>
        </w:rPr>
        <w:t>honor</w:t>
      </w:r>
    </w:p>
    <w:p>
      <w:r>
        <w:rPr>
          <w:u w:val="single"/>
        </w:rPr>
        <w:t>honor</w:t>
      </w:r>
    </w:p>
    <w:p>
      <w:r>
        <w:rPr>
          <w:u w:val="single"/>
        </w:rPr>
        <w:t>honor</w:t>
      </w:r>
    </w:p>
    <w:p>
      <w:r>
        <w:rPr>
          <w:u w:val="single"/>
        </w:rPr>
        <w:t>honor</w:t>
      </w:r>
    </w:p>
    <w:p>
      <w:r>
        <w:t>honorable</w:t>
      </w:r>
    </w:p>
    <w:p>
      <w:r>
        <w:rPr>
          <w:u w:val="single"/>
        </w:rPr>
        <w:t>honorable</w:t>
      </w:r>
    </w:p>
    <w:p>
      <w:r>
        <w:rPr>
          <w:u w:val="single"/>
        </w:rPr>
        <w:t>honorable</w:t>
      </w:r>
    </w:p>
    <w:p>
      <w:r>
        <w:rPr>
          <w:u w:val="single"/>
        </w:rPr>
        <w:t>honorable</w:t>
      </w:r>
    </w:p>
    <w:p>
      <w:r>
        <w:rPr>
          <w:u w:val="single"/>
        </w:rPr>
        <w:t>honorable</w:t>
      </w:r>
    </w:p>
    <w:p>
      <w:r>
        <w:t>honorable person</w:t>
      </w:r>
    </w:p>
    <w:p>
      <w:r>
        <w:rPr>
          <w:u w:val="single"/>
        </w:rPr>
        <w:t>honorable person</w:t>
      </w:r>
    </w:p>
    <w:p>
      <w:r>
        <w:t>honorably</w:t>
      </w:r>
    </w:p>
    <w:p>
      <w:r>
        <w:t>honorarium</w:t>
      </w:r>
    </w:p>
    <w:p>
      <w:r>
        <w:t>hood</w:t>
      </w:r>
    </w:p>
    <w:p>
      <w:r>
        <w:rPr>
          <w:u w:val="single"/>
        </w:rPr>
        <w:t>hood</w:t>
      </w:r>
    </w:p>
    <w:p>
      <w:r>
        <w:t>hoodwink</w:t>
      </w:r>
    </w:p>
    <w:p>
      <w:r>
        <w:t>hoof</w:t>
      </w:r>
    </w:p>
    <w:p>
      <w:r>
        <w:t>hook</w:t>
      </w:r>
    </w:p>
    <w:p>
      <w:r>
        <w:rPr>
          <w:u w:val="single"/>
        </w:rPr>
        <w:t>hook</w:t>
      </w:r>
    </w:p>
    <w:p>
      <w:r>
        <w:t>hook a bait</w:t>
      </w:r>
    </w:p>
    <w:p>
      <w:r>
        <w:t>hook thorn</w:t>
      </w:r>
    </w:p>
    <w:p>
      <w:r>
        <w:t>hook up</w:t>
      </w:r>
    </w:p>
    <w:p>
      <w:r>
        <w:t>hookah</w:t>
      </w:r>
    </w:p>
    <w:p>
      <w:r>
        <w:t>hookah tobacco</w:t>
      </w:r>
    </w:p>
    <w:p>
      <w:r>
        <w:t>hooked</w:t>
      </w:r>
    </w:p>
    <w:p>
      <w:r>
        <w:t>hooked needle</w:t>
      </w:r>
    </w:p>
    <w:p>
      <w:r>
        <w:t>hooker</w:t>
      </w:r>
    </w:p>
    <w:p>
      <w:r>
        <w:t>hooking of a fishing line</w:t>
      </w:r>
    </w:p>
    <w:p>
      <w:r>
        <w:t>hooking sb’s leg with one’s foot to make him</w:t>
      </w:r>
    </w:p>
    <w:p>
      <w:r>
        <w:t>hookworm</w:t>
      </w:r>
    </w:p>
    <w:p>
      <w:r>
        <w:t>hookworm disease</w:t>
      </w:r>
    </w:p>
    <w:p>
      <w:r>
        <w:t>hooligan</w:t>
      </w:r>
    </w:p>
    <w:p>
      <w:r>
        <w:rPr>
          <w:u w:val="single"/>
        </w:rPr>
        <w:t>hooligan</w:t>
      </w:r>
    </w:p>
    <w:p>
      <w:r>
        <w:t>hooliganism</w:t>
      </w:r>
    </w:p>
    <w:p>
      <w:r>
        <w:rPr>
          <w:u w:val="single"/>
        </w:rPr>
        <w:t>hooliganism</w:t>
      </w:r>
    </w:p>
    <w:p>
      <w:r>
        <w:t>hoop</w:t>
      </w:r>
    </w:p>
    <w:p>
      <w:r>
        <w:t>hoopoe</w:t>
      </w:r>
    </w:p>
    <w:p>
      <w:r>
        <w:t>hoot</w:t>
      </w:r>
    </w:p>
    <w:p>
      <w:r>
        <w:t>Hoover</w:t>
      </w:r>
    </w:p>
    <w:p>
      <w:r>
        <w:t>hop</w:t>
      </w:r>
    </w:p>
    <w:p>
      <w:r>
        <w:t>hope</w:t>
      </w:r>
    </w:p>
    <w:p>
      <w:r>
        <w:rPr>
          <w:u w:val="single"/>
        </w:rPr>
        <w:t>hope</w:t>
      </w:r>
    </w:p>
    <w:p>
      <w:r>
        <w:rPr>
          <w:u w:val="single"/>
        </w:rPr>
        <w:t>hope</w:t>
      </w:r>
    </w:p>
    <w:p>
      <w:r>
        <w:rPr>
          <w:u w:val="single"/>
        </w:rPr>
        <w:t>hope</w:t>
      </w:r>
    </w:p>
    <w:p>
      <w:r>
        <w:t>hopeful</w:t>
      </w:r>
    </w:p>
    <w:p>
      <w:r>
        <w:rPr>
          <w:u w:val="single"/>
        </w:rPr>
        <w:t>hopeful</w:t>
      </w:r>
    </w:p>
    <w:p>
      <w:r>
        <w:t>hopefully</w:t>
      </w:r>
    </w:p>
    <w:p>
      <w:r>
        <w:rPr>
          <w:u w:val="single"/>
        </w:rPr>
        <w:t>hopefully</w:t>
      </w:r>
    </w:p>
    <w:p>
      <w:r>
        <w:t>hopeless</w:t>
      </w:r>
    </w:p>
    <w:p>
      <w:r>
        <w:rPr>
          <w:u w:val="single"/>
        </w:rPr>
        <w:t>hopeless</w:t>
      </w:r>
    </w:p>
    <w:p>
      <w:r>
        <w:t>hopping</w:t>
      </w:r>
    </w:p>
    <w:p>
      <w:r>
        <w:t>hopscotch</w:t>
      </w:r>
    </w:p>
    <w:p>
      <w:r>
        <w:t>horde</w:t>
      </w:r>
    </w:p>
    <w:p>
      <w:r>
        <w:t>horizon</w:t>
      </w:r>
    </w:p>
    <w:p>
      <w:r>
        <w:t>horizontal</w:t>
      </w:r>
    </w:p>
    <w:p>
      <w:r>
        <w:rPr>
          <w:u w:val="single"/>
        </w:rPr>
        <w:t>horizontal</w:t>
      </w:r>
    </w:p>
    <w:p>
      <w:r>
        <w:t>horizontality</w:t>
      </w:r>
    </w:p>
    <w:p>
      <w:r>
        <w:rPr>
          <w:u w:val="single"/>
        </w:rPr>
        <w:t>horizontality</w:t>
      </w:r>
    </w:p>
    <w:p>
      <w:r>
        <w:t>horizontally</w:t>
      </w:r>
    </w:p>
    <w:p>
      <w:r>
        <w:t>hormone</w:t>
      </w:r>
    </w:p>
    <w:p>
      <w:r>
        <w:t>horn</w:t>
      </w:r>
    </w:p>
    <w:p>
      <w:r>
        <w:rPr>
          <w:u w:val="single"/>
        </w:rPr>
        <w:t>horn</w:t>
      </w:r>
    </w:p>
    <w:p>
      <w:r>
        <w:rPr>
          <w:u w:val="single"/>
        </w:rPr>
        <w:t>horn</w:t>
      </w:r>
    </w:p>
    <w:p>
      <w:r>
        <w:t>horn sound signaling the departure or return of such a caravan</w:t>
      </w:r>
    </w:p>
    <w:p>
      <w:r>
        <w:t>hornbill</w:t>
      </w:r>
    </w:p>
    <w:p>
      <w:r>
        <w:t>horned ghost crab</w:t>
      </w:r>
    </w:p>
    <w:p>
      <w:r>
        <w:t>hornet</w:t>
      </w:r>
    </w:p>
    <w:p>
      <w:r>
        <w:t>horns</w:t>
      </w:r>
    </w:p>
    <w:p>
      <w:r>
        <w:t>horns used in this dance</w:t>
      </w:r>
    </w:p>
    <w:p>
      <w:r>
        <w:t>horoscope</w:t>
      </w:r>
    </w:p>
    <w:p>
      <w:r>
        <w:t>horrendous</w:t>
      </w:r>
    </w:p>
    <w:p>
      <w:r>
        <w:t>horrendous event</w:t>
      </w:r>
    </w:p>
    <w:p>
      <w:r>
        <w:t>horrible</w:t>
      </w:r>
    </w:p>
    <w:p>
      <w:r>
        <w:rPr>
          <w:u w:val="single"/>
        </w:rPr>
        <w:t>horrible</w:t>
      </w:r>
    </w:p>
    <w:p>
      <w:r>
        <w:t>horrific</w:t>
      </w:r>
    </w:p>
    <w:p>
      <w:r>
        <w:t>horrified</w:t>
      </w:r>
    </w:p>
    <w:p>
      <w:r>
        <w:rPr>
          <w:u w:val="single"/>
        </w:rPr>
        <w:t>horrified</w:t>
      </w:r>
    </w:p>
    <w:p>
      <w:r>
        <w:t>horrify</w:t>
      </w:r>
    </w:p>
    <w:p>
      <w:r>
        <w:rPr>
          <w:u w:val="single"/>
        </w:rPr>
        <w:t>horrify</w:t>
      </w:r>
    </w:p>
    <w:p>
      <w:r>
        <w:rPr>
          <w:u w:val="single"/>
        </w:rPr>
        <w:t>horrify</w:t>
      </w:r>
    </w:p>
    <w:p>
      <w:r>
        <w:t>horrifying</w:t>
      </w:r>
    </w:p>
    <w:p>
      <w:r>
        <w:rPr>
          <w:u w:val="single"/>
        </w:rPr>
        <w:t>horrifying</w:t>
      </w:r>
    </w:p>
    <w:p>
      <w:r>
        <w:t>horror</w:t>
      </w:r>
    </w:p>
    <w:p>
      <w:r>
        <w:rPr>
          <w:u w:val="single"/>
        </w:rPr>
        <w:t>horror</w:t>
      </w:r>
    </w:p>
    <w:p>
      <w:r>
        <w:t>horror movie</w:t>
      </w:r>
    </w:p>
    <w:p>
      <w:r>
        <w:t>hors d'oeuvres</w:t>
      </w:r>
    </w:p>
    <w:p>
      <w:r>
        <w:t>horse</w:t>
      </w:r>
    </w:p>
    <w:p>
      <w:r>
        <w:rPr>
          <w:u w:val="single"/>
        </w:rPr>
        <w:t>horse</w:t>
      </w:r>
    </w:p>
    <w:p>
      <w:r>
        <w:t>horse gram</w:t>
      </w:r>
    </w:p>
    <w:p>
      <w:r>
        <w:t>horse rider</w:t>
      </w:r>
    </w:p>
    <w:p>
      <w:r>
        <w:t>horse shoe</w:t>
      </w:r>
    </w:p>
    <w:p>
      <w:r>
        <w:t>horse tail</w:t>
      </w:r>
    </w:p>
    <w:p>
      <w:r>
        <w:t>horsefly</w:t>
      </w:r>
    </w:p>
    <w:p>
      <w:r>
        <w:t>horsepower</w:t>
      </w:r>
    </w:p>
    <w:p>
      <w:r>
        <w:t>horseradish</w:t>
      </w:r>
    </w:p>
    <w:p>
      <w:r>
        <w:t>horticulturalist</w:t>
      </w:r>
    </w:p>
    <w:p>
      <w:r>
        <w:t>horticulture</w:t>
      </w:r>
    </w:p>
    <w:p>
      <w:r>
        <w:t>hose</w:t>
      </w:r>
    </w:p>
    <w:p>
      <w:r>
        <w:t>hosepipe</w:t>
      </w:r>
    </w:p>
    <w:p>
      <w:r>
        <w:t>hospice</w:t>
      </w:r>
    </w:p>
    <w:p>
      <w:r>
        <w:t>hospitable</w:t>
      </w:r>
    </w:p>
    <w:p>
      <w:r>
        <w:t>hospital</w:t>
      </w:r>
    </w:p>
    <w:p>
      <w:r>
        <w:t>hospitality</w:t>
      </w:r>
    </w:p>
    <w:p>
      <w:r>
        <w:rPr>
          <w:u w:val="single"/>
        </w:rPr>
        <w:t>hospitality</w:t>
      </w:r>
    </w:p>
    <w:p>
      <w:r>
        <w:t>hospitalize</w:t>
      </w:r>
    </w:p>
    <w:p>
      <w:r>
        <w:t>host</w:t>
      </w:r>
    </w:p>
    <w:p>
      <w:r>
        <w:rPr>
          <w:u w:val="single"/>
        </w:rPr>
        <w:t>host</w:t>
      </w:r>
    </w:p>
    <w:p>
      <w:r>
        <w:t>host of a function</w:t>
      </w:r>
    </w:p>
    <w:p>
      <w:r>
        <w:t>hostage</w:t>
      </w:r>
    </w:p>
    <w:p>
      <w:r>
        <w:t>hostage taker</w:t>
      </w:r>
    </w:p>
    <w:p>
      <w:r>
        <w:t>hostage taking</w:t>
      </w:r>
    </w:p>
    <w:p>
      <w:r>
        <w:t>hostel</w:t>
      </w:r>
    </w:p>
    <w:p>
      <w:r>
        <w:rPr>
          <w:u w:val="single"/>
        </w:rPr>
        <w:t>hostel</w:t>
      </w:r>
    </w:p>
    <w:p>
      <w:r>
        <w:t>hostile</w:t>
      </w:r>
    </w:p>
    <w:p>
      <w:r>
        <w:t>hostile gathering</w:t>
      </w:r>
    </w:p>
    <w:p>
      <w:r>
        <w:t>hostility</w:t>
      </w:r>
    </w:p>
    <w:p>
      <w:r>
        <w:rPr>
          <w:u w:val="single"/>
        </w:rPr>
        <w:t>hostility</w:t>
      </w:r>
    </w:p>
    <w:p>
      <w:r>
        <w:rPr>
          <w:u w:val="single"/>
        </w:rPr>
        <w:t>hostility</w:t>
      </w:r>
    </w:p>
    <w:p>
      <w:r>
        <w:t>hot</w:t>
      </w:r>
    </w:p>
    <w:p>
      <w:r>
        <w:rPr>
          <w:u w:val="single"/>
        </w:rPr>
        <w:t>hot</w:t>
      </w:r>
    </w:p>
    <w:p>
      <w:r>
        <w:rPr>
          <w:u w:val="single"/>
        </w:rPr>
        <w:t>hot</w:t>
      </w:r>
    </w:p>
    <w:p>
      <w:r>
        <w:rPr>
          <w:u w:val="single"/>
        </w:rPr>
        <w:t>hot</w:t>
      </w:r>
    </w:p>
    <w:p>
      <w:r>
        <w:rPr>
          <w:u w:val="single"/>
        </w:rPr>
        <w:t>hot</w:t>
      </w:r>
    </w:p>
    <w:p>
      <w:r>
        <w:rPr>
          <w:u w:val="single"/>
        </w:rPr>
        <w:t>hot</w:t>
      </w:r>
    </w:p>
    <w:p>
      <w:r>
        <w:rPr>
          <w:u w:val="single"/>
        </w:rPr>
        <w:t>hot</w:t>
      </w:r>
    </w:p>
    <w:p>
      <w:r>
        <w:rPr>
          <w:u w:val="single"/>
        </w:rPr>
        <w:t>hot</w:t>
      </w:r>
    </w:p>
    <w:p>
      <w:r>
        <w:rPr>
          <w:u w:val="single"/>
        </w:rPr>
        <w:t>hot</w:t>
      </w:r>
    </w:p>
    <w:p>
      <w:r>
        <w:t>hot air balloon</w:t>
      </w:r>
    </w:p>
    <w:p>
      <w:r>
        <w:t>hot season</w:t>
      </w:r>
    </w:p>
    <w:p>
      <w:r>
        <w:t>hot temper</w:t>
      </w:r>
    </w:p>
    <w:p>
      <w:r>
        <w:rPr>
          <w:u w:val="single"/>
        </w:rPr>
        <w:t>hot temper</w:t>
      </w:r>
    </w:p>
    <w:p>
      <w:r>
        <w:t>hot-blooded</w:t>
      </w:r>
    </w:p>
    <w:p>
      <w:r>
        <w:t>hotel</w:t>
      </w:r>
    </w:p>
    <w:p>
      <w:r>
        <w:t>hotheaded</w:t>
      </w:r>
    </w:p>
    <w:p>
      <w:r>
        <w:t>hotness</w:t>
      </w:r>
    </w:p>
    <w:p>
      <w:r>
        <w:t>hot-tempered</w:t>
      </w:r>
    </w:p>
    <w:p>
      <w:r>
        <w:rPr>
          <w:u w:val="single"/>
        </w:rPr>
        <w:t>hot-tempered</w:t>
      </w:r>
    </w:p>
    <w:p>
      <w:r>
        <w:t>hound</w:t>
      </w:r>
    </w:p>
    <w:p>
      <w:r>
        <w:rPr>
          <w:u w:val="single"/>
        </w:rPr>
        <w:t>hound</w:t>
      </w:r>
    </w:p>
    <w:p>
      <w:r>
        <w:rPr>
          <w:u w:val="single"/>
        </w:rPr>
        <w:t>hound</w:t>
      </w:r>
    </w:p>
    <w:p>
      <w:r>
        <w:rPr>
          <w:u w:val="single"/>
        </w:rPr>
        <w:t>hound</w:t>
      </w:r>
    </w:p>
    <w:p>
      <w:r>
        <w:t>hour</w:t>
      </w:r>
    </w:p>
    <w:p>
      <w:r>
        <w:rPr>
          <w:u w:val="single"/>
        </w:rPr>
        <w:t>hour</w:t>
      </w:r>
    </w:p>
    <w:p>
      <w:r>
        <w:t>hour glass</w:t>
      </w:r>
    </w:p>
    <w:p>
      <w:r>
        <w:t>houri</w:t>
      </w:r>
    </w:p>
    <w:p>
      <w:r>
        <w:t>hourly</w:t>
      </w:r>
    </w:p>
    <w:p>
      <w:r>
        <w:rPr>
          <w:u w:val="single"/>
        </w:rPr>
        <w:t>hourly</w:t>
      </w:r>
    </w:p>
    <w:p>
      <w:r>
        <w:t>house</w:t>
      </w:r>
    </w:p>
    <w:p>
      <w:r>
        <w:rPr>
          <w:u w:val="single"/>
        </w:rPr>
        <w:t>house</w:t>
      </w:r>
    </w:p>
    <w:p>
      <w:r>
        <w:rPr>
          <w:u w:val="single"/>
        </w:rPr>
        <w:t>house</w:t>
      </w:r>
    </w:p>
    <w:p>
      <w:r>
        <w:rPr>
          <w:u w:val="single"/>
        </w:rPr>
        <w:t>house</w:t>
      </w:r>
    </w:p>
    <w:p>
      <w:r>
        <w:rPr>
          <w:u w:val="single"/>
        </w:rPr>
        <w:t>house</w:t>
      </w:r>
    </w:p>
    <w:p>
      <w:r>
        <w:t>House</w:t>
      </w:r>
    </w:p>
    <w:p>
      <w:r>
        <w:rPr>
          <w:u w:val="single"/>
        </w:rPr>
        <w:t>House</w:t>
      </w:r>
    </w:p>
    <w:p>
      <w:r>
        <w:t>house arrest</w:t>
      </w:r>
    </w:p>
    <w:p>
      <w:r>
        <w:t>house boy</w:t>
      </w:r>
    </w:p>
    <w:p>
      <w:r>
        <w:t>house boy work</w:t>
      </w:r>
    </w:p>
    <w:p>
      <w:r>
        <w:t>house gecko</w:t>
      </w:r>
    </w:p>
    <w:p>
      <w:r>
        <w:t>house girl</w:t>
      </w:r>
    </w:p>
    <w:p>
      <w:r>
        <w:t>house lizard</w:t>
      </w:r>
    </w:p>
    <w:p>
      <w:r>
        <w:t>house of representatives</w:t>
      </w:r>
    </w:p>
    <w:p>
      <w:r>
        <w:t>house porter</w:t>
      </w:r>
    </w:p>
    <w:p>
      <w:r>
        <w:t>housebreaker</w:t>
      </w:r>
    </w:p>
    <w:p>
      <w:r>
        <w:t>household</w:t>
      </w:r>
    </w:p>
    <w:p>
      <w:r>
        <w:rPr>
          <w:u w:val="single"/>
        </w:rPr>
        <w:t>household</w:t>
      </w:r>
    </w:p>
    <w:p>
      <w:r>
        <w:t>housekeeper</w:t>
      </w:r>
    </w:p>
    <w:p>
      <w:r>
        <w:t>housewife</w:t>
      </w:r>
    </w:p>
    <w:p>
      <w:r>
        <w:t>housework</w:t>
      </w:r>
    </w:p>
    <w:p>
      <w:r>
        <w:t>housing estate</w:t>
      </w:r>
    </w:p>
    <w:p>
      <w:r>
        <w:t>hover</w:t>
      </w:r>
    </w:p>
    <w:p>
      <w:r>
        <w:t>how</w:t>
      </w:r>
    </w:p>
    <w:p>
      <w:r>
        <w:rPr>
          <w:u w:val="single"/>
        </w:rPr>
        <w:t>how</w:t>
      </w:r>
    </w:p>
    <w:p>
      <w:r>
        <w:rPr>
          <w:u w:val="single"/>
        </w:rPr>
        <w:t>how</w:t>
      </w:r>
    </w:p>
    <w:p>
      <w:r>
        <w:rPr>
          <w:u w:val="single"/>
        </w:rPr>
        <w:t>how</w:t>
      </w:r>
    </w:p>
    <w:p>
      <w:r>
        <w:rPr>
          <w:u w:val="single"/>
        </w:rPr>
        <w:t>how</w:t>
      </w:r>
    </w:p>
    <w:p>
      <w:r>
        <w:rPr>
          <w:u w:val="single"/>
        </w:rPr>
        <w:t>how</w:t>
      </w:r>
    </w:p>
    <w:p>
      <w:r>
        <w:rPr>
          <w:u w:val="single"/>
        </w:rPr>
        <w:t>how</w:t>
      </w:r>
    </w:p>
    <w:p>
      <w:r>
        <w:rPr>
          <w:u w:val="single"/>
        </w:rPr>
        <w:t>how</w:t>
      </w:r>
    </w:p>
    <w:p>
      <w:r>
        <w:t>how about</w:t>
      </w:r>
    </w:p>
    <w:p>
      <w:r>
        <w:t>How are you</w:t>
      </w:r>
    </w:p>
    <w:p>
      <w:r>
        <w:t>How are you doing?</w:t>
      </w:r>
    </w:p>
    <w:p>
      <w:r>
        <w:t>How can it be</w:t>
      </w:r>
    </w:p>
    <w:p>
      <w:r>
        <w:t>how come?</w:t>
      </w:r>
    </w:p>
    <w:p>
      <w:r>
        <w:t>How do you spell</w:t>
      </w:r>
    </w:p>
    <w:p>
      <w:r>
        <w:t>how far?</w:t>
      </w:r>
    </w:p>
    <w:p>
      <w:r>
        <w:t>how frequent?</w:t>
      </w:r>
    </w:p>
    <w:p>
      <w:r>
        <w:t>how heavy?</w:t>
      </w:r>
    </w:p>
    <w:p>
      <w:r>
        <w:t>How is</w:t>
      </w:r>
    </w:p>
    <w:p>
      <w:r>
        <w:t>How is it possible?</w:t>
      </w:r>
    </w:p>
    <w:p>
      <w:r>
        <w:t>how is it that?</w:t>
      </w:r>
    </w:p>
    <w:p>
      <w:r>
        <w:t>how long</w:t>
      </w:r>
    </w:p>
    <w:p>
      <w:r>
        <w:t>how long?</w:t>
      </w:r>
    </w:p>
    <w:p>
      <w:r>
        <w:t>how many</w:t>
      </w:r>
    </w:p>
    <w:p>
      <w:r>
        <w:t>how much</w:t>
      </w:r>
    </w:p>
    <w:p>
      <w:r>
        <w:t>how much?</w:t>
      </w:r>
    </w:p>
    <w:p>
      <w:r>
        <w:t>how old?</w:t>
      </w:r>
    </w:p>
    <w:p>
      <w:r>
        <w:t>how soon?</w:t>
      </w:r>
    </w:p>
    <w:p>
      <w:r>
        <w:t>how to</w:t>
      </w:r>
    </w:p>
    <w:p>
      <w:r>
        <w:t>how wide?</w:t>
      </w:r>
    </w:p>
    <w:p>
      <w:r>
        <w:t>how?</w:t>
      </w:r>
    </w:p>
    <w:p>
      <w:r>
        <w:rPr>
          <w:u w:val="single"/>
        </w:rPr>
        <w:t>how?</w:t>
      </w:r>
    </w:p>
    <w:p>
      <w:r>
        <w:rPr>
          <w:u w:val="single"/>
        </w:rPr>
        <w:t>how?</w:t>
      </w:r>
    </w:p>
    <w:p>
      <w:r>
        <w:rPr>
          <w:u w:val="single"/>
        </w:rPr>
        <w:t>how?</w:t>
      </w:r>
    </w:p>
    <w:p>
      <w:r>
        <w:t>however</w:t>
      </w:r>
    </w:p>
    <w:p>
      <w:r>
        <w:rPr>
          <w:u w:val="single"/>
        </w:rPr>
        <w:t>however</w:t>
      </w:r>
    </w:p>
    <w:p>
      <w:r>
        <w:t>howl</w:t>
      </w:r>
    </w:p>
    <w:p>
      <w:r>
        <w:rPr>
          <w:u w:val="single"/>
        </w:rPr>
        <w:t>howl</w:t>
      </w:r>
    </w:p>
    <w:p>
      <w:r>
        <w:t>hub</w:t>
      </w:r>
    </w:p>
    <w:p>
      <w:r>
        <w:rPr>
          <w:u w:val="single"/>
        </w:rPr>
        <w:t>hub</w:t>
      </w:r>
    </w:p>
    <w:p>
      <w:r>
        <w:rPr>
          <w:u w:val="single"/>
        </w:rPr>
        <w:t>hub</w:t>
      </w:r>
    </w:p>
    <w:p>
      <w:r>
        <w:t>hubbub</w:t>
      </w:r>
    </w:p>
    <w:p>
      <w:r>
        <w:t>huddle</w:t>
      </w:r>
    </w:p>
    <w:p>
      <w:r>
        <w:t>hug</w:t>
      </w:r>
    </w:p>
    <w:p>
      <w:r>
        <w:rPr>
          <w:u w:val="single"/>
        </w:rPr>
        <w:t>hug</w:t>
      </w:r>
    </w:p>
    <w:p>
      <w:r>
        <w:t>hug the shore</w:t>
      </w:r>
    </w:p>
    <w:p>
      <w:r>
        <w:t>huge</w:t>
      </w:r>
    </w:p>
    <w:p>
      <w:r>
        <w:t>huge amount</w:t>
      </w:r>
    </w:p>
    <w:p>
      <w:r>
        <w:t>huge procession</w:t>
      </w:r>
    </w:p>
    <w:p>
      <w:r>
        <w:t>huh!</w:t>
      </w:r>
    </w:p>
    <w:p>
      <w:r>
        <w:t>hulk</w:t>
      </w:r>
    </w:p>
    <w:p>
      <w:r>
        <w:rPr>
          <w:u w:val="single"/>
        </w:rPr>
        <w:t>hulk</w:t>
      </w:r>
    </w:p>
    <w:p>
      <w:r>
        <w:t>hull</w:t>
      </w:r>
    </w:p>
    <w:p>
      <w:r>
        <w:rPr>
          <w:u w:val="single"/>
        </w:rPr>
        <w:t>hull</w:t>
      </w:r>
    </w:p>
    <w:p>
      <w:r>
        <w:t>hum</w:t>
      </w:r>
    </w:p>
    <w:p>
      <w:r>
        <w:rPr>
          <w:u w:val="single"/>
        </w:rPr>
        <w:t>hum</w:t>
      </w:r>
    </w:p>
    <w:p>
      <w:r>
        <w:t>human</w:t>
      </w:r>
    </w:p>
    <w:p>
      <w:r>
        <w:t>human being</w:t>
      </w:r>
    </w:p>
    <w:p>
      <w:r>
        <w:rPr>
          <w:u w:val="single"/>
        </w:rPr>
        <w:t>human being</w:t>
      </w:r>
    </w:p>
    <w:p>
      <w:r>
        <w:t>human nature</w:t>
      </w:r>
    </w:p>
    <w:p>
      <w:r>
        <w:t>humane</w:t>
      </w:r>
    </w:p>
    <w:p>
      <w:r>
        <w:t>humanely</w:t>
      </w:r>
    </w:p>
    <w:p>
      <w:r>
        <w:t>humanitarian</w:t>
      </w:r>
    </w:p>
    <w:p>
      <w:r>
        <w:t>humanity</w:t>
      </w:r>
    </w:p>
    <w:p>
      <w:r>
        <w:rPr>
          <w:u w:val="single"/>
        </w:rPr>
        <w:t>humanity</w:t>
      </w:r>
    </w:p>
    <w:p>
      <w:r>
        <w:t>humble</w:t>
      </w:r>
    </w:p>
    <w:p>
      <w:r>
        <w:rPr>
          <w:u w:val="single"/>
        </w:rPr>
        <w:t>humble</w:t>
      </w:r>
    </w:p>
    <w:p>
      <w:r>
        <w:rPr>
          <w:u w:val="single"/>
        </w:rPr>
        <w:t>humble</w:t>
      </w:r>
    </w:p>
    <w:p>
      <w:r>
        <w:rPr>
          <w:u w:val="single"/>
        </w:rPr>
        <w:t>humble</w:t>
      </w:r>
    </w:p>
    <w:p>
      <w:r>
        <w:rPr>
          <w:u w:val="single"/>
        </w:rPr>
        <w:t>humble</w:t>
      </w:r>
    </w:p>
    <w:p>
      <w:r>
        <w:rPr>
          <w:u w:val="single"/>
        </w:rPr>
        <w:t>humble</w:t>
      </w:r>
    </w:p>
    <w:p>
      <w:r>
        <w:rPr>
          <w:u w:val="single"/>
        </w:rPr>
        <w:t>humble</w:t>
      </w:r>
    </w:p>
    <w:p>
      <w:r>
        <w:rPr>
          <w:u w:val="single"/>
        </w:rPr>
        <w:t>humble</w:t>
      </w:r>
    </w:p>
    <w:p>
      <w:r>
        <w:rPr>
          <w:u w:val="single"/>
        </w:rPr>
        <w:t>humble</w:t>
      </w:r>
    </w:p>
    <w:p>
      <w:r>
        <w:rPr>
          <w:u w:val="single"/>
        </w:rPr>
        <w:t>humble</w:t>
      </w:r>
    </w:p>
    <w:p>
      <w:r>
        <w:rPr>
          <w:u w:val="single"/>
        </w:rPr>
        <w:t>humble</w:t>
      </w:r>
    </w:p>
    <w:p>
      <w:r>
        <w:t>humdrum</w:t>
      </w:r>
    </w:p>
    <w:p>
      <w:r>
        <w:t>humerus</w:t>
      </w:r>
    </w:p>
    <w:p>
      <w:r>
        <w:t>humid</w:t>
      </w:r>
    </w:p>
    <w:p>
      <w:r>
        <w:rPr>
          <w:u w:val="single"/>
        </w:rPr>
        <w:t>humid</w:t>
      </w:r>
    </w:p>
    <w:p>
      <w:r>
        <w:t>humidify</w:t>
      </w:r>
    </w:p>
    <w:p>
      <w:r>
        <w:t>humidity</w:t>
      </w:r>
    </w:p>
    <w:p>
      <w:r>
        <w:rPr>
          <w:u w:val="single"/>
        </w:rPr>
        <w:t>humidity</w:t>
      </w:r>
    </w:p>
    <w:p>
      <w:r>
        <w:t>humiliate</w:t>
      </w:r>
    </w:p>
    <w:p>
      <w:r>
        <w:rPr>
          <w:u w:val="single"/>
        </w:rPr>
        <w:t>humiliate</w:t>
      </w:r>
    </w:p>
    <w:p>
      <w:r>
        <w:rPr>
          <w:u w:val="single"/>
        </w:rPr>
        <w:t>humiliate</w:t>
      </w:r>
    </w:p>
    <w:p>
      <w:r>
        <w:rPr>
          <w:u w:val="single"/>
        </w:rPr>
        <w:t>humiliate</w:t>
      </w:r>
    </w:p>
    <w:p>
      <w:r>
        <w:rPr>
          <w:u w:val="single"/>
        </w:rPr>
        <w:t>humiliate</w:t>
      </w:r>
    </w:p>
    <w:p>
      <w:r>
        <w:rPr>
          <w:u w:val="single"/>
        </w:rPr>
        <w:t>humiliate</w:t>
      </w:r>
    </w:p>
    <w:p>
      <w:r>
        <w:t>humiliated</w:t>
      </w:r>
    </w:p>
    <w:p>
      <w:r>
        <w:rPr>
          <w:u w:val="single"/>
        </w:rPr>
        <w:t>humiliated</w:t>
      </w:r>
    </w:p>
    <w:p>
      <w:r>
        <w:t>humiliation</w:t>
      </w:r>
    </w:p>
    <w:p>
      <w:r>
        <w:rPr>
          <w:u w:val="single"/>
        </w:rPr>
        <w:t>humiliation</w:t>
      </w:r>
    </w:p>
    <w:p>
      <w:r>
        <w:t>humiliator</w:t>
      </w:r>
    </w:p>
    <w:p>
      <w:r>
        <w:t>humility</w:t>
      </w:r>
    </w:p>
    <w:p>
      <w:r>
        <w:t>hummock</w:t>
      </w:r>
    </w:p>
    <w:p>
      <w:r>
        <w:t>humor</w:t>
      </w:r>
    </w:p>
    <w:p>
      <w:r>
        <w:t>humorist</w:t>
      </w:r>
    </w:p>
    <w:p>
      <w:r>
        <w:t>humorous</w:t>
      </w:r>
    </w:p>
    <w:p>
      <w:r>
        <w:rPr>
          <w:u w:val="single"/>
        </w:rPr>
        <w:t>humorous</w:t>
      </w:r>
    </w:p>
    <w:p>
      <w:r>
        <w:rPr>
          <w:u w:val="single"/>
        </w:rPr>
        <w:t>humorous</w:t>
      </w:r>
    </w:p>
    <w:p>
      <w:r>
        <w:t>humorous pers</w:t>
      </w:r>
    </w:p>
    <w:p>
      <w:r>
        <w:t>humorously</w:t>
      </w:r>
    </w:p>
    <w:p>
      <w:r>
        <w:t>hump</w:t>
      </w:r>
    </w:p>
    <w:p>
      <w:r>
        <w:t>humpback</w:t>
      </w:r>
    </w:p>
    <w:p>
      <w:r>
        <w:rPr>
          <w:u w:val="single"/>
        </w:rPr>
        <w:t>humpback</w:t>
      </w:r>
    </w:p>
    <w:p>
      <w:r>
        <w:t>humus</w:t>
      </w:r>
    </w:p>
    <w:p>
      <w:r>
        <w:t>hunch</w:t>
      </w:r>
    </w:p>
    <w:p>
      <w:r>
        <w:t>hunchback</w:t>
      </w:r>
    </w:p>
    <w:p>
      <w:r>
        <w:rPr>
          <w:u w:val="single"/>
        </w:rPr>
        <w:t>hunchback</w:t>
      </w:r>
    </w:p>
    <w:p>
      <w:r>
        <w:rPr>
          <w:u w:val="single"/>
        </w:rPr>
        <w:t>hunchback</w:t>
      </w:r>
    </w:p>
    <w:p>
      <w:r>
        <w:t>hundred</w:t>
      </w:r>
    </w:p>
    <w:p>
      <w:r>
        <w:rPr>
          <w:u w:val="single"/>
        </w:rPr>
        <w:t>hundred</w:t>
      </w:r>
    </w:p>
    <w:p>
      <w:r>
        <w:t>hundreds</w:t>
      </w:r>
    </w:p>
    <w:p>
      <w:r>
        <w:t>hunger</w:t>
      </w:r>
    </w:p>
    <w:p>
      <w:r>
        <w:t>hungry</w:t>
      </w:r>
    </w:p>
    <w:p>
      <w:r>
        <w:rPr>
          <w:u w:val="single"/>
        </w:rPr>
        <w:t>hungry</w:t>
      </w:r>
    </w:p>
    <w:p>
      <w:r>
        <w:t>hunk</w:t>
      </w:r>
    </w:p>
    <w:p>
      <w:r>
        <w:t>hunker down</w:t>
      </w:r>
    </w:p>
    <w:p>
      <w:r>
        <w:t>hunt</w:t>
      </w:r>
    </w:p>
    <w:p>
      <w:r>
        <w:rPr>
          <w:u w:val="single"/>
        </w:rPr>
        <w:t>hunt</w:t>
      </w:r>
    </w:p>
    <w:p>
      <w:r>
        <w:rPr>
          <w:u w:val="single"/>
        </w:rPr>
        <w:t>hunt</w:t>
      </w:r>
    </w:p>
    <w:p>
      <w:r>
        <w:t>hunt down</w:t>
      </w:r>
    </w:p>
    <w:p>
      <w:r>
        <w:t>hunter</w:t>
      </w:r>
    </w:p>
    <w:p>
      <w:r>
        <w:t>hunting</w:t>
      </w:r>
    </w:p>
    <w:p>
      <w:r>
        <w:rPr>
          <w:u w:val="single"/>
        </w:rPr>
        <w:t>hunting</w:t>
      </w:r>
    </w:p>
    <w:p>
      <w:r>
        <w:rPr>
          <w:u w:val="single"/>
        </w:rPr>
        <w:t>hunting</w:t>
      </w:r>
    </w:p>
    <w:p>
      <w:r>
        <w:t>hunting area</w:t>
      </w:r>
    </w:p>
    <w:p>
      <w:r>
        <w:t>hurdle</w:t>
      </w:r>
    </w:p>
    <w:p>
      <w:r>
        <w:t>hurdles</w:t>
      </w:r>
    </w:p>
    <w:p>
      <w:r>
        <w:t>hurl</w:t>
      </w:r>
    </w:p>
    <w:p>
      <w:r>
        <w:rPr>
          <w:u w:val="single"/>
        </w:rPr>
        <w:t>hurl</w:t>
      </w:r>
    </w:p>
    <w:p>
      <w:r>
        <w:rPr>
          <w:u w:val="single"/>
        </w:rPr>
        <w:t>hurl</w:t>
      </w:r>
    </w:p>
    <w:p>
      <w:r>
        <w:t>hurl at</w:t>
      </w:r>
    </w:p>
    <w:p>
      <w:r>
        <w:t>hurl at each other</w:t>
      </w:r>
    </w:p>
    <w:p>
      <w:r>
        <w:t>hurly-burly</w:t>
      </w:r>
    </w:p>
    <w:p>
      <w:r>
        <w:rPr>
          <w:u w:val="single"/>
        </w:rPr>
        <w:t>hurly-burly</w:t>
      </w:r>
    </w:p>
    <w:p>
      <w:r>
        <w:t>Hurrah</w:t>
      </w:r>
    </w:p>
    <w:p>
      <w:r>
        <w:t>Hurray!</w:t>
      </w:r>
    </w:p>
    <w:p>
      <w:r>
        <w:rPr>
          <w:u w:val="single"/>
        </w:rPr>
        <w:t>Hurray!</w:t>
      </w:r>
    </w:p>
    <w:p>
      <w:r>
        <w:rPr>
          <w:u w:val="single"/>
        </w:rPr>
        <w:t>Hurray!</w:t>
      </w:r>
    </w:p>
    <w:p>
      <w:r>
        <w:t>hurricane</w:t>
      </w:r>
    </w:p>
    <w:p>
      <w:r>
        <w:t>hurricane lamp</w:t>
      </w:r>
    </w:p>
    <w:p>
      <w:r>
        <w:t>hurried</w:t>
      </w:r>
    </w:p>
    <w:p>
      <w:r>
        <w:t>hurriedly</w:t>
      </w:r>
    </w:p>
    <w:p>
      <w:r>
        <w:t>hurry</w:t>
      </w:r>
    </w:p>
    <w:p>
      <w:r>
        <w:rPr>
          <w:u w:val="single"/>
        </w:rPr>
        <w:t>hurry</w:t>
      </w:r>
    </w:p>
    <w:p>
      <w:r>
        <w:rPr>
          <w:u w:val="single"/>
        </w:rPr>
        <w:t>hurry</w:t>
      </w:r>
    </w:p>
    <w:p>
      <w:r>
        <w:rPr>
          <w:u w:val="single"/>
        </w:rPr>
        <w:t>hurry</w:t>
      </w:r>
    </w:p>
    <w:p>
      <w:r>
        <w:rPr>
          <w:u w:val="single"/>
        </w:rPr>
        <w:t>hurry</w:t>
      </w:r>
    </w:p>
    <w:p>
      <w:r>
        <w:t>hurry up</w:t>
      </w:r>
    </w:p>
    <w:p>
      <w:r>
        <w:rPr>
          <w:u w:val="single"/>
        </w:rPr>
        <w:t>hurry up</w:t>
      </w:r>
    </w:p>
    <w:p>
      <w:r>
        <w:t>hurrying to a place</w:t>
      </w:r>
    </w:p>
    <w:p>
      <w:r>
        <w:t>hurt</w:t>
      </w:r>
    </w:p>
    <w:p>
      <w:r>
        <w:rPr>
          <w:u w:val="single"/>
        </w:rPr>
        <w:t>hurt</w:t>
      </w:r>
    </w:p>
    <w:p>
      <w:r>
        <w:rPr>
          <w:u w:val="single"/>
        </w:rPr>
        <w:t>hurt</w:t>
      </w:r>
    </w:p>
    <w:p>
      <w:r>
        <w:rPr>
          <w:u w:val="single"/>
        </w:rPr>
        <w:t>hurt</w:t>
      </w:r>
    </w:p>
    <w:p>
      <w:r>
        <w:rPr>
          <w:u w:val="single"/>
        </w:rPr>
        <w:t>hurt</w:t>
      </w:r>
    </w:p>
    <w:p>
      <w:r>
        <w:rPr>
          <w:u w:val="single"/>
        </w:rPr>
        <w:t>hurt</w:t>
      </w:r>
    </w:p>
    <w:p>
      <w:r>
        <w:rPr>
          <w:u w:val="single"/>
        </w:rPr>
        <w:t>hurt</w:t>
      </w:r>
    </w:p>
    <w:p>
      <w:r>
        <w:rPr>
          <w:u w:val="single"/>
        </w:rPr>
        <w:t>hurt</w:t>
      </w:r>
    </w:p>
    <w:p>
      <w:r>
        <w:rPr>
          <w:u w:val="single"/>
        </w:rPr>
        <w:t>hurt</w:t>
      </w:r>
    </w:p>
    <w:p>
      <w:r>
        <w:rPr>
          <w:u w:val="single"/>
        </w:rPr>
        <w:t>hurt</w:t>
      </w:r>
    </w:p>
    <w:p>
      <w:r>
        <w:rPr>
          <w:u w:val="single"/>
        </w:rPr>
        <w:t>hurt</w:t>
      </w:r>
    </w:p>
    <w:p>
      <w:r>
        <w:rPr>
          <w:u w:val="single"/>
        </w:rPr>
        <w:t>hurt</w:t>
      </w:r>
    </w:p>
    <w:p>
      <w:r>
        <w:t>hurt a sore</w:t>
      </w:r>
    </w:p>
    <w:p>
      <w:r>
        <w:t>hurt sb’s feelings</w:t>
      </w:r>
    </w:p>
    <w:p>
      <w:r>
        <w:rPr>
          <w:u w:val="single"/>
        </w:rPr>
        <w:t>hurt sb’s feelings</w:t>
      </w:r>
    </w:p>
    <w:p>
      <w:r>
        <w:t>hurtful</w:t>
      </w:r>
    </w:p>
    <w:p>
      <w:r>
        <w:t>hurting</w:t>
      </w:r>
    </w:p>
    <w:p>
      <w:r>
        <w:t>hurting a sore</w:t>
      </w:r>
    </w:p>
    <w:p>
      <w:r>
        <w:t>hurtle</w:t>
      </w:r>
    </w:p>
    <w:p>
      <w:r>
        <w:t>husband</w:t>
      </w:r>
    </w:p>
    <w:p>
      <w:r>
        <w:t>husbandry</w:t>
      </w:r>
    </w:p>
    <w:p>
      <w:r>
        <w:t>hush</w:t>
      </w:r>
    </w:p>
    <w:p>
      <w:r>
        <w:rPr>
          <w:u w:val="single"/>
        </w:rPr>
        <w:t>hush</w:t>
      </w:r>
    </w:p>
    <w:p>
      <w:r>
        <w:t>hush up</w:t>
      </w:r>
    </w:p>
    <w:p>
      <w:r>
        <w:t>hush!</w:t>
      </w:r>
    </w:p>
    <w:p>
      <w:r>
        <w:t>husk</w:t>
      </w:r>
    </w:p>
    <w:p>
      <w:r>
        <w:rPr>
          <w:u w:val="single"/>
        </w:rPr>
        <w:t>husk</w:t>
      </w:r>
    </w:p>
    <w:p>
      <w:r>
        <w:rPr>
          <w:u w:val="single"/>
        </w:rPr>
        <w:t>husk</w:t>
      </w:r>
    </w:p>
    <w:p>
      <w:r>
        <w:t>husk a coconut</w:t>
      </w:r>
    </w:p>
    <w:p>
      <w:r>
        <w:t>husk in the hands</w:t>
      </w:r>
    </w:p>
    <w:p>
      <w:r>
        <w:t>husky</w:t>
      </w:r>
    </w:p>
    <w:p>
      <w:r>
        <w:rPr>
          <w:u w:val="single"/>
        </w:rPr>
        <w:t>husky</w:t>
      </w:r>
    </w:p>
    <w:p>
      <w:r>
        <w:t>hustle</w:t>
      </w:r>
    </w:p>
    <w:p>
      <w:r>
        <w:t>hustle and bustle</w:t>
      </w:r>
    </w:p>
    <w:p>
      <w:r>
        <w:t>hut</w:t>
      </w:r>
    </w:p>
    <w:p>
      <w:r>
        <w:rPr>
          <w:u w:val="single"/>
        </w:rPr>
        <w:t>hut</w:t>
      </w:r>
    </w:p>
    <w:p>
      <w:r>
        <w:t>hut with conical roof</w:t>
      </w:r>
    </w:p>
    <w:p>
      <w:r>
        <w:t>hutch</w:t>
      </w:r>
    </w:p>
    <w:p>
      <w:r>
        <w:t>hw</w:t>
      </w:r>
    </w:p>
    <w:p>
      <w:r>
        <w:t>hybrid</w:t>
      </w:r>
    </w:p>
    <w:p>
      <w:r>
        <w:t>hydrate</w:t>
      </w:r>
    </w:p>
    <w:p>
      <w:r>
        <w:t>hydraulic</w:t>
      </w:r>
    </w:p>
    <w:p>
      <w:r>
        <w:rPr>
          <w:u w:val="single"/>
        </w:rPr>
        <w:t>hydraulic</w:t>
      </w:r>
    </w:p>
    <w:p>
      <w:r>
        <w:t>hydrocele</w:t>
      </w:r>
    </w:p>
    <w:p>
      <w:r>
        <w:t>hydroelectric power</w:t>
      </w:r>
    </w:p>
    <w:p>
      <w:r>
        <w:t>hydrogen</w:t>
      </w:r>
    </w:p>
    <w:p>
      <w:r>
        <w:t>hydrophobia</w:t>
      </w:r>
    </w:p>
    <w:p>
      <w:r>
        <w:t>hydroplane</w:t>
      </w:r>
    </w:p>
    <w:p>
      <w:r>
        <w:t>hyena</w:t>
      </w:r>
    </w:p>
    <w:p>
      <w:r>
        <w:t>hygiene</w:t>
      </w:r>
    </w:p>
    <w:p>
      <w:r>
        <w:t>hygiene education</w:t>
      </w:r>
    </w:p>
    <w:p>
      <w:r>
        <w:t>hymen</w:t>
      </w:r>
    </w:p>
    <w:p>
      <w:r>
        <w:t>hymen rupture with heavy bleeding</w:t>
      </w:r>
    </w:p>
    <w:p>
      <w:r>
        <w:t>hymn</w:t>
      </w:r>
    </w:p>
    <w:p>
      <w:r>
        <w:t>hype</w:t>
      </w:r>
    </w:p>
    <w:p>
      <w:r>
        <w:t>hyper-active</w:t>
      </w:r>
    </w:p>
    <w:p>
      <w:r>
        <w:t>hyper-activity</w:t>
      </w:r>
    </w:p>
    <w:p>
      <w:r>
        <w:t>hyperbole</w:t>
      </w:r>
    </w:p>
    <w:p>
      <w:r>
        <w:t>hyphaene palm</w:t>
      </w:r>
    </w:p>
    <w:p>
      <w:r>
        <w:t>hyphaene palm fruit</w:t>
      </w:r>
    </w:p>
    <w:p>
      <w:r>
        <w:t>hyphen</w:t>
      </w:r>
    </w:p>
    <w:p>
      <w:r>
        <w:t>hypnosis</w:t>
      </w:r>
    </w:p>
    <w:p>
      <w:r>
        <w:t>hypnotic powder</w:t>
      </w:r>
    </w:p>
    <w:p>
      <w:r>
        <w:t>hypnotism</w:t>
      </w:r>
    </w:p>
    <w:p>
      <w:r>
        <w:t>hypnotize</w:t>
      </w:r>
    </w:p>
    <w:p>
      <w:r>
        <w:t>hypocrisy</w:t>
      </w:r>
    </w:p>
    <w:p>
      <w:r>
        <w:t>hypocrite</w:t>
      </w:r>
    </w:p>
    <w:p>
      <w:r>
        <w:t>hypocritical</w:t>
      </w:r>
    </w:p>
    <w:p>
      <w:r>
        <w:t>hypocritically</w:t>
      </w:r>
    </w:p>
    <w:p>
      <w:r>
        <w:t>hypodermic</w:t>
      </w:r>
    </w:p>
    <w:p>
      <w:r>
        <w:t>hypotenuse</w:t>
      </w:r>
    </w:p>
    <w:p>
      <w:r>
        <w:t>hypothesis</w:t>
      </w:r>
    </w:p>
    <w:p>
      <w:r>
        <w:t>hyrax</w:t>
      </w:r>
    </w:p>
    <w:p>
      <w:r>
        <w:t>hysteria</w:t>
      </w:r>
    </w:p>
    <w:p>
      <w:r>
        <w:t>hysterical</w:t>
      </w:r>
    </w:p>
    <w:p>
      <w:r>
        <w:t>ibex</w:t>
      </w:r>
    </w:p>
    <w:p>
      <w:r>
        <w:t>ibis</w:t>
      </w:r>
    </w:p>
    <w:p>
      <w:r>
        <w:t>ice</w:t>
      </w:r>
    </w:p>
    <w:p>
      <w:r>
        <w:t>ice cream</w:t>
      </w:r>
    </w:p>
    <w:p>
      <w:r>
        <w:t>ice skate</w:t>
      </w:r>
    </w:p>
    <w:p>
      <w:r>
        <w:t>iceberg</w:t>
      </w:r>
    </w:p>
    <w:p>
      <w:r>
        <w:t>icicle</w:t>
      </w:r>
    </w:p>
    <w:p>
      <w:r>
        <w:t>icon</w:t>
      </w:r>
    </w:p>
    <w:p>
      <w:r>
        <w:rPr>
          <w:u w:val="single"/>
        </w:rPr>
        <w:t>icon</w:t>
      </w:r>
    </w:p>
    <w:p>
      <w:r>
        <w:t>icy</w:t>
      </w:r>
    </w:p>
    <w:p>
      <w:r>
        <w:t>ID</w:t>
      </w:r>
    </w:p>
    <w:p>
      <w:r>
        <w:t>idea</w:t>
      </w:r>
    </w:p>
    <w:p>
      <w:r>
        <w:rPr>
          <w:u w:val="single"/>
        </w:rPr>
        <w:t>idea</w:t>
      </w:r>
    </w:p>
    <w:p>
      <w:r>
        <w:t>ideal</w:t>
      </w:r>
    </w:p>
    <w:p>
      <w:r>
        <w:t>ideally</w:t>
      </w:r>
    </w:p>
    <w:p>
      <w:r>
        <w:t>identical</w:t>
      </w:r>
    </w:p>
    <w:p>
      <w:r>
        <w:rPr>
          <w:u w:val="single"/>
        </w:rPr>
        <w:t>identical</w:t>
      </w:r>
    </w:p>
    <w:p>
      <w:r>
        <w:t>identically</w:t>
      </w:r>
    </w:p>
    <w:p>
      <w:r>
        <w:t>identification band</w:t>
      </w:r>
    </w:p>
    <w:p>
      <w:r>
        <w:t>identification document</w:t>
      </w:r>
    </w:p>
    <w:p>
      <w:r>
        <w:t>identified</w:t>
      </w:r>
    </w:p>
    <w:p>
      <w:r>
        <w:t>identifier</w:t>
      </w:r>
    </w:p>
    <w:p>
      <w:r>
        <w:t>identify</w:t>
      </w:r>
    </w:p>
    <w:p>
      <w:r>
        <w:rPr>
          <w:u w:val="single"/>
        </w:rPr>
        <w:t>identify</w:t>
      </w:r>
    </w:p>
    <w:p>
      <w:r>
        <w:t>identity</w:t>
      </w:r>
    </w:p>
    <w:p>
      <w:r>
        <w:rPr>
          <w:u w:val="single"/>
        </w:rPr>
        <w:t>identity</w:t>
      </w:r>
    </w:p>
    <w:p>
      <w:r>
        <w:t>ideogram</w:t>
      </w:r>
    </w:p>
    <w:p>
      <w:r>
        <w:t>ideology</w:t>
      </w:r>
    </w:p>
    <w:p>
      <w:r>
        <w:t>idiocy</w:t>
      </w:r>
    </w:p>
    <w:p>
      <w:r>
        <w:rPr>
          <w:u w:val="single"/>
        </w:rPr>
        <w:t>idiocy</w:t>
      </w:r>
    </w:p>
    <w:p>
      <w:r>
        <w:t>idiom</w:t>
      </w:r>
    </w:p>
    <w:p>
      <w:r>
        <w:t>idiomatic expression</w:t>
      </w:r>
    </w:p>
    <w:p>
      <w:r>
        <w:t>idiot</w:t>
      </w:r>
    </w:p>
    <w:p>
      <w:r>
        <w:rPr>
          <w:u w:val="single"/>
        </w:rPr>
        <w:t>idiot</w:t>
      </w:r>
    </w:p>
    <w:p>
      <w:r>
        <w:rPr>
          <w:u w:val="single"/>
        </w:rPr>
        <w:t>idiot</w:t>
      </w:r>
    </w:p>
    <w:p>
      <w:r>
        <w:t>idiotic</w:t>
      </w:r>
    </w:p>
    <w:p>
      <w:r>
        <w:t>idiotically</w:t>
      </w:r>
    </w:p>
    <w:p>
      <w:r>
        <w:t>idle</w:t>
      </w:r>
    </w:p>
    <w:p>
      <w:r>
        <w:rPr>
          <w:u w:val="single"/>
        </w:rPr>
        <w:t>idle</w:t>
      </w:r>
    </w:p>
    <w:p>
      <w:r>
        <w:rPr>
          <w:u w:val="single"/>
        </w:rPr>
        <w:t>idle</w:t>
      </w:r>
    </w:p>
    <w:p>
      <w:r>
        <w:rPr>
          <w:u w:val="single"/>
        </w:rPr>
        <w:t>idle</w:t>
      </w:r>
    </w:p>
    <w:p>
      <w:r>
        <w:rPr>
          <w:u w:val="single"/>
        </w:rPr>
        <w:t>idle</w:t>
      </w:r>
    </w:p>
    <w:p>
      <w:r>
        <w:t>idleness</w:t>
      </w:r>
    </w:p>
    <w:p>
      <w:r>
        <w:rPr>
          <w:u w:val="single"/>
        </w:rPr>
        <w:t>idleness</w:t>
      </w:r>
    </w:p>
    <w:p>
      <w:r>
        <w:rPr>
          <w:u w:val="single"/>
        </w:rPr>
        <w:t>idleness</w:t>
      </w:r>
    </w:p>
    <w:p>
      <w:r>
        <w:rPr>
          <w:u w:val="single"/>
        </w:rPr>
        <w:t>idleness</w:t>
      </w:r>
    </w:p>
    <w:p>
      <w:r>
        <w:t>idler</w:t>
      </w:r>
    </w:p>
    <w:p>
      <w:r>
        <w:rPr>
          <w:u w:val="single"/>
        </w:rPr>
        <w:t>idler</w:t>
      </w:r>
    </w:p>
    <w:p>
      <w:r>
        <w:rPr>
          <w:u w:val="single"/>
        </w:rPr>
        <w:t>idler</w:t>
      </w:r>
    </w:p>
    <w:p>
      <w:r>
        <w:rPr>
          <w:u w:val="single"/>
        </w:rPr>
        <w:t>idler</w:t>
      </w:r>
    </w:p>
    <w:p>
      <w:r>
        <w:rPr>
          <w:u w:val="single"/>
        </w:rPr>
        <w:t>idler</w:t>
      </w:r>
    </w:p>
    <w:p>
      <w:r>
        <w:t>idly</w:t>
      </w:r>
    </w:p>
    <w:p>
      <w:r>
        <w:rPr>
          <w:u w:val="single"/>
        </w:rPr>
        <w:t>idly</w:t>
      </w:r>
    </w:p>
    <w:p>
      <w:r>
        <w:t>idol</w:t>
      </w:r>
    </w:p>
    <w:p>
      <w:r>
        <w:t>idolize</w:t>
      </w:r>
    </w:p>
    <w:p>
      <w:r>
        <w:t>if</w:t>
      </w:r>
    </w:p>
    <w:p>
      <w:r>
        <w:rPr>
          <w:u w:val="single"/>
        </w:rPr>
        <w:t>if</w:t>
      </w:r>
    </w:p>
    <w:p>
      <w:r>
        <w:rPr>
          <w:u w:val="single"/>
        </w:rPr>
        <w:t>if</w:t>
      </w:r>
    </w:p>
    <w:p>
      <w:r>
        <w:t>if it were</w:t>
      </w:r>
    </w:p>
    <w:p>
      <w:r>
        <w:t>if it were not</w:t>
      </w:r>
    </w:p>
    <w:p>
      <w:r>
        <w:t>if not</w:t>
      </w:r>
    </w:p>
    <w:p>
      <w:r>
        <w:t>if only</w:t>
      </w:r>
    </w:p>
    <w:p>
      <w:r>
        <w:rPr>
          <w:u w:val="single"/>
        </w:rPr>
        <w:t>if only</w:t>
      </w:r>
    </w:p>
    <w:p>
      <w:r>
        <w:t>ignite</w:t>
      </w:r>
    </w:p>
    <w:p>
      <w:r>
        <w:rPr>
          <w:u w:val="single"/>
        </w:rPr>
        <w:t>ignite</w:t>
      </w:r>
    </w:p>
    <w:p>
      <w:r>
        <w:t>ignorance</w:t>
      </w:r>
    </w:p>
    <w:p>
      <w:r>
        <w:t>ignorant</w:t>
      </w:r>
    </w:p>
    <w:p>
      <w:r>
        <w:t>ignore</w:t>
      </w:r>
    </w:p>
    <w:p>
      <w:r>
        <w:rPr>
          <w:u w:val="single"/>
        </w:rPr>
        <w:t>ignore</w:t>
      </w:r>
    </w:p>
    <w:p>
      <w:r>
        <w:rPr>
          <w:u w:val="single"/>
        </w:rPr>
        <w:t>ignore</w:t>
      </w:r>
    </w:p>
    <w:p>
      <w:r>
        <w:t>ill</w:t>
      </w:r>
    </w:p>
    <w:p>
      <w:r>
        <w:rPr>
          <w:u w:val="single"/>
        </w:rPr>
        <w:t>ill</w:t>
      </w:r>
    </w:p>
    <w:p>
      <w:r>
        <w:rPr>
          <w:u w:val="single"/>
        </w:rPr>
        <w:t>ill</w:t>
      </w:r>
    </w:p>
    <w:p>
      <w:r>
        <w:rPr>
          <w:u w:val="single"/>
        </w:rPr>
        <w:t>ill</w:t>
      </w:r>
    </w:p>
    <w:p>
      <w:r>
        <w:rPr>
          <w:u w:val="single"/>
        </w:rPr>
        <w:t>ill</w:t>
      </w:r>
    </w:p>
    <w:p>
      <w:r>
        <w:rPr>
          <w:u w:val="single"/>
        </w:rPr>
        <w:t>ill</w:t>
      </w:r>
    </w:p>
    <w:p>
      <w:r>
        <w:rPr>
          <w:u w:val="single"/>
        </w:rPr>
        <w:t>ill</w:t>
      </w:r>
    </w:p>
    <w:p>
      <w:r>
        <w:t>ill-</w:t>
      </w:r>
    </w:p>
    <w:p>
      <w:r>
        <w:t>ill will</w:t>
      </w:r>
    </w:p>
    <w:p>
      <w:r>
        <w:rPr>
          <w:u w:val="single"/>
        </w:rPr>
        <w:t>ill will</w:t>
      </w:r>
    </w:p>
    <w:p>
      <w:r>
        <w:t>ill-advised</w:t>
      </w:r>
    </w:p>
    <w:p>
      <w:r>
        <w:t>illegal</w:t>
      </w:r>
    </w:p>
    <w:p>
      <w:r>
        <w:rPr>
          <w:u w:val="single"/>
        </w:rPr>
        <w:t>illegal</w:t>
      </w:r>
    </w:p>
    <w:p>
      <w:r>
        <w:t>illegal drug</w:t>
      </w:r>
    </w:p>
    <w:p>
      <w:r>
        <w:t>illegal goods</w:t>
      </w:r>
    </w:p>
    <w:p>
      <w:r>
        <w:t>illegal tenant</w:t>
      </w:r>
    </w:p>
    <w:p>
      <w:r>
        <w:t>illegality</w:t>
      </w:r>
    </w:p>
    <w:p>
      <w:r>
        <w:t>illegally</w:t>
      </w:r>
    </w:p>
    <w:p>
      <w:r>
        <w:t>illegible</w:t>
      </w:r>
    </w:p>
    <w:p>
      <w:r>
        <w:t>illegibly</w:t>
      </w:r>
    </w:p>
    <w:p>
      <w:r>
        <w:t>illegitimacy</w:t>
      </w:r>
    </w:p>
    <w:p>
      <w:r>
        <w:t>illegitimate</w:t>
      </w:r>
    </w:p>
    <w:p>
      <w:r>
        <w:t>ill-fated</w:t>
      </w:r>
    </w:p>
    <w:p>
      <w:r>
        <w:t>illicit</w:t>
      </w:r>
    </w:p>
    <w:p>
      <w:r>
        <w:t>illicit liquor</w:t>
      </w:r>
    </w:p>
    <w:p>
      <w:r>
        <w:t>illiterate</w:t>
      </w:r>
    </w:p>
    <w:p>
      <w:r>
        <w:t>ill-mannered person</w:t>
      </w:r>
    </w:p>
    <w:p>
      <w:r>
        <w:t>illness</w:t>
      </w:r>
    </w:p>
    <w:p>
      <w:r>
        <w:rPr>
          <w:u w:val="single"/>
        </w:rPr>
        <w:t>illness</w:t>
      </w:r>
    </w:p>
    <w:p>
      <w:r>
        <w:t>illogical</w:t>
      </w:r>
    </w:p>
    <w:p>
      <w:r>
        <w:rPr>
          <w:u w:val="single"/>
        </w:rPr>
        <w:t>illogical</w:t>
      </w:r>
    </w:p>
    <w:p>
      <w:r>
        <w:t>ill-omened</w:t>
      </w:r>
    </w:p>
    <w:p>
      <w:r>
        <w:t>ill-omened person</w:t>
      </w:r>
    </w:p>
    <w:p>
      <w:r>
        <w:t>ill-timed</w:t>
      </w:r>
    </w:p>
    <w:p>
      <w:r>
        <w:t>ill-treat</w:t>
      </w:r>
    </w:p>
    <w:p>
      <w:r>
        <w:t>ill-treating</w:t>
      </w:r>
    </w:p>
    <w:p>
      <w:r>
        <w:t>ill-treatment</w:t>
      </w:r>
    </w:p>
    <w:p>
      <w:r>
        <w:t>illuminate</w:t>
      </w:r>
    </w:p>
    <w:p>
      <w:r>
        <w:rPr>
          <w:u w:val="single"/>
        </w:rPr>
        <w:t>illuminate</w:t>
      </w:r>
    </w:p>
    <w:p>
      <w:r>
        <w:t>illusion</w:t>
      </w:r>
    </w:p>
    <w:p>
      <w:r>
        <w:t>illusions</w:t>
      </w:r>
    </w:p>
    <w:p>
      <w:r>
        <w:rPr>
          <w:u w:val="single"/>
        </w:rPr>
        <w:t>illusions</w:t>
      </w:r>
    </w:p>
    <w:p>
      <w:r>
        <w:t>illustrate</w:t>
      </w:r>
    </w:p>
    <w:p>
      <w:r>
        <w:t>illustration</w:t>
      </w:r>
    </w:p>
    <w:p>
      <w:r>
        <w:rPr>
          <w:u w:val="single"/>
        </w:rPr>
        <w:t>illustration</w:t>
      </w:r>
    </w:p>
    <w:p>
      <w:r>
        <w:t>illustrator</w:t>
      </w:r>
    </w:p>
    <w:p>
      <w:r>
        <w:t>illustrious</w:t>
      </w:r>
    </w:p>
    <w:p>
      <w:r>
        <w:t>image</w:t>
      </w:r>
    </w:p>
    <w:p>
      <w:r>
        <w:rPr>
          <w:u w:val="single"/>
        </w:rPr>
        <w:t>image</w:t>
      </w:r>
    </w:p>
    <w:p>
      <w:r>
        <w:rPr>
          <w:u w:val="single"/>
        </w:rPr>
        <w:t>image</w:t>
      </w:r>
    </w:p>
    <w:p>
      <w:r>
        <w:rPr>
          <w:u w:val="single"/>
        </w:rPr>
        <w:t>image</w:t>
      </w:r>
    </w:p>
    <w:p>
      <w:r>
        <w:rPr>
          <w:u w:val="single"/>
        </w:rPr>
        <w:t>image</w:t>
      </w:r>
    </w:p>
    <w:p>
      <w:r>
        <w:t>imagery</w:t>
      </w:r>
    </w:p>
    <w:p>
      <w:r>
        <w:t>imaginable</w:t>
      </w:r>
    </w:p>
    <w:p>
      <w:r>
        <w:t>imaginary</w:t>
      </w:r>
    </w:p>
    <w:p>
      <w:r>
        <w:rPr>
          <w:u w:val="single"/>
        </w:rPr>
        <w:t>imaginary</w:t>
      </w:r>
    </w:p>
    <w:p>
      <w:r>
        <w:t>imagination</w:t>
      </w:r>
    </w:p>
    <w:p>
      <w:r>
        <w:rPr>
          <w:u w:val="single"/>
        </w:rPr>
        <w:t>imagination</w:t>
      </w:r>
    </w:p>
    <w:p>
      <w:r>
        <w:t>imaginative</w:t>
      </w:r>
    </w:p>
    <w:p>
      <w:r>
        <w:rPr>
          <w:u w:val="single"/>
        </w:rPr>
        <w:t>imaginative</w:t>
      </w:r>
    </w:p>
    <w:p>
      <w:r>
        <w:t>imagine</w:t>
      </w:r>
    </w:p>
    <w:p>
      <w:r>
        <w:rPr>
          <w:u w:val="single"/>
        </w:rPr>
        <w:t>imagine</w:t>
      </w:r>
    </w:p>
    <w:p>
      <w:r>
        <w:rPr>
          <w:u w:val="single"/>
        </w:rPr>
        <w:t>imagine</w:t>
      </w:r>
    </w:p>
    <w:p>
      <w:r>
        <w:rPr>
          <w:u w:val="single"/>
        </w:rPr>
        <w:t>imagine</w:t>
      </w:r>
    </w:p>
    <w:p>
      <w:r>
        <w:rPr>
          <w:u w:val="single"/>
        </w:rPr>
        <w:t>imagine</w:t>
      </w:r>
    </w:p>
    <w:p>
      <w:r>
        <w:t>imam</w:t>
      </w:r>
    </w:p>
    <w:p>
      <w:r>
        <w:t>imam’s staff</w:t>
      </w:r>
    </w:p>
    <w:p>
      <w:r>
        <w:t>imbalance</w:t>
      </w:r>
    </w:p>
    <w:p>
      <w:r>
        <w:t>imbecile</w:t>
      </w:r>
    </w:p>
    <w:p>
      <w:r>
        <w:rPr>
          <w:u w:val="single"/>
        </w:rPr>
        <w:t>imbecile</w:t>
      </w:r>
    </w:p>
    <w:p>
      <w:r>
        <w:rPr>
          <w:u w:val="single"/>
        </w:rPr>
        <w:t>imbecile</w:t>
      </w:r>
    </w:p>
    <w:p>
      <w:r>
        <w:t>imbecility</w:t>
      </w:r>
    </w:p>
    <w:p>
      <w:r>
        <w:rPr>
          <w:u w:val="single"/>
        </w:rPr>
        <w:t>imbecility</w:t>
      </w:r>
    </w:p>
    <w:p>
      <w:r>
        <w:t>imbroglio</w:t>
      </w:r>
    </w:p>
    <w:p>
      <w:r>
        <w:t>imbue</w:t>
      </w:r>
    </w:p>
    <w:p>
      <w:r>
        <w:t>imitate</w:t>
      </w:r>
    </w:p>
    <w:p>
      <w:r>
        <w:rPr>
          <w:u w:val="single"/>
        </w:rPr>
        <w:t>imitate</w:t>
      </w:r>
    </w:p>
    <w:p>
      <w:r>
        <w:t>imitation</w:t>
      </w:r>
    </w:p>
    <w:p>
      <w:r>
        <w:rPr>
          <w:u w:val="single"/>
        </w:rPr>
        <w:t>imitation</w:t>
      </w:r>
    </w:p>
    <w:p>
      <w:r>
        <w:rPr>
          <w:u w:val="single"/>
        </w:rPr>
        <w:t>imitation</w:t>
      </w:r>
    </w:p>
    <w:p>
      <w:r>
        <w:rPr>
          <w:u w:val="single"/>
        </w:rPr>
        <w:t>imitation</w:t>
      </w:r>
    </w:p>
    <w:p>
      <w:r>
        <w:t>imitator</w:t>
      </w:r>
    </w:p>
    <w:p>
      <w:r>
        <w:t>immaculate</w:t>
      </w:r>
    </w:p>
    <w:p>
      <w:r>
        <w:t>immaterial</w:t>
      </w:r>
    </w:p>
    <w:p>
      <w:r>
        <w:t>immature</w:t>
      </w:r>
    </w:p>
    <w:p>
      <w:r>
        <w:rPr>
          <w:u w:val="single"/>
        </w:rPr>
        <w:t>immature</w:t>
      </w:r>
    </w:p>
    <w:p>
      <w:r>
        <w:rPr>
          <w:u w:val="single"/>
        </w:rPr>
        <w:t>immature</w:t>
      </w:r>
    </w:p>
    <w:p>
      <w:r>
        <w:t>immaturity</w:t>
      </w:r>
    </w:p>
    <w:p>
      <w:r>
        <w:t>immediate</w:t>
      </w:r>
    </w:p>
    <w:p>
      <w:r>
        <w:rPr>
          <w:u w:val="single"/>
        </w:rPr>
        <w:t>immediate</w:t>
      </w:r>
    </w:p>
    <w:p>
      <w:r>
        <w:t>immediately</w:t>
      </w:r>
    </w:p>
    <w:p>
      <w:r>
        <w:rPr>
          <w:u w:val="single"/>
        </w:rPr>
        <w:t>immediately</w:t>
      </w:r>
    </w:p>
    <w:p>
      <w:r>
        <w:rPr>
          <w:u w:val="single"/>
        </w:rPr>
        <w:t>immediately</w:t>
      </w:r>
    </w:p>
    <w:p>
      <w:r>
        <w:t>immemorial</w:t>
      </w:r>
    </w:p>
    <w:p>
      <w:r>
        <w:t>immense</w:t>
      </w:r>
    </w:p>
    <w:p>
      <w:r>
        <w:t>immerse</w:t>
      </w:r>
    </w:p>
    <w:p>
      <w:r>
        <w:rPr>
          <w:u w:val="single"/>
        </w:rPr>
        <w:t>immerse</w:t>
      </w:r>
    </w:p>
    <w:p>
      <w:r>
        <w:t>immersed in</w:t>
      </w:r>
    </w:p>
    <w:p>
      <w:r>
        <w:t>immigrant</w:t>
      </w:r>
    </w:p>
    <w:p>
      <w:r>
        <w:t>immigrate to</w:t>
      </w:r>
    </w:p>
    <w:p>
      <w:r>
        <w:t>immigration</w:t>
      </w:r>
    </w:p>
    <w:p>
      <w:r>
        <w:t>imminent</w:t>
      </w:r>
    </w:p>
    <w:p>
      <w:r>
        <w:t>imminently</w:t>
      </w:r>
    </w:p>
    <w:p>
      <w:r>
        <w:t>immobile</w:t>
      </w:r>
    </w:p>
    <w:p>
      <w:r>
        <w:t>immodest</w:t>
      </w:r>
    </w:p>
    <w:p>
      <w:r>
        <w:t>immoral</w:t>
      </w:r>
    </w:p>
    <w:p>
      <w:r>
        <w:rPr>
          <w:u w:val="single"/>
        </w:rPr>
        <w:t>immoral</w:t>
      </w:r>
    </w:p>
    <w:p>
      <w:r>
        <w:rPr>
          <w:u w:val="single"/>
        </w:rPr>
        <w:t>immoral</w:t>
      </w:r>
    </w:p>
    <w:p>
      <w:r>
        <w:t>immorality</w:t>
      </w:r>
    </w:p>
    <w:p>
      <w:r>
        <w:rPr>
          <w:u w:val="single"/>
        </w:rPr>
        <w:t>immorality</w:t>
      </w:r>
    </w:p>
    <w:p>
      <w:r>
        <w:rPr>
          <w:u w:val="single"/>
        </w:rPr>
        <w:t>immorality</w:t>
      </w:r>
    </w:p>
    <w:p>
      <w:r>
        <w:t>immortal</w:t>
      </w:r>
    </w:p>
    <w:p>
      <w:r>
        <w:t>immortalize</w:t>
      </w:r>
    </w:p>
    <w:p>
      <w:r>
        <w:t>immovable</w:t>
      </w:r>
    </w:p>
    <w:p>
      <w:r>
        <w:t>immune</w:t>
      </w:r>
    </w:p>
    <w:p>
      <w:r>
        <w:t>immunity</w:t>
      </w:r>
    </w:p>
    <w:p>
      <w:r>
        <w:rPr>
          <w:u w:val="single"/>
        </w:rPr>
        <w:t>immunity</w:t>
      </w:r>
    </w:p>
    <w:p>
      <w:r>
        <w:t>immunize</w:t>
      </w:r>
    </w:p>
    <w:p>
      <w:r>
        <w:t>immunology</w:t>
      </w:r>
    </w:p>
    <w:p>
      <w:r>
        <w:t>impact</w:t>
      </w:r>
    </w:p>
    <w:p>
      <w:r>
        <w:rPr>
          <w:u w:val="single"/>
        </w:rPr>
        <w:t>impact</w:t>
      </w:r>
    </w:p>
    <w:p>
      <w:r>
        <w:rPr>
          <w:u w:val="single"/>
        </w:rPr>
        <w:t>impact</w:t>
      </w:r>
    </w:p>
    <w:p>
      <w:r>
        <w:t>impair</w:t>
      </w:r>
    </w:p>
    <w:p>
      <w:r>
        <w:rPr>
          <w:u w:val="single"/>
        </w:rPr>
        <w:t>impair</w:t>
      </w:r>
    </w:p>
    <w:p>
      <w:r>
        <w:t>impaired</w:t>
      </w:r>
    </w:p>
    <w:p>
      <w:r>
        <w:rPr>
          <w:u w:val="single"/>
        </w:rPr>
        <w:t>impaired</w:t>
      </w:r>
    </w:p>
    <w:p>
      <w:r>
        <w:t>impairment</w:t>
      </w:r>
    </w:p>
    <w:p>
      <w:r>
        <w:rPr>
          <w:u w:val="single"/>
        </w:rPr>
        <w:t>impairment</w:t>
      </w:r>
    </w:p>
    <w:p>
      <w:r>
        <w:t>impala</w:t>
      </w:r>
    </w:p>
    <w:p>
      <w:r>
        <w:t>impartial</w:t>
      </w:r>
    </w:p>
    <w:p>
      <w:r>
        <w:rPr>
          <w:u w:val="single"/>
        </w:rPr>
        <w:t>impartial</w:t>
      </w:r>
    </w:p>
    <w:p>
      <w:r>
        <w:rPr>
          <w:u w:val="single"/>
        </w:rPr>
        <w:t>impartial</w:t>
      </w:r>
    </w:p>
    <w:p>
      <w:r>
        <w:rPr>
          <w:u w:val="single"/>
        </w:rPr>
        <w:t>impartial</w:t>
      </w:r>
    </w:p>
    <w:p>
      <w:r>
        <w:t>impartiality</w:t>
      </w:r>
    </w:p>
    <w:p>
      <w:r>
        <w:rPr>
          <w:u w:val="single"/>
        </w:rPr>
        <w:t>impartiality</w:t>
      </w:r>
    </w:p>
    <w:p>
      <w:r>
        <w:t>impartially</w:t>
      </w:r>
    </w:p>
    <w:p>
      <w:r>
        <w:t>impasse</w:t>
      </w:r>
    </w:p>
    <w:p>
      <w:r>
        <w:t>impassioned</w:t>
      </w:r>
    </w:p>
    <w:p>
      <w:r>
        <w:t>impassive</w:t>
      </w:r>
    </w:p>
    <w:p>
      <w:r>
        <w:t>impatience</w:t>
      </w:r>
    </w:p>
    <w:p>
      <w:r>
        <w:t>impatient</w:t>
      </w:r>
    </w:p>
    <w:p>
      <w:r>
        <w:t>impeach</w:t>
      </w:r>
    </w:p>
    <w:p>
      <w:r>
        <w:t>impeccable</w:t>
      </w:r>
    </w:p>
    <w:p>
      <w:r>
        <w:t>impede</w:t>
      </w:r>
    </w:p>
    <w:p>
      <w:r>
        <w:rPr>
          <w:u w:val="single"/>
        </w:rPr>
        <w:t>impede</w:t>
      </w:r>
    </w:p>
    <w:p>
      <w:r>
        <w:t>impediment</w:t>
      </w:r>
    </w:p>
    <w:p>
      <w:r>
        <w:rPr>
          <w:u w:val="single"/>
        </w:rPr>
        <w:t>impediment</w:t>
      </w:r>
    </w:p>
    <w:p>
      <w:r>
        <w:rPr>
          <w:u w:val="single"/>
        </w:rPr>
        <w:t>impediment</w:t>
      </w:r>
    </w:p>
    <w:p>
      <w:r>
        <w:t>impel</w:t>
      </w:r>
    </w:p>
    <w:p>
      <w:r>
        <w:t>impenetrable</w:t>
      </w:r>
    </w:p>
    <w:p>
      <w:r>
        <w:t>imperative</w:t>
      </w:r>
    </w:p>
    <w:p>
      <w:r>
        <w:rPr>
          <w:u w:val="single"/>
        </w:rPr>
        <w:t>imperative</w:t>
      </w:r>
    </w:p>
    <w:p>
      <w:r>
        <w:rPr>
          <w:u w:val="single"/>
        </w:rPr>
        <w:t>imperative</w:t>
      </w:r>
    </w:p>
    <w:p>
      <w:r>
        <w:t>imperceptible</w:t>
      </w:r>
    </w:p>
    <w:p>
      <w:r>
        <w:t>imperfect</w:t>
      </w:r>
    </w:p>
    <w:p>
      <w:r>
        <w:t>imperfection</w:t>
      </w:r>
    </w:p>
    <w:p>
      <w:r>
        <w:rPr>
          <w:u w:val="single"/>
        </w:rPr>
        <w:t>imperfection</w:t>
      </w:r>
    </w:p>
    <w:p>
      <w:r>
        <w:t>imperial</w:t>
      </w:r>
    </w:p>
    <w:p>
      <w:r>
        <w:rPr>
          <w:u w:val="single"/>
        </w:rPr>
        <w:t>imperial</w:t>
      </w:r>
    </w:p>
    <w:p>
      <w:r>
        <w:t>imperialism</w:t>
      </w:r>
    </w:p>
    <w:p>
      <w:r>
        <w:t>imperialist</w:t>
      </w:r>
    </w:p>
    <w:p>
      <w:r>
        <w:t>imperialistic</w:t>
      </w:r>
    </w:p>
    <w:p>
      <w:r>
        <w:t>imperil</w:t>
      </w:r>
    </w:p>
    <w:p>
      <w:r>
        <w:t>impersonal</w:t>
      </w:r>
    </w:p>
    <w:p>
      <w:r>
        <w:t>impersonate</w:t>
      </w:r>
    </w:p>
    <w:p>
      <w:r>
        <w:t>impersonation</w:t>
      </w:r>
    </w:p>
    <w:p>
      <w:r>
        <w:t>impersonator</w:t>
      </w:r>
    </w:p>
    <w:p>
      <w:r>
        <w:t>impertinence</w:t>
      </w:r>
    </w:p>
    <w:p>
      <w:r>
        <w:t>impertinent</w:t>
      </w:r>
    </w:p>
    <w:p>
      <w:r>
        <w:t>impervious</w:t>
      </w:r>
    </w:p>
    <w:p>
      <w:r>
        <w:t>impetuous</w:t>
      </w:r>
    </w:p>
    <w:p>
      <w:r>
        <w:t>impetus</w:t>
      </w:r>
    </w:p>
    <w:p>
      <w:r>
        <w:rPr>
          <w:u w:val="single"/>
        </w:rPr>
        <w:t>impetus</w:t>
      </w:r>
    </w:p>
    <w:p>
      <w:r>
        <w:rPr>
          <w:u w:val="single"/>
        </w:rPr>
        <w:t>impetus</w:t>
      </w:r>
    </w:p>
    <w:p>
      <w:r>
        <w:t>implant</w:t>
      </w:r>
    </w:p>
    <w:p>
      <w:r>
        <w:t>implausible</w:t>
      </w:r>
    </w:p>
    <w:p>
      <w:r>
        <w:t>implement</w:t>
      </w:r>
    </w:p>
    <w:p>
      <w:r>
        <w:rPr>
          <w:u w:val="single"/>
        </w:rPr>
        <w:t>implement</w:t>
      </w:r>
    </w:p>
    <w:p>
      <w:r>
        <w:rPr>
          <w:u w:val="single"/>
        </w:rPr>
        <w:t>implement</w:t>
      </w:r>
    </w:p>
    <w:p>
      <w:r>
        <w:rPr>
          <w:u w:val="single"/>
        </w:rPr>
        <w:t>implement</w:t>
      </w:r>
    </w:p>
    <w:p>
      <w:r>
        <w:t>implementation</w:t>
      </w:r>
    </w:p>
    <w:p>
      <w:r>
        <w:t>implicate</w:t>
      </w:r>
    </w:p>
    <w:p>
      <w:r>
        <w:t>implication</w:t>
      </w:r>
    </w:p>
    <w:p>
      <w:r>
        <w:rPr>
          <w:u w:val="single"/>
        </w:rPr>
        <w:t>implication</w:t>
      </w:r>
    </w:p>
    <w:p>
      <w:r>
        <w:t>implicit</w:t>
      </w:r>
    </w:p>
    <w:p>
      <w:r>
        <w:t>implore</w:t>
      </w:r>
    </w:p>
    <w:p>
      <w:r>
        <w:rPr>
          <w:u w:val="single"/>
        </w:rPr>
        <w:t>implore</w:t>
      </w:r>
    </w:p>
    <w:p>
      <w:r>
        <w:t>imply</w:t>
      </w:r>
    </w:p>
    <w:p>
      <w:r>
        <w:rPr>
          <w:u w:val="single"/>
        </w:rPr>
        <w:t>imply</w:t>
      </w:r>
    </w:p>
    <w:p>
      <w:r>
        <w:t>impolite</w:t>
      </w:r>
    </w:p>
    <w:p>
      <w:r>
        <w:rPr>
          <w:u w:val="single"/>
        </w:rPr>
        <w:t>impolite</w:t>
      </w:r>
    </w:p>
    <w:p>
      <w:r>
        <w:t>impoliteness</w:t>
      </w:r>
    </w:p>
    <w:p>
      <w:r>
        <w:t>import</w:t>
      </w:r>
    </w:p>
    <w:p>
      <w:r>
        <w:rPr>
          <w:u w:val="single"/>
        </w:rPr>
        <w:t>import</w:t>
      </w:r>
    </w:p>
    <w:p>
      <w:r>
        <w:t>importance</w:t>
      </w:r>
    </w:p>
    <w:p>
      <w:r>
        <w:rPr>
          <w:u w:val="single"/>
        </w:rPr>
        <w:t>importance</w:t>
      </w:r>
    </w:p>
    <w:p>
      <w:r>
        <w:t>important</w:t>
      </w:r>
    </w:p>
    <w:p>
      <w:r>
        <w:rPr>
          <w:u w:val="single"/>
        </w:rPr>
        <w:t>important</w:t>
      </w:r>
    </w:p>
    <w:p>
      <w:r>
        <w:rPr>
          <w:u w:val="single"/>
        </w:rPr>
        <w:t>important</w:t>
      </w:r>
    </w:p>
    <w:p>
      <w:r>
        <w:t>important person</w:t>
      </w:r>
    </w:p>
    <w:p>
      <w:r>
        <w:t>importation</w:t>
      </w:r>
    </w:p>
    <w:p>
      <w:r>
        <w:t>importune</w:t>
      </w:r>
    </w:p>
    <w:p>
      <w:r>
        <w:t>impose</w:t>
      </w:r>
    </w:p>
    <w:p>
      <w:r>
        <w:t>imposing</w:t>
      </w:r>
    </w:p>
    <w:p>
      <w:r>
        <w:t>impossibility</w:t>
      </w:r>
    </w:p>
    <w:p>
      <w:r>
        <w:t>impossible</w:t>
      </w:r>
    </w:p>
    <w:p>
      <w:r>
        <w:rPr>
          <w:u w:val="single"/>
        </w:rPr>
        <w:t>impossible</w:t>
      </w:r>
    </w:p>
    <w:p>
      <w:r>
        <w:rPr>
          <w:u w:val="single"/>
        </w:rPr>
        <w:t>impossible</w:t>
      </w:r>
    </w:p>
    <w:p>
      <w:r>
        <w:rPr>
          <w:u w:val="single"/>
        </w:rPr>
        <w:t>impossible</w:t>
      </w:r>
    </w:p>
    <w:p>
      <w:r>
        <w:rPr>
          <w:u w:val="single"/>
        </w:rPr>
        <w:t>impossible</w:t>
      </w:r>
    </w:p>
    <w:p>
      <w:r>
        <w:t>impostor</w:t>
      </w:r>
    </w:p>
    <w:p>
      <w:r>
        <w:rPr>
          <w:u w:val="single"/>
        </w:rPr>
        <w:t>impostor</w:t>
      </w:r>
    </w:p>
    <w:p>
      <w:r>
        <w:t>imposture</w:t>
      </w:r>
    </w:p>
    <w:p>
      <w:r>
        <w:t>impotence</w:t>
      </w:r>
    </w:p>
    <w:p>
      <w:r>
        <w:rPr>
          <w:u w:val="single"/>
        </w:rPr>
        <w:t>impotence</w:t>
      </w:r>
    </w:p>
    <w:p>
      <w:r>
        <w:t>impotent</w:t>
      </w:r>
    </w:p>
    <w:p>
      <w:r>
        <w:rPr>
          <w:u w:val="single"/>
        </w:rPr>
        <w:t>impotent</w:t>
      </w:r>
    </w:p>
    <w:p>
      <w:r>
        <w:t>impoverish</w:t>
      </w:r>
    </w:p>
    <w:p>
      <w:r>
        <w:t>impoverished</w:t>
      </w:r>
    </w:p>
    <w:p>
      <w:r>
        <w:rPr>
          <w:u w:val="single"/>
        </w:rPr>
        <w:t>impoverished</w:t>
      </w:r>
    </w:p>
    <w:p>
      <w:r>
        <w:t>impractical</w:t>
      </w:r>
    </w:p>
    <w:p>
      <w:r>
        <w:t>imprecate</w:t>
      </w:r>
    </w:p>
    <w:p>
      <w:r>
        <w:t>imprecation</w:t>
      </w:r>
    </w:p>
    <w:p>
      <w:r>
        <w:t>impregnate</w:t>
      </w:r>
    </w:p>
    <w:p>
      <w:r>
        <w:t>impregnate a girl before marriage</w:t>
      </w:r>
    </w:p>
    <w:p>
      <w:r>
        <w:t>impregnation</w:t>
      </w:r>
    </w:p>
    <w:p>
      <w:r>
        <w:t>impress</w:t>
      </w:r>
    </w:p>
    <w:p>
      <w:r>
        <w:t>impression</w:t>
      </w:r>
    </w:p>
    <w:p>
      <w:r>
        <w:t>impressive</w:t>
      </w:r>
    </w:p>
    <w:p>
      <w:r>
        <w:rPr>
          <w:u w:val="single"/>
        </w:rPr>
        <w:t>impressive</w:t>
      </w:r>
    </w:p>
    <w:p>
      <w:r>
        <w:t>imprimatur</w:t>
      </w:r>
    </w:p>
    <w:p>
      <w:r>
        <w:t>imprison</w:t>
      </w:r>
    </w:p>
    <w:p>
      <w:r>
        <w:t>imprisonment</w:t>
      </w:r>
    </w:p>
    <w:p>
      <w:r>
        <w:t>improbable</w:t>
      </w:r>
    </w:p>
    <w:p>
      <w:r>
        <w:t>impromptu</w:t>
      </w:r>
    </w:p>
    <w:p>
      <w:r>
        <w:t>improper</w:t>
      </w:r>
    </w:p>
    <w:p>
      <w:r>
        <w:t>improperly slaughtered meat</w:t>
      </w:r>
    </w:p>
    <w:p>
      <w:r>
        <w:t>improve</w:t>
      </w:r>
    </w:p>
    <w:p>
      <w:r>
        <w:rPr>
          <w:u w:val="single"/>
        </w:rPr>
        <w:t>improve</w:t>
      </w:r>
    </w:p>
    <w:p>
      <w:r>
        <w:rPr>
          <w:u w:val="single"/>
        </w:rPr>
        <w:t>improve</w:t>
      </w:r>
    </w:p>
    <w:p>
      <w:r>
        <w:t>improvement</w:t>
      </w:r>
    </w:p>
    <w:p>
      <w:r>
        <w:rPr>
          <w:u w:val="single"/>
        </w:rPr>
        <w:t>improvement</w:t>
      </w:r>
    </w:p>
    <w:p>
      <w:r>
        <w:rPr>
          <w:u w:val="single"/>
        </w:rPr>
        <w:t>improvement</w:t>
      </w:r>
    </w:p>
    <w:p>
      <w:r>
        <w:rPr>
          <w:u w:val="single"/>
        </w:rPr>
        <w:t>improvement</w:t>
      </w:r>
    </w:p>
    <w:p>
      <w:r>
        <w:t>improvisation</w:t>
      </w:r>
    </w:p>
    <w:p>
      <w:r>
        <w:t>improvise</w:t>
      </w:r>
    </w:p>
    <w:p>
      <w:r>
        <w:t>imprudent</w:t>
      </w:r>
    </w:p>
    <w:p>
      <w:r>
        <w:t>impudence</w:t>
      </w:r>
    </w:p>
    <w:p>
      <w:r>
        <w:rPr>
          <w:u w:val="single"/>
        </w:rPr>
        <w:t>impudence</w:t>
      </w:r>
    </w:p>
    <w:p>
      <w:r>
        <w:t>impudent</w:t>
      </w:r>
    </w:p>
    <w:p>
      <w:r>
        <w:rPr>
          <w:u w:val="single"/>
        </w:rPr>
        <w:t>impudent</w:t>
      </w:r>
    </w:p>
    <w:p>
      <w:r>
        <w:t>impugn</w:t>
      </w:r>
    </w:p>
    <w:p>
      <w:r>
        <w:rPr>
          <w:u w:val="single"/>
        </w:rPr>
        <w:t>impugn</w:t>
      </w:r>
    </w:p>
    <w:p>
      <w:r>
        <w:rPr>
          <w:u w:val="single"/>
        </w:rPr>
        <w:t>impugn</w:t>
      </w:r>
    </w:p>
    <w:p>
      <w:r>
        <w:rPr>
          <w:u w:val="single"/>
        </w:rPr>
        <w:t>impugn</w:t>
      </w:r>
    </w:p>
    <w:p>
      <w:r>
        <w:t>impugner</w:t>
      </w:r>
    </w:p>
    <w:p>
      <w:r>
        <w:t>impulse</w:t>
      </w:r>
    </w:p>
    <w:p>
      <w:r>
        <w:t>impulsive</w:t>
      </w:r>
    </w:p>
    <w:p>
      <w:r>
        <w:t>impure</w:t>
      </w:r>
    </w:p>
    <w:p>
      <w:r>
        <w:rPr>
          <w:u w:val="single"/>
        </w:rPr>
        <w:t>impure</w:t>
      </w:r>
    </w:p>
    <w:p>
      <w:r>
        <w:rPr>
          <w:u w:val="single"/>
        </w:rPr>
        <w:t>impure</w:t>
      </w:r>
    </w:p>
    <w:p>
      <w:r>
        <w:t>impure matter</w:t>
      </w:r>
    </w:p>
    <w:p>
      <w:r>
        <w:t>impurities</w:t>
      </w:r>
    </w:p>
    <w:p>
      <w:r>
        <w:t>impurity</w:t>
      </w:r>
    </w:p>
    <w:p>
      <w:r>
        <w:rPr>
          <w:u w:val="single"/>
        </w:rPr>
        <w:t>impurity</w:t>
      </w:r>
    </w:p>
    <w:p>
      <w:r>
        <w:rPr>
          <w:u w:val="single"/>
        </w:rPr>
        <w:t>impurity</w:t>
      </w:r>
    </w:p>
    <w:p>
      <w:r>
        <w:t>in</w:t>
      </w:r>
    </w:p>
    <w:p>
      <w:r>
        <w:rPr>
          <w:u w:val="single"/>
        </w:rPr>
        <w:t>in</w:t>
      </w:r>
    </w:p>
    <w:p>
      <w:r>
        <w:t>in a corner</w:t>
      </w:r>
    </w:p>
    <w:p>
      <w:r>
        <w:t>in a line</w:t>
      </w:r>
    </w:p>
    <w:p>
      <w:r>
        <w:t>in a minute</w:t>
      </w:r>
    </w:p>
    <w:p>
      <w:r>
        <w:t>in a moment</w:t>
      </w:r>
    </w:p>
    <w:p>
      <w:r>
        <w:t>in a queue</w:t>
      </w:r>
    </w:p>
    <w:p>
      <w:r>
        <w:t>in a row</w:t>
      </w:r>
    </w:p>
    <w:p>
      <w:r>
        <w:t>in a traditional fashion</w:t>
      </w:r>
    </w:p>
    <w:p>
      <w:r>
        <w:t>in a while</w:t>
      </w:r>
    </w:p>
    <w:p>
      <w:r>
        <w:t>in abbreviation</w:t>
      </w:r>
    </w:p>
    <w:p>
      <w:r>
        <w:t>in abundance</w:t>
      </w:r>
    </w:p>
    <w:p>
      <w:r>
        <w:t>in accordance with</w:t>
      </w:r>
    </w:p>
    <w:p>
      <w:r>
        <w:rPr>
          <w:u w:val="single"/>
        </w:rPr>
        <w:t>in accordance with</w:t>
      </w:r>
    </w:p>
    <w:p>
      <w:r>
        <w:t>in addition</w:t>
      </w:r>
    </w:p>
    <w:p>
      <w:r>
        <w:rPr>
          <w:u w:val="single"/>
        </w:rPr>
        <w:t>in addition</w:t>
      </w:r>
    </w:p>
    <w:p>
      <w:r>
        <w:t>in addition to</w:t>
      </w:r>
    </w:p>
    <w:p>
      <w:r>
        <w:t>in advance</w:t>
      </w:r>
    </w:p>
    <w:p>
      <w:r>
        <w:rPr>
          <w:u w:val="single"/>
        </w:rPr>
        <w:t>in advance</w:t>
      </w:r>
    </w:p>
    <w:p>
      <w:r>
        <w:t>in all</w:t>
      </w:r>
    </w:p>
    <w:p>
      <w:r>
        <w:t>in all tranquility</w:t>
      </w:r>
    </w:p>
    <w:p>
      <w:r>
        <w:t>in an instant</w:t>
      </w:r>
    </w:p>
    <w:p>
      <w:r>
        <w:t>in an underhand manner</w:t>
      </w:r>
    </w:p>
    <w:p>
      <w:r>
        <w:t>in any case</w:t>
      </w:r>
    </w:p>
    <w:p>
      <w:r>
        <w:t>in bad</w:t>
      </w:r>
    </w:p>
    <w:p>
      <w:r>
        <w:t>in bad health</w:t>
      </w:r>
    </w:p>
    <w:p>
      <w:r>
        <w:rPr>
          <w:u w:val="single"/>
        </w:rPr>
        <w:t>in bad health</w:t>
      </w:r>
    </w:p>
    <w:p>
      <w:r>
        <w:t>in brief</w:t>
      </w:r>
    </w:p>
    <w:p>
      <w:r>
        <w:rPr>
          <w:u w:val="single"/>
        </w:rPr>
        <w:t>in brief</w:t>
      </w:r>
    </w:p>
    <w:p>
      <w:r>
        <w:rPr>
          <w:u w:val="single"/>
        </w:rPr>
        <w:t>in brief</w:t>
      </w:r>
    </w:p>
    <w:p>
      <w:r>
        <w:rPr>
          <w:u w:val="single"/>
        </w:rPr>
        <w:t>in brief</w:t>
      </w:r>
    </w:p>
    <w:p>
      <w:r>
        <w:t>in center</w:t>
      </w:r>
    </w:p>
    <w:p>
      <w:r>
        <w:t>in chaos</w:t>
      </w:r>
    </w:p>
    <w:p>
      <w:r>
        <w:t>in charge</w:t>
      </w:r>
    </w:p>
    <w:p>
      <w:r>
        <w:t>in charge of invitations</w:t>
      </w:r>
    </w:p>
    <w:p>
      <w:r>
        <w:t>in civilized</w:t>
      </w:r>
    </w:p>
    <w:p>
      <w:r>
        <w:t>in close collaboration</w:t>
      </w:r>
    </w:p>
    <w:p>
      <w:r>
        <w:t>in coins</w:t>
      </w:r>
    </w:p>
    <w:p>
      <w:r>
        <w:t>in column formation</w:t>
      </w:r>
    </w:p>
    <w:p>
      <w:r>
        <w:t>in conclusion</w:t>
      </w:r>
    </w:p>
    <w:p>
      <w:r>
        <w:t>in consequence</w:t>
      </w:r>
    </w:p>
    <w:p>
      <w:r>
        <w:t>in crisis</w:t>
      </w:r>
    </w:p>
    <w:p>
      <w:r>
        <w:t>in critical condition</w:t>
      </w:r>
    </w:p>
    <w:p>
      <w:r>
        <w:rPr>
          <w:u w:val="single"/>
        </w:rPr>
        <w:t>in critical condition</w:t>
      </w:r>
    </w:p>
    <w:p>
      <w:r>
        <w:rPr>
          <w:u w:val="single"/>
        </w:rPr>
        <w:t>in critical condition</w:t>
      </w:r>
    </w:p>
    <w:p>
      <w:r>
        <w:t>in custody</w:t>
      </w:r>
    </w:p>
    <w:p>
      <w:r>
        <w:rPr>
          <w:u w:val="single"/>
        </w:rPr>
        <w:t>in custody</w:t>
      </w:r>
    </w:p>
    <w:p>
      <w:r>
        <w:t>in delirium or unconsciously</w:t>
      </w:r>
    </w:p>
    <w:p>
      <w:r>
        <w:t>in depth</w:t>
      </w:r>
    </w:p>
    <w:p>
      <w:r>
        <w:t>in detail</w:t>
      </w:r>
    </w:p>
    <w:p>
      <w:r>
        <w:t>in detention</w:t>
      </w:r>
    </w:p>
    <w:p>
      <w:r>
        <w:t>in dilapidated state</w:t>
      </w:r>
    </w:p>
    <w:p>
      <w:r>
        <w:t>in dire straits</w:t>
      </w:r>
    </w:p>
    <w:p>
      <w:r>
        <w:t>in disarray</w:t>
      </w:r>
    </w:p>
    <w:p>
      <w:r>
        <w:rPr>
          <w:u w:val="single"/>
        </w:rPr>
        <w:t>in disarray</w:t>
      </w:r>
    </w:p>
    <w:p>
      <w:r>
        <w:t>in disorder</w:t>
      </w:r>
    </w:p>
    <w:p>
      <w:r>
        <w:t>in distress</w:t>
      </w:r>
    </w:p>
    <w:p>
      <w:r>
        <w:rPr>
          <w:u w:val="single"/>
        </w:rPr>
        <w:t>in distress</w:t>
      </w:r>
    </w:p>
    <w:p>
      <w:r>
        <w:t>in due course</w:t>
      </w:r>
    </w:p>
    <w:p>
      <w:r>
        <w:t>in effect</w:t>
      </w:r>
    </w:p>
    <w:p>
      <w:r>
        <w:t>in every detail</w:t>
      </w:r>
    </w:p>
    <w:p>
      <w:r>
        <w:t>in exchange</w:t>
      </w:r>
    </w:p>
    <w:p>
      <w:r>
        <w:t>in fact</w:t>
      </w:r>
    </w:p>
    <w:p>
      <w:r>
        <w:rPr>
          <w:u w:val="single"/>
        </w:rPr>
        <w:t>in fact</w:t>
      </w:r>
    </w:p>
    <w:p>
      <w:r>
        <w:t>in four days</w:t>
      </w:r>
    </w:p>
    <w:p>
      <w:r>
        <w:t>in front</w:t>
      </w:r>
    </w:p>
    <w:p>
      <w:r>
        <w:t>in front people</w:t>
      </w:r>
    </w:p>
    <w:p>
      <w:r>
        <w:t>in full</w:t>
      </w:r>
    </w:p>
    <w:p>
      <w:r>
        <w:rPr>
          <w:u w:val="single"/>
        </w:rPr>
        <w:t>in full</w:t>
      </w:r>
    </w:p>
    <w:p>
      <w:r>
        <w:t>in general</w:t>
      </w:r>
    </w:p>
    <w:p>
      <w:r>
        <w:rPr>
          <w:u w:val="single"/>
        </w:rPr>
        <w:t>in general</w:t>
      </w:r>
    </w:p>
    <w:p>
      <w:r>
        <w:t>in good health</w:t>
      </w:r>
    </w:p>
    <w:p>
      <w:r>
        <w:t>in good spirits</w:t>
      </w:r>
    </w:p>
    <w:p>
      <w:r>
        <w:rPr>
          <w:u w:val="single"/>
        </w:rPr>
        <w:t>in good spirits</w:t>
      </w:r>
    </w:p>
    <w:p>
      <w:r>
        <w:t>in great detail</w:t>
      </w:r>
    </w:p>
    <w:p>
      <w:r>
        <w:t>in grief</w:t>
      </w:r>
    </w:p>
    <w:p>
      <w:r>
        <w:t>in happiness and prosperity</w:t>
      </w:r>
    </w:p>
    <w:p>
      <w:r>
        <w:t>in heaven</w:t>
      </w:r>
    </w:p>
    <w:p>
      <w:r>
        <w:rPr>
          <w:u w:val="single"/>
        </w:rPr>
        <w:t>in heaven</w:t>
      </w:r>
    </w:p>
    <w:p>
      <w:r>
        <w:t>in hell</w:t>
      </w:r>
    </w:p>
    <w:p>
      <w:r>
        <w:t>in here</w:t>
      </w:r>
    </w:p>
    <w:p>
      <w:r>
        <w:t>in his</w:t>
      </w:r>
    </w:p>
    <w:p>
      <w:r>
        <w:t>in large number</w:t>
      </w:r>
    </w:p>
    <w:p>
      <w:r>
        <w:rPr>
          <w:u w:val="single"/>
        </w:rPr>
        <w:t>in large number</w:t>
      </w:r>
    </w:p>
    <w:p>
      <w:r>
        <w:t>in large quantity</w:t>
      </w:r>
    </w:p>
    <w:p>
      <w:r>
        <w:rPr>
          <w:u w:val="single"/>
        </w:rPr>
        <w:t>in large quantity</w:t>
      </w:r>
    </w:p>
    <w:p>
      <w:r>
        <w:t>in lieu</w:t>
      </w:r>
    </w:p>
    <w:p>
      <w:r>
        <w:t>in lock-up</w:t>
      </w:r>
    </w:p>
    <w:p>
      <w:r>
        <w:t>in lots</w:t>
      </w:r>
    </w:p>
    <w:p>
      <w:r>
        <w:t>in memoriam</w:t>
      </w:r>
    </w:p>
    <w:p>
      <w:r>
        <w:t>in my</w:t>
      </w:r>
    </w:p>
    <w:p>
      <w:r>
        <w:t>in near-death condition</w:t>
      </w:r>
    </w:p>
    <w:p>
      <w:r>
        <w:t>in no time</w:t>
      </w:r>
    </w:p>
    <w:p>
      <w:r>
        <w:t>in no way</w:t>
      </w:r>
    </w:p>
    <w:p>
      <w:r>
        <w:rPr>
          <w:u w:val="single"/>
        </w:rPr>
        <w:t>in no way</w:t>
      </w:r>
    </w:p>
    <w:p>
      <w:r>
        <w:t>in one go</w:t>
      </w:r>
    </w:p>
    <w:p>
      <w:r>
        <w:t>in one’s right mind</w:t>
      </w:r>
    </w:p>
    <w:p>
      <w:r>
        <w:t>in order to</w:t>
      </w:r>
    </w:p>
    <w:p>
      <w:r>
        <w:rPr>
          <w:u w:val="single"/>
        </w:rPr>
        <w:t>in order to</w:t>
      </w:r>
    </w:p>
    <w:p>
      <w:r>
        <w:t>in orderly manner</w:t>
      </w:r>
    </w:p>
    <w:p>
      <w:r>
        <w:t>in paradise</w:t>
      </w:r>
    </w:p>
    <w:p>
      <w:r>
        <w:t>in part</w:t>
      </w:r>
    </w:p>
    <w:p>
      <w:r>
        <w:t>in particular</w:t>
      </w:r>
    </w:p>
    <w:p>
      <w:r>
        <w:t>in peace</w:t>
      </w:r>
    </w:p>
    <w:p>
      <w:r>
        <w:t>in person</w:t>
      </w:r>
    </w:p>
    <w:p>
      <w:r>
        <w:rPr>
          <w:u w:val="single"/>
        </w:rPr>
        <w:t>in person</w:t>
      </w:r>
    </w:p>
    <w:p>
      <w:r>
        <w:t>in power</w:t>
      </w:r>
    </w:p>
    <w:p>
      <w:r>
        <w:t>in practice</w:t>
      </w:r>
    </w:p>
    <w:p>
      <w:r>
        <w:t>in principle</w:t>
      </w:r>
    </w:p>
    <w:p>
      <w:r>
        <w:t>in privacy</w:t>
      </w:r>
    </w:p>
    <w:p>
      <w:r>
        <w:t>in public</w:t>
      </w:r>
    </w:p>
    <w:p>
      <w:r>
        <w:rPr>
          <w:u w:val="single"/>
        </w:rPr>
        <w:t>in public</w:t>
      </w:r>
    </w:p>
    <w:p>
      <w:r>
        <w:t>in reality</w:t>
      </w:r>
    </w:p>
    <w:p>
      <w:r>
        <w:t>in reasoning</w:t>
      </w:r>
    </w:p>
    <w:p>
      <w:r>
        <w:t>in relation to</w:t>
      </w:r>
    </w:p>
    <w:p>
      <w:r>
        <w:t>in retaliation</w:t>
      </w:r>
    </w:p>
    <w:p>
      <w:r>
        <w:t>in retribution</w:t>
      </w:r>
    </w:p>
    <w:p>
      <w:r>
        <w:t>in reverse</w:t>
      </w:r>
    </w:p>
    <w:p>
      <w:r>
        <w:t>in sacrifice</w:t>
      </w:r>
    </w:p>
    <w:p>
      <w:r>
        <w:rPr>
          <w:u w:val="single"/>
        </w:rPr>
        <w:t>in sacrifice</w:t>
      </w:r>
    </w:p>
    <w:p>
      <w:r>
        <w:t>in safety</w:t>
      </w:r>
    </w:p>
    <w:p>
      <w:r>
        <w:t>in sb’s direction</w:t>
      </w:r>
    </w:p>
    <w:p>
      <w:r>
        <w:t>in sb’s views / opinion</w:t>
      </w:r>
    </w:p>
    <w:p>
      <w:r>
        <w:t>in sequence</w:t>
      </w:r>
    </w:p>
    <w:p>
      <w:r>
        <w:t>in short</w:t>
      </w:r>
    </w:p>
    <w:p>
      <w:r>
        <w:rPr>
          <w:u w:val="single"/>
        </w:rPr>
        <w:t>in short</w:t>
      </w:r>
    </w:p>
    <w:p>
      <w:r>
        <w:rPr>
          <w:u w:val="single"/>
        </w:rPr>
        <w:t>in short</w:t>
      </w:r>
    </w:p>
    <w:p>
      <w:r>
        <w:rPr>
          <w:u w:val="single"/>
        </w:rPr>
        <w:t>in short</w:t>
      </w:r>
    </w:p>
    <w:p>
      <w:r>
        <w:t>in silence</w:t>
      </w:r>
    </w:p>
    <w:p>
      <w:r>
        <w:t>in small pieces</w:t>
      </w:r>
    </w:p>
    <w:p>
      <w:r>
        <w:t>in spite</w:t>
      </w:r>
    </w:p>
    <w:p>
      <w:r>
        <w:t>in spite of that</w:t>
      </w:r>
    </w:p>
    <w:p>
      <w:r>
        <w:t>in sum</w:t>
      </w:r>
    </w:p>
    <w:p>
      <w:r>
        <w:t>in summary</w:t>
      </w:r>
    </w:p>
    <w:p>
      <w:r>
        <w:rPr>
          <w:u w:val="single"/>
        </w:rPr>
        <w:t>in summary</w:t>
      </w:r>
    </w:p>
    <w:p>
      <w:r>
        <w:t>in tandem</w:t>
      </w:r>
    </w:p>
    <w:p>
      <w:r>
        <w:t>in tatters</w:t>
      </w:r>
    </w:p>
    <w:p>
      <w:r>
        <w:t>in terms</w:t>
      </w:r>
    </w:p>
    <w:p>
      <w:r>
        <w:t>in terms of knowledge</w:t>
      </w:r>
    </w:p>
    <w:p>
      <w:r>
        <w:t>in that event</w:t>
      </w:r>
    </w:p>
    <w:p>
      <w:r>
        <w:t>in the</w:t>
      </w:r>
    </w:p>
    <w:p>
      <w:r>
        <w:rPr>
          <w:u w:val="single"/>
        </w:rPr>
        <w:t>in the</w:t>
      </w:r>
    </w:p>
    <w:p>
      <w:r>
        <w:t>in the air</w:t>
      </w:r>
    </w:p>
    <w:p>
      <w:r>
        <w:rPr>
          <w:u w:val="single"/>
        </w:rPr>
        <w:t>in the air</w:t>
      </w:r>
    </w:p>
    <w:p>
      <w:r>
        <w:t>in the atmosphere</w:t>
      </w:r>
    </w:p>
    <w:p>
      <w:r>
        <w:t>in the average</w:t>
      </w:r>
    </w:p>
    <w:p>
      <w:r>
        <w:t>in the back</w:t>
      </w:r>
    </w:p>
    <w:p>
      <w:r>
        <w:t>in the blink of an eye</w:t>
      </w:r>
    </w:p>
    <w:p>
      <w:r>
        <w:t>in the body</w:t>
      </w:r>
    </w:p>
    <w:p>
      <w:r>
        <w:t>in the center</w:t>
      </w:r>
    </w:p>
    <w:p>
      <w:r>
        <w:t>in the course</w:t>
      </w:r>
    </w:p>
    <w:p>
      <w:r>
        <w:t>In the distance</w:t>
      </w:r>
    </w:p>
    <w:p>
      <w:r>
        <w:t>in the end</w:t>
      </w:r>
    </w:p>
    <w:p>
      <w:r>
        <w:t>in the evening</w:t>
      </w:r>
    </w:p>
    <w:p>
      <w:r>
        <w:t>in the event that</w:t>
      </w:r>
    </w:p>
    <w:p>
      <w:r>
        <w:t>in the eye or ear</w:t>
      </w:r>
    </w:p>
    <w:p>
      <w:r>
        <w:t>in the future</w:t>
      </w:r>
    </w:p>
    <w:p>
      <w:r>
        <w:rPr>
          <w:u w:val="single"/>
        </w:rPr>
        <w:t>in the future</w:t>
      </w:r>
    </w:p>
    <w:p>
      <w:r>
        <w:t>in the ground</w:t>
      </w:r>
    </w:p>
    <w:p>
      <w:r>
        <w:t>in the heart</w:t>
      </w:r>
    </w:p>
    <w:p>
      <w:r>
        <w:t>in the house</w:t>
      </w:r>
    </w:p>
    <w:p>
      <w:r>
        <w:t>in the long run</w:t>
      </w:r>
    </w:p>
    <w:p>
      <w:r>
        <w:t>in the middle</w:t>
      </w:r>
    </w:p>
    <w:p>
      <w:r>
        <w:t>in the midst</w:t>
      </w:r>
    </w:p>
    <w:p>
      <w:r>
        <w:t>in the morning</w:t>
      </w:r>
    </w:p>
    <w:p>
      <w:r>
        <w:t>in the name</w:t>
      </w:r>
    </w:p>
    <w:p>
      <w:r>
        <w:t>In the name of God</w:t>
      </w:r>
    </w:p>
    <w:p>
      <w:r>
        <w:t>in the near future</w:t>
      </w:r>
    </w:p>
    <w:p>
      <w:r>
        <w:t>in the nude</w:t>
      </w:r>
    </w:p>
    <w:p>
      <w:r>
        <w:t>in the past</w:t>
      </w:r>
    </w:p>
    <w:p>
      <w:r>
        <w:t>in the place</w:t>
      </w:r>
    </w:p>
    <w:p>
      <w:r>
        <w:t>in the rear</w:t>
      </w:r>
    </w:p>
    <w:p>
      <w:r>
        <w:t>in the sky</w:t>
      </w:r>
    </w:p>
    <w:p>
      <w:r>
        <w:t>in theory</w:t>
      </w:r>
    </w:p>
    <w:p>
      <w:r>
        <w:t>in there</w:t>
      </w:r>
    </w:p>
    <w:p>
      <w:r>
        <w:rPr>
          <w:u w:val="single"/>
        </w:rPr>
        <w:t>in there</w:t>
      </w:r>
    </w:p>
    <w:p>
      <w:r>
        <w:rPr>
          <w:u w:val="single"/>
        </w:rPr>
        <w:t>in there</w:t>
      </w:r>
    </w:p>
    <w:p>
      <w:r>
        <w:t>in three days</w:t>
      </w:r>
    </w:p>
    <w:p>
      <w:r>
        <w:t>in time</w:t>
      </w:r>
    </w:p>
    <w:p>
      <w:r>
        <w:t>in total</w:t>
      </w:r>
    </w:p>
    <w:p>
      <w:r>
        <w:t>in trance</w:t>
      </w:r>
    </w:p>
    <w:p>
      <w:r>
        <w:t>in transit</w:t>
      </w:r>
    </w:p>
    <w:p>
      <w:r>
        <w:t>in transverse position</w:t>
      </w:r>
    </w:p>
    <w:p>
      <w:r>
        <w:t>in trouble</w:t>
      </w:r>
    </w:p>
    <w:p>
      <w:r>
        <w:t>in truth</w:t>
      </w:r>
    </w:p>
    <w:p>
      <w:r>
        <w:rPr>
          <w:u w:val="single"/>
        </w:rPr>
        <w:t>in truth</w:t>
      </w:r>
    </w:p>
    <w:p>
      <w:r>
        <w:t>in two days</w:t>
      </w:r>
    </w:p>
    <w:p>
      <w:r>
        <w:t>in uncivilized manner</w:t>
      </w:r>
    </w:p>
    <w:p>
      <w:r>
        <w:t>in unison</w:t>
      </w:r>
    </w:p>
    <w:p>
      <w:r>
        <w:t>in vain</w:t>
      </w:r>
    </w:p>
    <w:p>
      <w:r>
        <w:t>in weight</w:t>
      </w:r>
    </w:p>
    <w:p>
      <w:r>
        <w:t>inability</w:t>
      </w:r>
    </w:p>
    <w:p>
      <w:r>
        <w:t>inability to speak</w:t>
      </w:r>
    </w:p>
    <w:p>
      <w:r>
        <w:t>inaccessible</w:t>
      </w:r>
    </w:p>
    <w:p>
      <w:r>
        <w:t>inaccurate</w:t>
      </w:r>
    </w:p>
    <w:p>
      <w:r>
        <w:t>inaction</w:t>
      </w:r>
    </w:p>
    <w:p>
      <w:r>
        <w:t>inactive</w:t>
      </w:r>
    </w:p>
    <w:p>
      <w:r>
        <w:rPr>
          <w:u w:val="single"/>
        </w:rPr>
        <w:t>inactive</w:t>
      </w:r>
    </w:p>
    <w:p>
      <w:r>
        <w:t>inactivity</w:t>
      </w:r>
    </w:p>
    <w:p>
      <w:r>
        <w:t>inadequacy</w:t>
      </w:r>
    </w:p>
    <w:p>
      <w:r>
        <w:t>inadequate</w:t>
      </w:r>
    </w:p>
    <w:p>
      <w:r>
        <w:t>inadmissible</w:t>
      </w:r>
    </w:p>
    <w:p>
      <w:r>
        <w:t>inadvertent</w:t>
      </w:r>
    </w:p>
    <w:p>
      <w:r>
        <w:t>inadvertently</w:t>
      </w:r>
    </w:p>
    <w:p>
      <w:r>
        <w:t>inadvisable</w:t>
      </w:r>
    </w:p>
    <w:p>
      <w:r>
        <w:t>inalterable</w:t>
      </w:r>
    </w:p>
    <w:p>
      <w:r>
        <w:t>inanimate</w:t>
      </w:r>
    </w:p>
    <w:p>
      <w:r>
        <w:t>inapplicable</w:t>
      </w:r>
    </w:p>
    <w:p>
      <w:r>
        <w:t>inappropriate</w:t>
      </w:r>
    </w:p>
    <w:p>
      <w:r>
        <w:t>inattention</w:t>
      </w:r>
    </w:p>
    <w:p>
      <w:r>
        <w:rPr>
          <w:u w:val="single"/>
        </w:rPr>
        <w:t>inattention</w:t>
      </w:r>
    </w:p>
    <w:p>
      <w:r>
        <w:t>inattentive</w:t>
      </w:r>
    </w:p>
    <w:p>
      <w:r>
        <w:rPr>
          <w:u w:val="single"/>
        </w:rPr>
        <w:t>inattentive</w:t>
      </w:r>
    </w:p>
    <w:p>
      <w:r>
        <w:t>inattentiveness</w:t>
      </w:r>
    </w:p>
    <w:p>
      <w:r>
        <w:t>inaudible</w:t>
      </w:r>
    </w:p>
    <w:p>
      <w:r>
        <w:t>inaugurate</w:t>
      </w:r>
    </w:p>
    <w:p>
      <w:r>
        <w:rPr>
          <w:u w:val="single"/>
        </w:rPr>
        <w:t>inaugurate</w:t>
      </w:r>
    </w:p>
    <w:p>
      <w:r>
        <w:t>inauguration</w:t>
      </w:r>
    </w:p>
    <w:p>
      <w:r>
        <w:t>inaugurator</w:t>
      </w:r>
    </w:p>
    <w:p>
      <w:r>
        <w:t>incalculable</w:t>
      </w:r>
    </w:p>
    <w:p>
      <w:r>
        <w:t>incantation</w:t>
      </w:r>
    </w:p>
    <w:p>
      <w:r>
        <w:t>incapable</w:t>
      </w:r>
    </w:p>
    <w:p>
      <w:r>
        <w:t>incapacitate</w:t>
      </w:r>
    </w:p>
    <w:p>
      <w:r>
        <w:t>incapacitation</w:t>
      </w:r>
    </w:p>
    <w:p>
      <w:r>
        <w:t>incapacity</w:t>
      </w:r>
    </w:p>
    <w:p>
      <w:r>
        <w:t>incarcerate</w:t>
      </w:r>
    </w:p>
    <w:p>
      <w:r>
        <w:t>incendiary</w:t>
      </w:r>
    </w:p>
    <w:p>
      <w:r>
        <w:t>incense</w:t>
      </w:r>
    </w:p>
    <w:p>
      <w:r>
        <w:rPr>
          <w:u w:val="single"/>
        </w:rPr>
        <w:t>incense</w:t>
      </w:r>
    </w:p>
    <w:p>
      <w:r>
        <w:rPr>
          <w:u w:val="single"/>
        </w:rPr>
        <w:t>incense</w:t>
      </w:r>
    </w:p>
    <w:p>
      <w:r>
        <w:t>incense burner</w:t>
      </w:r>
    </w:p>
    <w:p>
      <w:r>
        <w:t>incense from aloeswood</w:t>
      </w:r>
    </w:p>
    <w:p>
      <w:r>
        <w:t>incense smoke</w:t>
      </w:r>
    </w:p>
    <w:p>
      <w:r>
        <w:t>incensed</w:t>
      </w:r>
    </w:p>
    <w:p>
      <w:r>
        <w:t>incensing</w:t>
      </w:r>
    </w:p>
    <w:p>
      <w:r>
        <w:t>incentive</w:t>
      </w:r>
    </w:p>
    <w:p>
      <w:r>
        <w:rPr>
          <w:u w:val="single"/>
        </w:rPr>
        <w:t>incentive</w:t>
      </w:r>
    </w:p>
    <w:p>
      <w:r>
        <w:t>incentivize</w:t>
      </w:r>
    </w:p>
    <w:p>
      <w:r>
        <w:t>inception</w:t>
      </w:r>
    </w:p>
    <w:p>
      <w:r>
        <w:rPr>
          <w:u w:val="single"/>
        </w:rPr>
        <w:t>inception</w:t>
      </w:r>
    </w:p>
    <w:p>
      <w:r>
        <w:t>incessant</w:t>
      </w:r>
    </w:p>
    <w:p>
      <w:r>
        <w:t>incessantly</w:t>
      </w:r>
    </w:p>
    <w:p>
      <w:r>
        <w:t>incest</w:t>
      </w:r>
    </w:p>
    <w:p>
      <w:r>
        <w:t>inch</w:t>
      </w:r>
    </w:p>
    <w:p>
      <w:r>
        <w:t>incidence</w:t>
      </w:r>
    </w:p>
    <w:p>
      <w:r>
        <w:t>incident</w:t>
      </w:r>
    </w:p>
    <w:p>
      <w:r>
        <w:rPr>
          <w:u w:val="single"/>
        </w:rPr>
        <w:t>incident</w:t>
      </w:r>
    </w:p>
    <w:p>
      <w:r>
        <w:t>incidental</w:t>
      </w:r>
    </w:p>
    <w:p>
      <w:r>
        <w:t>incidentally</w:t>
      </w:r>
    </w:p>
    <w:p>
      <w:r>
        <w:rPr>
          <w:u w:val="single"/>
        </w:rPr>
        <w:t>incidentally</w:t>
      </w:r>
    </w:p>
    <w:p>
      <w:r>
        <w:t>incinerate</w:t>
      </w:r>
    </w:p>
    <w:p>
      <w:r>
        <w:t>incinerator</w:t>
      </w:r>
    </w:p>
    <w:p>
      <w:r>
        <w:t>incise</w:t>
      </w:r>
    </w:p>
    <w:p>
      <w:r>
        <w:rPr>
          <w:u w:val="single"/>
        </w:rPr>
        <w:t>incise</w:t>
      </w:r>
    </w:p>
    <w:p>
      <w:r>
        <w:t>incision</w:t>
      </w:r>
    </w:p>
    <w:p>
      <w:r>
        <w:rPr>
          <w:u w:val="single"/>
        </w:rPr>
        <w:t>incision</w:t>
      </w:r>
    </w:p>
    <w:p>
      <w:r>
        <w:rPr>
          <w:u w:val="single"/>
        </w:rPr>
        <w:t>incision</w:t>
      </w:r>
    </w:p>
    <w:p>
      <w:r>
        <w:rPr>
          <w:u w:val="single"/>
        </w:rPr>
        <w:t>incision</w:t>
      </w:r>
    </w:p>
    <w:p>
      <w:r>
        <w:rPr>
          <w:u w:val="single"/>
        </w:rPr>
        <w:t>incision</w:t>
      </w:r>
    </w:p>
    <w:p>
      <w:r>
        <w:rPr>
          <w:u w:val="single"/>
        </w:rPr>
        <w:t>incision</w:t>
      </w:r>
    </w:p>
    <w:p>
      <w:r>
        <w:rPr>
          <w:u w:val="single"/>
        </w:rPr>
        <w:t>incision</w:t>
      </w:r>
    </w:p>
    <w:p>
      <w:r>
        <w:t>incision mark</w:t>
      </w:r>
    </w:p>
    <w:p>
      <w:r>
        <w:t>incisive</w:t>
      </w:r>
    </w:p>
    <w:p>
      <w:r>
        <w:t>incisor</w:t>
      </w:r>
    </w:p>
    <w:p>
      <w:r>
        <w:t>incite</w:t>
      </w:r>
    </w:p>
    <w:p>
      <w:r>
        <w:t>incite disagreement between people</w:t>
      </w:r>
    </w:p>
    <w:p>
      <w:r>
        <w:t>incitement</w:t>
      </w:r>
    </w:p>
    <w:p>
      <w:r>
        <w:rPr>
          <w:u w:val="single"/>
        </w:rPr>
        <w:t>incitement</w:t>
      </w:r>
    </w:p>
    <w:p>
      <w:r>
        <w:t>inciter</w:t>
      </w:r>
    </w:p>
    <w:p>
      <w:r>
        <w:rPr>
          <w:u w:val="single"/>
        </w:rPr>
        <w:t>inciter</w:t>
      </w:r>
    </w:p>
    <w:p>
      <w:r>
        <w:t>inclination</w:t>
      </w:r>
    </w:p>
    <w:p>
      <w:r>
        <w:t>incline</w:t>
      </w:r>
    </w:p>
    <w:p>
      <w:r>
        <w:rPr>
          <w:u w:val="single"/>
        </w:rPr>
        <w:t>incline</w:t>
      </w:r>
    </w:p>
    <w:p>
      <w:r>
        <w:rPr>
          <w:u w:val="single"/>
        </w:rPr>
        <w:t>incline</w:t>
      </w:r>
    </w:p>
    <w:p>
      <w:r>
        <w:t>incline to</w:t>
      </w:r>
    </w:p>
    <w:p>
      <w:r>
        <w:t>inclined to</w:t>
      </w:r>
    </w:p>
    <w:p>
      <w:r>
        <w:t>include</w:t>
      </w:r>
    </w:p>
    <w:p>
      <w:r>
        <w:rPr>
          <w:u w:val="single"/>
        </w:rPr>
        <w:t>include</w:t>
      </w:r>
    </w:p>
    <w:p>
      <w:r>
        <w:rPr>
          <w:u w:val="single"/>
        </w:rPr>
        <w:t>include</w:t>
      </w:r>
    </w:p>
    <w:p>
      <w:r>
        <w:rPr>
          <w:u w:val="single"/>
        </w:rPr>
        <w:t>include</w:t>
      </w:r>
    </w:p>
    <w:p>
      <w:r>
        <w:t>included</w:t>
      </w:r>
    </w:p>
    <w:p>
      <w:r>
        <w:rPr>
          <w:u w:val="single"/>
        </w:rPr>
        <w:t>included</w:t>
      </w:r>
    </w:p>
    <w:p>
      <w:r>
        <w:t>including</w:t>
      </w:r>
    </w:p>
    <w:p>
      <w:r>
        <w:t>inclusion</w:t>
      </w:r>
    </w:p>
    <w:p>
      <w:r>
        <w:t>inclusive</w:t>
      </w:r>
    </w:p>
    <w:p>
      <w:r>
        <w:t>inclusively</w:t>
      </w:r>
    </w:p>
    <w:p>
      <w:r>
        <w:t>incognito</w:t>
      </w:r>
    </w:p>
    <w:p>
      <w:r>
        <w:t>incoherence</w:t>
      </w:r>
    </w:p>
    <w:p>
      <w:r>
        <w:t>incoherent</w:t>
      </w:r>
    </w:p>
    <w:p>
      <w:r>
        <w:t>incoherently</w:t>
      </w:r>
    </w:p>
    <w:p>
      <w:r>
        <w:t>income</w:t>
      </w:r>
    </w:p>
    <w:p>
      <w:r>
        <w:rPr>
          <w:u w:val="single"/>
        </w:rPr>
        <w:t>income</w:t>
      </w:r>
    </w:p>
    <w:p>
      <w:r>
        <w:rPr>
          <w:u w:val="single"/>
        </w:rPr>
        <w:t>income</w:t>
      </w:r>
    </w:p>
    <w:p>
      <w:r>
        <w:rPr>
          <w:u w:val="single"/>
        </w:rPr>
        <w:t>income</w:t>
      </w:r>
    </w:p>
    <w:p>
      <w:r>
        <w:rPr>
          <w:u w:val="single"/>
        </w:rPr>
        <w:t>income</w:t>
      </w:r>
    </w:p>
    <w:p>
      <w:r>
        <w:t>income from crops</w:t>
      </w:r>
    </w:p>
    <w:p>
      <w:r>
        <w:t>income tax</w:t>
      </w:r>
    </w:p>
    <w:p>
      <w:r>
        <w:t>incoming</w:t>
      </w:r>
    </w:p>
    <w:p>
      <w:r>
        <w:t>incommunicado</w:t>
      </w:r>
    </w:p>
    <w:p>
      <w:r>
        <w:t>incomparable</w:t>
      </w:r>
    </w:p>
    <w:p>
      <w:r>
        <w:t>incompatible</w:t>
      </w:r>
    </w:p>
    <w:p>
      <w:r>
        <w:t>incompetence</w:t>
      </w:r>
    </w:p>
    <w:p>
      <w:r>
        <w:rPr>
          <w:u w:val="single"/>
        </w:rPr>
        <w:t>incompetence</w:t>
      </w:r>
    </w:p>
    <w:p>
      <w:r>
        <w:t>incompetent</w:t>
      </w:r>
    </w:p>
    <w:p>
      <w:r>
        <w:t>incomplete</w:t>
      </w:r>
    </w:p>
    <w:p>
      <w:r>
        <w:t>incomprehensible</w:t>
      </w:r>
    </w:p>
    <w:p>
      <w:r>
        <w:rPr>
          <w:u w:val="single"/>
        </w:rPr>
        <w:t>incomprehensible</w:t>
      </w:r>
    </w:p>
    <w:p>
      <w:r>
        <w:t>inconceivable</w:t>
      </w:r>
    </w:p>
    <w:p>
      <w:r>
        <w:t>inconclusive</w:t>
      </w:r>
    </w:p>
    <w:p>
      <w:r>
        <w:t>inconsiderate</w:t>
      </w:r>
    </w:p>
    <w:p>
      <w:r>
        <w:t>inconsistency</w:t>
      </w:r>
    </w:p>
    <w:p>
      <w:r>
        <w:t>inconsistent</w:t>
      </w:r>
    </w:p>
    <w:p>
      <w:r>
        <w:rPr>
          <w:u w:val="single"/>
        </w:rPr>
        <w:t>inconsistent</w:t>
      </w:r>
    </w:p>
    <w:p>
      <w:r>
        <w:t>inconstant</w:t>
      </w:r>
    </w:p>
    <w:p>
      <w:r>
        <w:t>incontinence</w:t>
      </w:r>
    </w:p>
    <w:p>
      <w:r>
        <w:t>incontinent</w:t>
      </w:r>
    </w:p>
    <w:p>
      <w:r>
        <w:t>inconvenience</w:t>
      </w:r>
    </w:p>
    <w:p>
      <w:r>
        <w:rPr>
          <w:u w:val="single"/>
        </w:rPr>
        <w:t>inconvenience</w:t>
      </w:r>
    </w:p>
    <w:p>
      <w:r>
        <w:rPr>
          <w:u w:val="single"/>
        </w:rPr>
        <w:t>inconvenience</w:t>
      </w:r>
    </w:p>
    <w:p>
      <w:r>
        <w:t>inconvertible</w:t>
      </w:r>
    </w:p>
    <w:p>
      <w:r>
        <w:t>incorporate</w:t>
      </w:r>
    </w:p>
    <w:p>
      <w:r>
        <w:t>incorporation</w:t>
      </w:r>
    </w:p>
    <w:p>
      <w:r>
        <w:t>incorrect</w:t>
      </w:r>
    </w:p>
    <w:p>
      <w:r>
        <w:t>incorrigible</w:t>
      </w:r>
    </w:p>
    <w:p>
      <w:r>
        <w:t>incorruptible</w:t>
      </w:r>
    </w:p>
    <w:p>
      <w:r>
        <w:t>increase</w:t>
      </w:r>
    </w:p>
    <w:p>
      <w:r>
        <w:rPr>
          <w:u w:val="single"/>
        </w:rPr>
        <w:t>increase</w:t>
      </w:r>
    </w:p>
    <w:p>
      <w:r>
        <w:rPr>
          <w:u w:val="single"/>
        </w:rPr>
        <w:t>increase</w:t>
      </w:r>
    </w:p>
    <w:p>
      <w:r>
        <w:rPr>
          <w:u w:val="single"/>
        </w:rPr>
        <w:t>increase</w:t>
      </w:r>
    </w:p>
    <w:p>
      <w:r>
        <w:rPr>
          <w:u w:val="single"/>
        </w:rPr>
        <w:t>increase</w:t>
      </w:r>
    </w:p>
    <w:p>
      <w:r>
        <w:rPr>
          <w:u w:val="single"/>
        </w:rPr>
        <w:t>increase</w:t>
      </w:r>
    </w:p>
    <w:p>
      <w:r>
        <w:rPr>
          <w:u w:val="single"/>
        </w:rPr>
        <w:t>increase</w:t>
      </w:r>
    </w:p>
    <w:p>
      <w:r>
        <w:rPr>
          <w:u w:val="single"/>
        </w:rPr>
        <w:t>increase</w:t>
      </w:r>
    </w:p>
    <w:p>
      <w:r>
        <w:rPr>
          <w:u w:val="single"/>
        </w:rPr>
        <w:t>increase</w:t>
      </w:r>
    </w:p>
    <w:p>
      <w:r>
        <w:rPr>
          <w:u w:val="single"/>
        </w:rPr>
        <w:t>increase</w:t>
      </w:r>
    </w:p>
    <w:p>
      <w:r>
        <w:rPr>
          <w:u w:val="single"/>
        </w:rPr>
        <w:t>increase</w:t>
      </w:r>
    </w:p>
    <w:p>
      <w:r>
        <w:rPr>
          <w:u w:val="single"/>
        </w:rPr>
        <w:t>increase</w:t>
      </w:r>
    </w:p>
    <w:p>
      <w:r>
        <w:t>increase beyond measure</w:t>
      </w:r>
    </w:p>
    <w:p>
      <w:r>
        <w:t>increase the gas</w:t>
      </w:r>
    </w:p>
    <w:p>
      <w:r>
        <w:t>increase the speed</w:t>
      </w:r>
    </w:p>
    <w:p>
      <w:r>
        <w:t>increased</w:t>
      </w:r>
    </w:p>
    <w:p>
      <w:r>
        <w:t>increasing</w:t>
      </w:r>
    </w:p>
    <w:p>
      <w:r>
        <w:rPr>
          <w:u w:val="single"/>
        </w:rPr>
        <w:t>increasing</w:t>
      </w:r>
    </w:p>
    <w:p>
      <w:r>
        <w:t>incredible</w:t>
      </w:r>
    </w:p>
    <w:p>
      <w:r>
        <w:rPr>
          <w:u w:val="single"/>
        </w:rPr>
        <w:t>incredible</w:t>
      </w:r>
    </w:p>
    <w:p>
      <w:r>
        <w:rPr>
          <w:u w:val="single"/>
        </w:rPr>
        <w:t>incredible</w:t>
      </w:r>
    </w:p>
    <w:p>
      <w:r>
        <w:rPr>
          <w:u w:val="single"/>
        </w:rPr>
        <w:t>incredible</w:t>
      </w:r>
    </w:p>
    <w:p>
      <w:r>
        <w:t>incredibly</w:t>
      </w:r>
    </w:p>
    <w:p>
      <w:r>
        <w:t>increment</w:t>
      </w:r>
    </w:p>
    <w:p>
      <w:r>
        <w:rPr>
          <w:u w:val="single"/>
        </w:rPr>
        <w:t>increment</w:t>
      </w:r>
    </w:p>
    <w:p>
      <w:r>
        <w:t>incriminate</w:t>
      </w:r>
    </w:p>
    <w:p>
      <w:r>
        <w:t>incrimination</w:t>
      </w:r>
    </w:p>
    <w:p>
      <w:r>
        <w:t>incubate</w:t>
      </w:r>
    </w:p>
    <w:p>
      <w:r>
        <w:t>incubator</w:t>
      </w:r>
    </w:p>
    <w:p>
      <w:r>
        <w:rPr>
          <w:u w:val="single"/>
        </w:rPr>
        <w:t>incubator</w:t>
      </w:r>
    </w:p>
    <w:p>
      <w:r>
        <w:t>incumbent</w:t>
      </w:r>
    </w:p>
    <w:p>
      <w:r>
        <w:t>incumbent on</w:t>
      </w:r>
    </w:p>
    <w:p>
      <w:r>
        <w:t>incur</w:t>
      </w:r>
    </w:p>
    <w:p>
      <w:r>
        <w:t>incurable</w:t>
      </w:r>
    </w:p>
    <w:p>
      <w:r>
        <w:t>incursion</w:t>
      </w:r>
    </w:p>
    <w:p>
      <w:r>
        <w:rPr>
          <w:u w:val="single"/>
        </w:rPr>
        <w:t>incursion</w:t>
      </w:r>
    </w:p>
    <w:p>
      <w:r>
        <w:t>incus</w:t>
      </w:r>
    </w:p>
    <w:p>
      <w:r>
        <w:t>indebted</w:t>
      </w:r>
    </w:p>
    <w:p>
      <w:r>
        <w:t>indecency</w:t>
      </w:r>
    </w:p>
    <w:p>
      <w:r>
        <w:t>indecent</w:t>
      </w:r>
    </w:p>
    <w:p>
      <w:r>
        <w:rPr>
          <w:u w:val="single"/>
        </w:rPr>
        <w:t>indecent</w:t>
      </w:r>
    </w:p>
    <w:p>
      <w:r>
        <w:rPr>
          <w:u w:val="single"/>
        </w:rPr>
        <w:t>indecent</w:t>
      </w:r>
    </w:p>
    <w:p>
      <w:r>
        <w:t>indecipherable</w:t>
      </w:r>
    </w:p>
    <w:p>
      <w:r>
        <w:t>indecisive pers</w:t>
      </w:r>
    </w:p>
    <w:p>
      <w:r>
        <w:t>indeed</w:t>
      </w:r>
    </w:p>
    <w:p>
      <w:r>
        <w:rPr>
          <w:u w:val="single"/>
        </w:rPr>
        <w:t>indeed</w:t>
      </w:r>
    </w:p>
    <w:p>
      <w:r>
        <w:t>indeed!</w:t>
      </w:r>
    </w:p>
    <w:p>
      <w:r>
        <w:rPr>
          <w:u w:val="single"/>
        </w:rPr>
        <w:t>indeed!</w:t>
      </w:r>
    </w:p>
    <w:p>
      <w:r>
        <w:rPr>
          <w:u w:val="single"/>
        </w:rPr>
        <w:t>indeed!</w:t>
      </w:r>
    </w:p>
    <w:p>
      <w:r>
        <w:rPr>
          <w:u w:val="single"/>
        </w:rPr>
        <w:t>indeed!</w:t>
      </w:r>
    </w:p>
    <w:p>
      <w:r>
        <w:t>indefensible</w:t>
      </w:r>
    </w:p>
    <w:p>
      <w:r>
        <w:rPr>
          <w:u w:val="single"/>
        </w:rPr>
        <w:t>indefensible</w:t>
      </w:r>
    </w:p>
    <w:p>
      <w:r>
        <w:t>indefinable</w:t>
      </w:r>
    </w:p>
    <w:p>
      <w:r>
        <w:t>indefinite</w:t>
      </w:r>
    </w:p>
    <w:p>
      <w:r>
        <w:t>indefinite and very long period of time</w:t>
      </w:r>
    </w:p>
    <w:p>
      <w:r>
        <w:t>indefinitely</w:t>
      </w:r>
    </w:p>
    <w:p>
      <w:r>
        <w:t>indelible</w:t>
      </w:r>
    </w:p>
    <w:p>
      <w:r>
        <w:t>indelicate</w:t>
      </w:r>
    </w:p>
    <w:p>
      <w:r>
        <w:t>indemnify</w:t>
      </w:r>
    </w:p>
    <w:p>
      <w:r>
        <w:t>indent</w:t>
      </w:r>
    </w:p>
    <w:p>
      <w:r>
        <w:t>indentation</w:t>
      </w:r>
    </w:p>
    <w:p>
      <w:r>
        <w:t>indented</w:t>
      </w:r>
    </w:p>
    <w:p>
      <w:r>
        <w:t>indented parapet</w:t>
      </w:r>
    </w:p>
    <w:p>
      <w:r>
        <w:t>independence</w:t>
      </w:r>
    </w:p>
    <w:p>
      <w:r>
        <w:t>independent</w:t>
      </w:r>
    </w:p>
    <w:p>
      <w:r>
        <w:rPr>
          <w:u w:val="single"/>
        </w:rPr>
        <w:t>independent</w:t>
      </w:r>
    </w:p>
    <w:p>
      <w:r>
        <w:rPr>
          <w:u w:val="single"/>
        </w:rPr>
        <w:t>independent</w:t>
      </w:r>
    </w:p>
    <w:p>
      <w:r>
        <w:t>in-depth</w:t>
      </w:r>
    </w:p>
    <w:p>
      <w:r>
        <w:t>indescribable</w:t>
      </w:r>
    </w:p>
    <w:p>
      <w:r>
        <w:t>indestructible</w:t>
      </w:r>
    </w:p>
    <w:p>
      <w:r>
        <w:t>index</w:t>
      </w:r>
    </w:p>
    <w:p>
      <w:r>
        <w:rPr>
          <w:u w:val="single"/>
        </w:rPr>
        <w:t>index</w:t>
      </w:r>
    </w:p>
    <w:p>
      <w:r>
        <w:rPr>
          <w:u w:val="single"/>
        </w:rPr>
        <w:t>index</w:t>
      </w:r>
    </w:p>
    <w:p>
      <w:r>
        <w:t>index finger</w:t>
      </w:r>
    </w:p>
    <w:p>
      <w:r>
        <w:t>Indian almond</w:t>
      </w:r>
    </w:p>
    <w:p>
      <w:r>
        <w:rPr>
          <w:u w:val="single"/>
        </w:rPr>
        <w:t>Indian almond</w:t>
      </w:r>
    </w:p>
    <w:p>
      <w:r>
        <w:t>Indian flatbread</w:t>
      </w:r>
    </w:p>
    <w:p>
      <w:r>
        <w:t>Indian goose grass</w:t>
      </w:r>
    </w:p>
    <w:p>
      <w:r>
        <w:t>Indian hemp</w:t>
      </w:r>
    </w:p>
    <w:p>
      <w:r>
        <w:t>Indian mackerel</w:t>
      </w:r>
    </w:p>
    <w:p>
      <w:r>
        <w:t>Indian ocean</w:t>
      </w:r>
    </w:p>
    <w:p>
      <w:r>
        <w:t>Indian plum</w:t>
      </w:r>
    </w:p>
    <w:p>
      <w:r>
        <w:t>Indian potter</w:t>
      </w:r>
    </w:p>
    <w:p>
      <w:r>
        <w:t>Indian sailor</w:t>
      </w:r>
    </w:p>
    <w:p>
      <w:r>
        <w:t>Indian shot</w:t>
      </w:r>
    </w:p>
    <w:p>
      <w:r>
        <w:t>indicate</w:t>
      </w:r>
    </w:p>
    <w:p>
      <w:r>
        <w:rPr>
          <w:u w:val="single"/>
        </w:rPr>
        <w:t>indicate</w:t>
      </w:r>
    </w:p>
    <w:p>
      <w:r>
        <w:rPr>
          <w:u w:val="single"/>
        </w:rPr>
        <w:t>indicate</w:t>
      </w:r>
    </w:p>
    <w:p>
      <w:r>
        <w:rPr>
          <w:u w:val="single"/>
        </w:rPr>
        <w:t>indicate</w:t>
      </w:r>
    </w:p>
    <w:p>
      <w:r>
        <w:t>indicate with a sign</w:t>
      </w:r>
    </w:p>
    <w:p>
      <w:r>
        <w:t>indication</w:t>
      </w:r>
    </w:p>
    <w:p>
      <w:r>
        <w:rPr>
          <w:u w:val="single"/>
        </w:rPr>
        <w:t>indication</w:t>
      </w:r>
    </w:p>
    <w:p>
      <w:r>
        <w:rPr>
          <w:u w:val="single"/>
        </w:rPr>
        <w:t>indication</w:t>
      </w:r>
    </w:p>
    <w:p>
      <w:r>
        <w:rPr>
          <w:u w:val="single"/>
        </w:rPr>
        <w:t>indication</w:t>
      </w:r>
    </w:p>
    <w:p>
      <w:r>
        <w:rPr>
          <w:u w:val="single"/>
        </w:rPr>
        <w:t>indication</w:t>
      </w:r>
    </w:p>
    <w:p>
      <w:r>
        <w:rPr>
          <w:u w:val="single"/>
        </w:rPr>
        <w:t>indication</w:t>
      </w:r>
    </w:p>
    <w:p>
      <w:r>
        <w:t>indicative</w:t>
      </w:r>
    </w:p>
    <w:p>
      <w:r>
        <w:t>indicator</w:t>
      </w:r>
    </w:p>
    <w:p>
      <w:r>
        <w:rPr>
          <w:u w:val="single"/>
        </w:rPr>
        <w:t>indicator</w:t>
      </w:r>
    </w:p>
    <w:p>
      <w:r>
        <w:rPr>
          <w:u w:val="single"/>
        </w:rPr>
        <w:t>indicator</w:t>
      </w:r>
    </w:p>
    <w:p>
      <w:r>
        <w:t>indict</w:t>
      </w:r>
    </w:p>
    <w:p>
      <w:r>
        <w:rPr>
          <w:u w:val="single"/>
        </w:rPr>
        <w:t>indict</w:t>
      </w:r>
    </w:p>
    <w:p>
      <w:r>
        <w:t>indictment</w:t>
      </w:r>
    </w:p>
    <w:p>
      <w:r>
        <w:rPr>
          <w:u w:val="single"/>
        </w:rPr>
        <w:t>indictment</w:t>
      </w:r>
    </w:p>
    <w:p>
      <w:r>
        <w:t>indifference</w:t>
      </w:r>
    </w:p>
    <w:p>
      <w:r>
        <w:t>indifferent</w:t>
      </w:r>
    </w:p>
    <w:p>
      <w:r>
        <w:rPr>
          <w:u w:val="single"/>
        </w:rPr>
        <w:t>indifferent</w:t>
      </w:r>
    </w:p>
    <w:p>
      <w:r>
        <w:t>indigence</w:t>
      </w:r>
    </w:p>
    <w:p>
      <w:r>
        <w:t>indigenous</w:t>
      </w:r>
    </w:p>
    <w:p>
      <w:r>
        <w:rPr>
          <w:u w:val="single"/>
        </w:rPr>
        <w:t>indigenous</w:t>
      </w:r>
    </w:p>
    <w:p>
      <w:r>
        <w:rPr>
          <w:u w:val="single"/>
        </w:rPr>
        <w:t>indigenous</w:t>
      </w:r>
    </w:p>
    <w:p>
      <w:r>
        <w:t>indigent</w:t>
      </w:r>
    </w:p>
    <w:p>
      <w:r>
        <w:t>indigestible</w:t>
      </w:r>
    </w:p>
    <w:p>
      <w:r>
        <w:t>indigestion</w:t>
      </w:r>
    </w:p>
    <w:p>
      <w:r>
        <w:rPr>
          <w:u w:val="single"/>
        </w:rPr>
        <w:t>indigestion</w:t>
      </w:r>
    </w:p>
    <w:p>
      <w:r>
        <w:t>indignant</w:t>
      </w:r>
    </w:p>
    <w:p>
      <w:r>
        <w:rPr>
          <w:u w:val="single"/>
        </w:rPr>
        <w:t>indignant</w:t>
      </w:r>
    </w:p>
    <w:p>
      <w:r>
        <w:t>indignation</w:t>
      </w:r>
    </w:p>
    <w:p>
      <w:r>
        <w:t>indigo</w:t>
      </w:r>
    </w:p>
    <w:p>
      <w:r>
        <w:t>indirect</w:t>
      </w:r>
    </w:p>
    <w:p>
      <w:r>
        <w:t>indiscernible</w:t>
      </w:r>
    </w:p>
    <w:p>
      <w:r>
        <w:t>indiscipline</w:t>
      </w:r>
    </w:p>
    <w:p>
      <w:r>
        <w:t>indiscreet</w:t>
      </w:r>
    </w:p>
    <w:p>
      <w:r>
        <w:t>indiscretion</w:t>
      </w:r>
    </w:p>
    <w:p>
      <w:r>
        <w:t>indiscriminate</w:t>
      </w:r>
    </w:p>
    <w:p>
      <w:r>
        <w:t>indiscriminate sweeping away</w:t>
      </w:r>
    </w:p>
    <w:p>
      <w:r>
        <w:t>indispensable</w:t>
      </w:r>
    </w:p>
    <w:p>
      <w:r>
        <w:t>indisposed</w:t>
      </w:r>
    </w:p>
    <w:p>
      <w:r>
        <w:rPr>
          <w:u w:val="single"/>
        </w:rPr>
        <w:t>indisposed</w:t>
      </w:r>
    </w:p>
    <w:p>
      <w:r>
        <w:t>indisputable</w:t>
      </w:r>
    </w:p>
    <w:p>
      <w:r>
        <w:t>indistinguishable</w:t>
      </w:r>
    </w:p>
    <w:p>
      <w:r>
        <w:t>individual</w:t>
      </w:r>
    </w:p>
    <w:p>
      <w:r>
        <w:rPr>
          <w:u w:val="single"/>
        </w:rPr>
        <w:t>individual</w:t>
      </w:r>
    </w:p>
    <w:p>
      <w:r>
        <w:rPr>
          <w:u w:val="single"/>
        </w:rPr>
        <w:t>individual</w:t>
      </w:r>
    </w:p>
    <w:p>
      <w:r>
        <w:rPr>
          <w:u w:val="single"/>
        </w:rPr>
        <w:t>individual</w:t>
      </w:r>
    </w:p>
    <w:p>
      <w:r>
        <w:t>individual instruction</w:t>
      </w:r>
    </w:p>
    <w:p>
      <w:r>
        <w:t>individualism</w:t>
      </w:r>
    </w:p>
    <w:p>
      <w:r>
        <w:t>individualist</w:t>
      </w:r>
    </w:p>
    <w:p>
      <w:r>
        <w:t>individualistic</w:t>
      </w:r>
    </w:p>
    <w:p>
      <w:r>
        <w:t>individually</w:t>
      </w:r>
    </w:p>
    <w:p>
      <w:r>
        <w:rPr>
          <w:u w:val="single"/>
        </w:rPr>
        <w:t>individually</w:t>
      </w:r>
    </w:p>
    <w:p>
      <w:r>
        <w:rPr>
          <w:u w:val="single"/>
        </w:rPr>
        <w:t>individually</w:t>
      </w:r>
    </w:p>
    <w:p>
      <w:r>
        <w:rPr>
          <w:u w:val="single"/>
        </w:rPr>
        <w:t>individually</w:t>
      </w:r>
    </w:p>
    <w:p>
      <w:r>
        <w:t>indivisible</w:t>
      </w:r>
    </w:p>
    <w:p>
      <w:r>
        <w:t>indoctrinate</w:t>
      </w:r>
    </w:p>
    <w:p>
      <w:r>
        <w:t>indolence</w:t>
      </w:r>
    </w:p>
    <w:p>
      <w:r>
        <w:rPr>
          <w:u w:val="single"/>
        </w:rPr>
        <w:t>indolence</w:t>
      </w:r>
    </w:p>
    <w:p>
      <w:r>
        <w:t>indolent</w:t>
      </w:r>
    </w:p>
    <w:p>
      <w:r>
        <w:rPr>
          <w:u w:val="single"/>
        </w:rPr>
        <w:t>indolent</w:t>
      </w:r>
    </w:p>
    <w:p>
      <w:r>
        <w:rPr>
          <w:u w:val="single"/>
        </w:rPr>
        <w:t>indolent</w:t>
      </w:r>
    </w:p>
    <w:p>
      <w:r>
        <w:rPr>
          <w:u w:val="single"/>
        </w:rPr>
        <w:t>indolent</w:t>
      </w:r>
    </w:p>
    <w:p>
      <w:r>
        <w:rPr>
          <w:u w:val="single"/>
        </w:rPr>
        <w:t>indolent</w:t>
      </w:r>
    </w:p>
    <w:p>
      <w:r>
        <w:t>indolently</w:t>
      </w:r>
    </w:p>
    <w:p>
      <w:r>
        <w:t>indoor</w:t>
      </w:r>
    </w:p>
    <w:p>
      <w:r>
        <w:t>indoors</w:t>
      </w:r>
    </w:p>
    <w:p>
      <w:r>
        <w:t>induce</w:t>
      </w:r>
    </w:p>
    <w:p>
      <w:r>
        <w:rPr>
          <w:u w:val="single"/>
        </w:rPr>
        <w:t>induce</w:t>
      </w:r>
    </w:p>
    <w:p>
      <w:r>
        <w:t>indulge in</w:t>
      </w:r>
    </w:p>
    <w:p>
      <w:r>
        <w:t>indulge in pleasures</w:t>
      </w:r>
    </w:p>
    <w:p>
      <w:r>
        <w:t>indulgence</w:t>
      </w:r>
    </w:p>
    <w:p>
      <w:r>
        <w:t>indulgent</w:t>
      </w:r>
    </w:p>
    <w:p>
      <w:r>
        <w:rPr>
          <w:u w:val="single"/>
        </w:rPr>
        <w:t>indulgent</w:t>
      </w:r>
    </w:p>
    <w:p>
      <w:r>
        <w:rPr>
          <w:u w:val="single"/>
        </w:rPr>
        <w:t>indulgent</w:t>
      </w:r>
    </w:p>
    <w:p>
      <w:r>
        <w:t>induration</w:t>
      </w:r>
    </w:p>
    <w:p>
      <w:r>
        <w:rPr>
          <w:u w:val="single"/>
        </w:rPr>
        <w:t>induration</w:t>
      </w:r>
    </w:p>
    <w:p>
      <w:r>
        <w:t>industrial</w:t>
      </w:r>
    </w:p>
    <w:p>
      <w:r>
        <w:t>industrial beer</w:t>
      </w:r>
    </w:p>
    <w:p>
      <w:r>
        <w:t>industrialist</w:t>
      </w:r>
    </w:p>
    <w:p>
      <w:r>
        <w:t>industrialization</w:t>
      </w:r>
    </w:p>
    <w:p>
      <w:r>
        <w:t>industrialize</w:t>
      </w:r>
    </w:p>
    <w:p>
      <w:r>
        <w:t>industrialized</w:t>
      </w:r>
    </w:p>
    <w:p>
      <w:r>
        <w:t>industrious</w:t>
      </w:r>
    </w:p>
    <w:p>
      <w:r>
        <w:t>industry</w:t>
      </w:r>
    </w:p>
    <w:p>
      <w:r>
        <w:rPr>
          <w:u w:val="single"/>
        </w:rPr>
        <w:t>industry</w:t>
      </w:r>
    </w:p>
    <w:p>
      <w:r>
        <w:rPr>
          <w:u w:val="single"/>
        </w:rPr>
        <w:t>industry</w:t>
      </w:r>
    </w:p>
    <w:p>
      <w:r>
        <w:t>inebriate</w:t>
      </w:r>
    </w:p>
    <w:p>
      <w:r>
        <w:t>inebriated</w:t>
      </w:r>
    </w:p>
    <w:p>
      <w:r>
        <w:t>inebriation</w:t>
      </w:r>
    </w:p>
    <w:p>
      <w:r>
        <w:t>inedible</w:t>
      </w:r>
    </w:p>
    <w:p>
      <w:r>
        <w:t>ineffective</w:t>
      </w:r>
    </w:p>
    <w:p>
      <w:r>
        <w:rPr>
          <w:u w:val="single"/>
        </w:rPr>
        <w:t>ineffective</w:t>
      </w:r>
    </w:p>
    <w:p>
      <w:r>
        <w:rPr>
          <w:u w:val="single"/>
        </w:rPr>
        <w:t>ineffective</w:t>
      </w:r>
    </w:p>
    <w:p>
      <w:r>
        <w:t>ineffectiveness</w:t>
      </w:r>
    </w:p>
    <w:p>
      <w:r>
        <w:rPr>
          <w:u w:val="single"/>
        </w:rPr>
        <w:t>ineffectiveness</w:t>
      </w:r>
    </w:p>
    <w:p>
      <w:r>
        <w:t>inefficiency</w:t>
      </w:r>
    </w:p>
    <w:p>
      <w:r>
        <w:t>inefficient</w:t>
      </w:r>
    </w:p>
    <w:p>
      <w:r>
        <w:t>ineligible</w:t>
      </w:r>
    </w:p>
    <w:p>
      <w:r>
        <w:rPr>
          <w:u w:val="single"/>
        </w:rPr>
        <w:t>ineligible</w:t>
      </w:r>
    </w:p>
    <w:p>
      <w:r>
        <w:t>inept</w:t>
      </w:r>
    </w:p>
    <w:p>
      <w:r>
        <w:t>inequality</w:t>
      </w:r>
    </w:p>
    <w:p>
      <w:r>
        <w:t>inequitable</w:t>
      </w:r>
    </w:p>
    <w:p>
      <w:r>
        <w:t>inert</w:t>
      </w:r>
    </w:p>
    <w:p>
      <w:r>
        <w:rPr>
          <w:u w:val="single"/>
        </w:rPr>
        <w:t>inert</w:t>
      </w:r>
    </w:p>
    <w:p>
      <w:r>
        <w:t>inescapable</w:t>
      </w:r>
    </w:p>
    <w:p>
      <w:r>
        <w:t>inevitable</w:t>
      </w:r>
    </w:p>
    <w:p>
      <w:r>
        <w:t>inexact</w:t>
      </w:r>
    </w:p>
    <w:p>
      <w:r>
        <w:t>inexcusable</w:t>
      </w:r>
    </w:p>
    <w:p>
      <w:r>
        <w:t>inexorable</w:t>
      </w:r>
    </w:p>
    <w:p>
      <w:r>
        <w:t>inexpensive</w:t>
      </w:r>
    </w:p>
    <w:p>
      <w:r>
        <w:t>inexpensiveness</w:t>
      </w:r>
    </w:p>
    <w:p>
      <w:r>
        <w:t>inexperience</w:t>
      </w:r>
    </w:p>
    <w:p>
      <w:r>
        <w:t>inexperienced</w:t>
      </w:r>
    </w:p>
    <w:p>
      <w:r>
        <w:t>inexplicable</w:t>
      </w:r>
    </w:p>
    <w:p>
      <w:r>
        <w:t>inextinguishable</w:t>
      </w:r>
    </w:p>
    <w:p>
      <w:r>
        <w:t>inextricable</w:t>
      </w:r>
    </w:p>
    <w:p>
      <w:r>
        <w:t>infallible</w:t>
      </w:r>
    </w:p>
    <w:p>
      <w:r>
        <w:rPr>
          <w:u w:val="single"/>
        </w:rPr>
        <w:t>infallible</w:t>
      </w:r>
    </w:p>
    <w:p>
      <w:r>
        <w:t>infamous</w:t>
      </w:r>
    </w:p>
    <w:p>
      <w:r>
        <w:t>infancy</w:t>
      </w:r>
    </w:p>
    <w:p>
      <w:r>
        <w:t>infant</w:t>
      </w:r>
    </w:p>
    <w:p>
      <w:r>
        <w:t>infantryman</w:t>
      </w:r>
    </w:p>
    <w:p>
      <w:r>
        <w:t>infarction</w:t>
      </w:r>
    </w:p>
    <w:p>
      <w:r>
        <w:t>infatuate</w:t>
      </w:r>
    </w:p>
    <w:p>
      <w:r>
        <w:t>infatuated</w:t>
      </w:r>
    </w:p>
    <w:p>
      <w:r>
        <w:t>infatuation</w:t>
      </w:r>
    </w:p>
    <w:p>
      <w:r>
        <w:t>infect</w:t>
      </w:r>
    </w:p>
    <w:p>
      <w:r>
        <w:rPr>
          <w:u w:val="single"/>
        </w:rPr>
        <w:t>infect</w:t>
      </w:r>
    </w:p>
    <w:p>
      <w:r>
        <w:rPr>
          <w:u w:val="single"/>
        </w:rPr>
        <w:t>infect</w:t>
      </w:r>
    </w:p>
    <w:p>
      <w:r>
        <w:t>infected</w:t>
      </w:r>
    </w:p>
    <w:p>
      <w:r>
        <w:rPr>
          <w:u w:val="single"/>
        </w:rPr>
        <w:t>infected</w:t>
      </w:r>
    </w:p>
    <w:p>
      <w:r>
        <w:t>infected with syphilis</w:t>
      </w:r>
    </w:p>
    <w:p>
      <w:r>
        <w:t>infecting</w:t>
      </w:r>
    </w:p>
    <w:p>
      <w:r>
        <w:t>infection</w:t>
      </w:r>
    </w:p>
    <w:p>
      <w:r>
        <w:rPr>
          <w:u w:val="single"/>
        </w:rPr>
        <w:t>infection</w:t>
      </w:r>
    </w:p>
    <w:p>
      <w:r>
        <w:t>infectious</w:t>
      </w:r>
    </w:p>
    <w:p>
      <w:r>
        <w:t>infecund</w:t>
      </w:r>
    </w:p>
    <w:p>
      <w:r>
        <w:t>infecundity</w:t>
      </w:r>
    </w:p>
    <w:p>
      <w:r>
        <w:t>infer</w:t>
      </w:r>
    </w:p>
    <w:p>
      <w:r>
        <w:t>inferior</w:t>
      </w:r>
    </w:p>
    <w:p>
      <w:r>
        <w:rPr>
          <w:u w:val="single"/>
        </w:rPr>
        <w:t>inferior</w:t>
      </w:r>
    </w:p>
    <w:p>
      <w:r>
        <w:rPr>
          <w:u w:val="single"/>
        </w:rPr>
        <w:t>inferior</w:t>
      </w:r>
    </w:p>
    <w:p>
      <w:r>
        <w:rPr>
          <w:u w:val="single"/>
        </w:rPr>
        <w:t>inferior</w:t>
      </w:r>
    </w:p>
    <w:p>
      <w:r>
        <w:t>inferiority</w:t>
      </w:r>
    </w:p>
    <w:p>
      <w:r>
        <w:rPr>
          <w:u w:val="single"/>
        </w:rPr>
        <w:t>inferiority</w:t>
      </w:r>
    </w:p>
    <w:p>
      <w:r>
        <w:t>inferno</w:t>
      </w:r>
    </w:p>
    <w:p>
      <w:r>
        <w:t>infertile</w:t>
      </w:r>
    </w:p>
    <w:p>
      <w:r>
        <w:t>infertility</w:t>
      </w:r>
    </w:p>
    <w:p>
      <w:r>
        <w:t>infest</w:t>
      </w:r>
    </w:p>
    <w:p>
      <w:r>
        <w:t>infidel</w:t>
      </w:r>
    </w:p>
    <w:p>
      <w:r>
        <w:t>infighting</w:t>
      </w:r>
    </w:p>
    <w:p>
      <w:r>
        <w:t>infill a wall with clay</w:t>
      </w:r>
    </w:p>
    <w:p>
      <w:r>
        <w:t>infiltrate</w:t>
      </w:r>
    </w:p>
    <w:p>
      <w:r>
        <w:t>infiltration</w:t>
      </w:r>
    </w:p>
    <w:p>
      <w:r>
        <w:rPr>
          <w:u w:val="single"/>
        </w:rPr>
        <w:t>infiltration</w:t>
      </w:r>
    </w:p>
    <w:p>
      <w:r>
        <w:t>infinite</w:t>
      </w:r>
    </w:p>
    <w:p>
      <w:r>
        <w:t>infinity</w:t>
      </w:r>
    </w:p>
    <w:p>
      <w:r>
        <w:t>infirm</w:t>
      </w:r>
    </w:p>
    <w:p>
      <w:r>
        <w:t>infirmary</w:t>
      </w:r>
    </w:p>
    <w:p>
      <w:r>
        <w:t>infirmity</w:t>
      </w:r>
    </w:p>
    <w:p>
      <w:r>
        <w:t>infix</w:t>
      </w:r>
    </w:p>
    <w:p>
      <w:r>
        <w:t>inflame</w:t>
      </w:r>
    </w:p>
    <w:p>
      <w:r>
        <w:rPr>
          <w:u w:val="single"/>
        </w:rPr>
        <w:t>inflame</w:t>
      </w:r>
    </w:p>
    <w:p>
      <w:r>
        <w:t>inflamed</w:t>
      </w:r>
    </w:p>
    <w:p>
      <w:r>
        <w:t>inflammable</w:t>
      </w:r>
    </w:p>
    <w:p>
      <w:r>
        <w:t>inflammation</w:t>
      </w:r>
    </w:p>
    <w:p>
      <w:r>
        <w:t>inflate</w:t>
      </w:r>
    </w:p>
    <w:p>
      <w:r>
        <w:rPr>
          <w:u w:val="single"/>
        </w:rPr>
        <w:t>inflate</w:t>
      </w:r>
    </w:p>
    <w:p>
      <w:r>
        <w:rPr>
          <w:u w:val="single"/>
        </w:rPr>
        <w:t>inflate</w:t>
      </w:r>
    </w:p>
    <w:p>
      <w:r>
        <w:t>inflation</w:t>
      </w:r>
    </w:p>
    <w:p>
      <w:r>
        <w:t>inflection</w:t>
      </w:r>
    </w:p>
    <w:p>
      <w:r>
        <w:t>inflexible</w:t>
      </w:r>
    </w:p>
    <w:p>
      <w:r>
        <w:t>inflict pain</w:t>
      </w:r>
    </w:p>
    <w:p>
      <w:r>
        <w:t>inflow</w:t>
      </w:r>
    </w:p>
    <w:p>
      <w:r>
        <w:rPr>
          <w:u w:val="single"/>
        </w:rPr>
        <w:t>inflow</w:t>
      </w:r>
    </w:p>
    <w:p>
      <w:r>
        <w:t>influence</w:t>
      </w:r>
    </w:p>
    <w:p>
      <w:r>
        <w:rPr>
          <w:u w:val="single"/>
        </w:rPr>
        <w:t>influence</w:t>
      </w:r>
    </w:p>
    <w:p>
      <w:r>
        <w:rPr>
          <w:u w:val="single"/>
        </w:rPr>
        <w:t>influence</w:t>
      </w:r>
    </w:p>
    <w:p>
      <w:r>
        <w:t>influenced</w:t>
      </w:r>
    </w:p>
    <w:p>
      <w:r>
        <w:rPr>
          <w:u w:val="single"/>
        </w:rPr>
        <w:t>influenced</w:t>
      </w:r>
    </w:p>
    <w:p>
      <w:r>
        <w:t>influential</w:t>
      </w:r>
    </w:p>
    <w:p>
      <w:r>
        <w:t>influenza</w:t>
      </w:r>
    </w:p>
    <w:p>
      <w:r>
        <w:t>influx</w:t>
      </w:r>
    </w:p>
    <w:p>
      <w:r>
        <w:t>inform</w:t>
      </w:r>
    </w:p>
    <w:p>
      <w:r>
        <w:rPr>
          <w:u w:val="single"/>
        </w:rPr>
        <w:t>inform</w:t>
      </w:r>
    </w:p>
    <w:p>
      <w:r>
        <w:rPr>
          <w:u w:val="single"/>
        </w:rPr>
        <w:t>inform</w:t>
      </w:r>
    </w:p>
    <w:p>
      <w:r>
        <w:rPr>
          <w:u w:val="single"/>
        </w:rPr>
        <w:t>inform</w:t>
      </w:r>
    </w:p>
    <w:p>
      <w:r>
        <w:rPr>
          <w:u w:val="single"/>
        </w:rPr>
        <w:t>inform</w:t>
      </w:r>
    </w:p>
    <w:p>
      <w:r>
        <w:t>inform against</w:t>
      </w:r>
    </w:p>
    <w:p>
      <w:r>
        <w:t>inform on</w:t>
      </w:r>
    </w:p>
    <w:p>
      <w:r>
        <w:t>informal</w:t>
      </w:r>
    </w:p>
    <w:p>
      <w:r>
        <w:rPr>
          <w:u w:val="single"/>
        </w:rPr>
        <w:t>informal</w:t>
      </w:r>
    </w:p>
    <w:p>
      <w:r>
        <w:rPr>
          <w:u w:val="single"/>
        </w:rPr>
        <w:t>informal</w:t>
      </w:r>
    </w:p>
    <w:p>
      <w:r>
        <w:t>informal sector</w:t>
      </w:r>
    </w:p>
    <w:p>
      <w:r>
        <w:t>information</w:t>
      </w:r>
    </w:p>
    <w:p>
      <w:r>
        <w:rPr>
          <w:u w:val="single"/>
        </w:rPr>
        <w:t>information</w:t>
      </w:r>
    </w:p>
    <w:p>
      <w:r>
        <w:rPr>
          <w:u w:val="single"/>
        </w:rPr>
        <w:t>information</w:t>
      </w:r>
    </w:p>
    <w:p>
      <w:r>
        <w:rPr>
          <w:u w:val="single"/>
        </w:rPr>
        <w:t>information</w:t>
      </w:r>
    </w:p>
    <w:p>
      <w:r>
        <w:rPr>
          <w:u w:val="single"/>
        </w:rPr>
        <w:t>information</w:t>
      </w:r>
    </w:p>
    <w:p>
      <w:r>
        <w:rPr>
          <w:u w:val="single"/>
        </w:rPr>
        <w:t>information</w:t>
      </w:r>
    </w:p>
    <w:p>
      <w:r>
        <w:t>information desk</w:t>
      </w:r>
    </w:p>
    <w:p>
      <w:r>
        <w:t>information leakage</w:t>
      </w:r>
    </w:p>
    <w:p>
      <w:r>
        <w:t>information technology</w:t>
      </w:r>
    </w:p>
    <w:p>
      <w:r>
        <w:t>infrastructure</w:t>
      </w:r>
    </w:p>
    <w:p>
      <w:r>
        <w:t>infrequent</w:t>
      </w:r>
    </w:p>
    <w:p>
      <w:r>
        <w:t>infrequently</w:t>
      </w:r>
    </w:p>
    <w:p>
      <w:r>
        <w:t>infringe</w:t>
      </w:r>
    </w:p>
    <w:p>
      <w:r>
        <w:t>infringement</w:t>
      </w:r>
    </w:p>
    <w:p>
      <w:r>
        <w:t>infuriate</w:t>
      </w:r>
    </w:p>
    <w:p>
      <w:r>
        <w:t>infuriated</w:t>
      </w:r>
    </w:p>
    <w:p>
      <w:r>
        <w:t>ingenious</w:t>
      </w:r>
    </w:p>
    <w:p>
      <w:r>
        <w:t>ingenuity</w:t>
      </w:r>
    </w:p>
    <w:p>
      <w:r>
        <w:rPr>
          <w:u w:val="single"/>
        </w:rPr>
        <w:t>ingenuity</w:t>
      </w:r>
    </w:p>
    <w:p>
      <w:r>
        <w:t>ingoing</w:t>
      </w:r>
    </w:p>
    <w:p>
      <w:r>
        <w:t>ingot</w:t>
      </w:r>
    </w:p>
    <w:p>
      <w:r>
        <w:rPr>
          <w:u w:val="single"/>
        </w:rPr>
        <w:t>ingot</w:t>
      </w:r>
    </w:p>
    <w:p>
      <w:r>
        <w:t>ingratiate</w:t>
      </w:r>
    </w:p>
    <w:p>
      <w:r>
        <w:t>ingratitude</w:t>
      </w:r>
    </w:p>
    <w:p>
      <w:r>
        <w:t>ingredient</w:t>
      </w:r>
    </w:p>
    <w:p>
      <w:r>
        <w:t>inhabit</w:t>
      </w:r>
    </w:p>
    <w:p>
      <w:r>
        <w:t>inhabitable</w:t>
      </w:r>
    </w:p>
    <w:p>
      <w:r>
        <w:t>inhabitant</w:t>
      </w:r>
    </w:p>
    <w:p>
      <w:r>
        <w:t>inhabited</w:t>
      </w:r>
    </w:p>
    <w:p>
      <w:r>
        <w:t>inhale</w:t>
      </w:r>
    </w:p>
    <w:p>
      <w:r>
        <w:rPr>
          <w:u w:val="single"/>
        </w:rPr>
        <w:t>inhale</w:t>
      </w:r>
    </w:p>
    <w:p>
      <w:r>
        <w:t>inhale smoke</w:t>
      </w:r>
    </w:p>
    <w:p>
      <w:r>
        <w:t>inhaler</w:t>
      </w:r>
    </w:p>
    <w:p>
      <w:r>
        <w:t>inherent</w:t>
      </w:r>
    </w:p>
    <w:p>
      <w:r>
        <w:t>inherent behavior</w:t>
      </w:r>
    </w:p>
    <w:p>
      <w:r>
        <w:t>inherit</w:t>
      </w:r>
    </w:p>
    <w:p>
      <w:r>
        <w:t>inherit from a deceased brother</w:t>
      </w:r>
    </w:p>
    <w:p>
      <w:r>
        <w:t>inheritance</w:t>
      </w:r>
    </w:p>
    <w:p>
      <w:r>
        <w:t>inherited disability</w:t>
      </w:r>
    </w:p>
    <w:p>
      <w:r>
        <w:t>inherited work</w:t>
      </w:r>
    </w:p>
    <w:p>
      <w:r>
        <w:t>inheritor</w:t>
      </w:r>
    </w:p>
    <w:p>
      <w:r>
        <w:t>inheritor of one’s brother’s wife</w:t>
      </w:r>
    </w:p>
    <w:p>
      <w:r>
        <w:t>inhibit</w:t>
      </w:r>
    </w:p>
    <w:p>
      <w:r>
        <w:t>inhibited</w:t>
      </w:r>
    </w:p>
    <w:p>
      <w:r>
        <w:t>inhospitable</w:t>
      </w:r>
    </w:p>
    <w:p>
      <w:r>
        <w:t>inhuman</w:t>
      </w:r>
    </w:p>
    <w:p>
      <w:r>
        <w:t>inhumane</w:t>
      </w:r>
    </w:p>
    <w:p>
      <w:r>
        <w:t>inhumanity</w:t>
      </w:r>
    </w:p>
    <w:p>
      <w:r>
        <w:t>inimitable</w:t>
      </w:r>
    </w:p>
    <w:p>
      <w:r>
        <w:t>iniquitous</w:t>
      </w:r>
    </w:p>
    <w:p>
      <w:r>
        <w:t>iniquity</w:t>
      </w:r>
    </w:p>
    <w:p>
      <w:r>
        <w:t>initial</w:t>
      </w:r>
    </w:p>
    <w:p>
      <w:r>
        <w:rPr>
          <w:u w:val="single"/>
        </w:rPr>
        <w:t>initial</w:t>
      </w:r>
    </w:p>
    <w:p>
      <w:r>
        <w:t>initial consultation fee</w:t>
      </w:r>
    </w:p>
    <w:p>
      <w:r>
        <w:t>initialize</w:t>
      </w:r>
    </w:p>
    <w:p>
      <w:r>
        <w:t>initially</w:t>
      </w:r>
    </w:p>
    <w:p>
      <w:r>
        <w:rPr>
          <w:u w:val="single"/>
        </w:rPr>
        <w:t>initially</w:t>
      </w:r>
    </w:p>
    <w:p>
      <w:r>
        <w:rPr>
          <w:u w:val="single"/>
        </w:rPr>
        <w:t>initially</w:t>
      </w:r>
    </w:p>
    <w:p>
      <w:r>
        <w:t>initials</w:t>
      </w:r>
    </w:p>
    <w:p>
      <w:r>
        <w:t>initiate</w:t>
      </w:r>
    </w:p>
    <w:p>
      <w:r>
        <w:rPr>
          <w:u w:val="single"/>
        </w:rPr>
        <w:t>initiate</w:t>
      </w:r>
    </w:p>
    <w:p>
      <w:r>
        <w:rPr>
          <w:u w:val="single"/>
        </w:rPr>
        <w:t>initiate</w:t>
      </w:r>
    </w:p>
    <w:p>
      <w:r>
        <w:t>initiated</w:t>
      </w:r>
    </w:p>
    <w:p>
      <w:r>
        <w:t>initiation</w:t>
      </w:r>
    </w:p>
    <w:p>
      <w:r>
        <w:t>initiation camp for boys</w:t>
      </w:r>
    </w:p>
    <w:p>
      <w:r>
        <w:t>initiation instructor</w:t>
      </w:r>
    </w:p>
    <w:p>
      <w:r>
        <w:rPr>
          <w:u w:val="single"/>
        </w:rPr>
        <w:t>initiation instructor</w:t>
      </w:r>
    </w:p>
    <w:p>
      <w:r>
        <w:t>initiation rites</w:t>
      </w:r>
    </w:p>
    <w:p>
      <w:r>
        <w:rPr>
          <w:u w:val="single"/>
        </w:rPr>
        <w:t>initiation rites</w:t>
      </w:r>
    </w:p>
    <w:p>
      <w:r>
        <w:t>initiation secrets</w:t>
      </w:r>
    </w:p>
    <w:p>
      <w:r>
        <w:t>initiation teachings fee</w:t>
      </w:r>
    </w:p>
    <w:p>
      <w:r>
        <w:t>initiative</w:t>
      </w:r>
    </w:p>
    <w:p>
      <w:r>
        <w:t>initiator</w:t>
      </w:r>
    </w:p>
    <w:p>
      <w:r>
        <w:rPr>
          <w:u w:val="single"/>
        </w:rPr>
        <w:t>initiator</w:t>
      </w:r>
    </w:p>
    <w:p>
      <w:r>
        <w:t>initiatory secret</w:t>
      </w:r>
    </w:p>
    <w:p>
      <w:r>
        <w:t>inject</w:t>
      </w:r>
    </w:p>
    <w:p>
      <w:r>
        <w:t>injection</w:t>
      </w:r>
    </w:p>
    <w:p>
      <w:r>
        <w:t>injector</w:t>
      </w:r>
    </w:p>
    <w:p>
      <w:r>
        <w:t>injunction</w:t>
      </w:r>
    </w:p>
    <w:p>
      <w:r>
        <w:t>injure</w:t>
      </w:r>
    </w:p>
    <w:p>
      <w:r>
        <w:t>injured</w:t>
      </w:r>
    </w:p>
    <w:p>
      <w:r>
        <w:rPr>
          <w:u w:val="single"/>
        </w:rPr>
        <w:t>injured</w:t>
      </w:r>
    </w:p>
    <w:p>
      <w:r>
        <w:t>injuring</w:t>
      </w:r>
    </w:p>
    <w:p>
      <w:r>
        <w:t>injury</w:t>
      </w:r>
    </w:p>
    <w:p>
      <w:r>
        <w:rPr>
          <w:u w:val="single"/>
        </w:rPr>
        <w:t>injury</w:t>
      </w:r>
    </w:p>
    <w:p>
      <w:r>
        <w:t>injustice</w:t>
      </w:r>
    </w:p>
    <w:p>
      <w:r>
        <w:rPr>
          <w:u w:val="single"/>
        </w:rPr>
        <w:t>injustice</w:t>
      </w:r>
    </w:p>
    <w:p>
      <w:r>
        <w:rPr>
          <w:u w:val="single"/>
        </w:rPr>
        <w:t>injustice</w:t>
      </w:r>
    </w:p>
    <w:p>
      <w:r>
        <w:t>ink</w:t>
      </w:r>
    </w:p>
    <w:p>
      <w:r>
        <w:t>inkling</w:t>
      </w:r>
    </w:p>
    <w:p>
      <w:r>
        <w:t>inkpot</w:t>
      </w:r>
    </w:p>
    <w:p>
      <w:r>
        <w:t>inkwell</w:t>
      </w:r>
    </w:p>
    <w:p>
      <w:r>
        <w:t>inland</w:t>
      </w:r>
    </w:p>
    <w:p>
      <w:r>
        <w:t>in-law relationship</w:t>
      </w:r>
    </w:p>
    <w:p>
      <w:r>
        <w:t>in-laws</w:t>
      </w:r>
    </w:p>
    <w:p>
      <w:r>
        <w:t>inlay</w:t>
      </w:r>
    </w:p>
    <w:p>
      <w:r>
        <w:t>inlaying</w:t>
      </w:r>
    </w:p>
    <w:p>
      <w:r>
        <w:t>inlet</w:t>
      </w:r>
    </w:p>
    <w:p>
      <w:r>
        <w:t>inmate</w:t>
      </w:r>
    </w:p>
    <w:p>
      <w:r>
        <w:t>inmost</w:t>
      </w:r>
    </w:p>
    <w:p>
      <w:r>
        <w:t>inmost person</w:t>
      </w:r>
    </w:p>
    <w:p>
      <w:r>
        <w:t>inn</w:t>
      </w:r>
    </w:p>
    <w:p>
      <w:r>
        <w:t>innards</w:t>
      </w:r>
    </w:p>
    <w:p>
      <w:r>
        <w:t>innate</w:t>
      </w:r>
    </w:p>
    <w:p>
      <w:r>
        <w:t>innate behavior</w:t>
      </w:r>
    </w:p>
    <w:p>
      <w:r>
        <w:t>inner</w:t>
      </w:r>
    </w:p>
    <w:p>
      <w:r>
        <w:t>inner coat</w:t>
      </w:r>
    </w:p>
    <w:p>
      <w:r>
        <w:t>inner courtyard</w:t>
      </w:r>
    </w:p>
    <w:p>
      <w:r>
        <w:t>inner fiber from a coconut leaf stalk</w:t>
      </w:r>
    </w:p>
    <w:p>
      <w:r>
        <w:t>inner person</w:t>
      </w:r>
    </w:p>
    <w:p>
      <w:r>
        <w:t>inner post</w:t>
      </w:r>
    </w:p>
    <w:p>
      <w:r>
        <w:t>inner tube</w:t>
      </w:r>
    </w:p>
    <w:p>
      <w:r>
        <w:t>innermost</w:t>
      </w:r>
    </w:p>
    <w:p>
      <w:r>
        <w:t>innermost area</w:t>
      </w:r>
    </w:p>
    <w:p>
      <w:r>
        <w:t>innocent</w:t>
      </w:r>
    </w:p>
    <w:p>
      <w:r>
        <w:t>innocuous</w:t>
      </w:r>
    </w:p>
    <w:p>
      <w:r>
        <w:t>innovate</w:t>
      </w:r>
    </w:p>
    <w:p>
      <w:r>
        <w:rPr>
          <w:u w:val="single"/>
        </w:rPr>
        <w:t>innovate</w:t>
      </w:r>
    </w:p>
    <w:p>
      <w:r>
        <w:t>innovation</w:t>
      </w:r>
    </w:p>
    <w:p>
      <w:r>
        <w:t>innovator</w:t>
      </w:r>
    </w:p>
    <w:p>
      <w:r>
        <w:t>innuendo</w:t>
      </w:r>
    </w:p>
    <w:p>
      <w:r>
        <w:t>innuendos</w:t>
      </w:r>
    </w:p>
    <w:p>
      <w:r>
        <w:t>innumerable</w:t>
      </w:r>
    </w:p>
    <w:p>
      <w:r>
        <w:t>inoculate</w:t>
      </w:r>
    </w:p>
    <w:p>
      <w:r>
        <w:t>inoculation</w:t>
      </w:r>
    </w:p>
    <w:p>
      <w:r>
        <w:t>inoffensive</w:t>
      </w:r>
    </w:p>
    <w:p>
      <w:r>
        <w:t>inoperative</w:t>
      </w:r>
    </w:p>
    <w:p>
      <w:r>
        <w:t>inopportune</w:t>
      </w:r>
    </w:p>
    <w:p>
      <w:r>
        <w:t>inorganic</w:t>
      </w:r>
    </w:p>
    <w:p>
      <w:r>
        <w:t>in-patient</w:t>
      </w:r>
    </w:p>
    <w:p>
      <w:r>
        <w:t>inputs</w:t>
      </w:r>
    </w:p>
    <w:p>
      <w:r>
        <w:t>inquest</w:t>
      </w:r>
    </w:p>
    <w:p>
      <w:r>
        <w:t>inquire</w:t>
      </w:r>
    </w:p>
    <w:p>
      <w:r>
        <w:rPr>
          <w:u w:val="single"/>
        </w:rPr>
        <w:t>inquire</w:t>
      </w:r>
    </w:p>
    <w:p>
      <w:r>
        <w:rPr>
          <w:u w:val="single"/>
        </w:rPr>
        <w:t>inquire</w:t>
      </w:r>
    </w:p>
    <w:p>
      <w:r>
        <w:rPr>
          <w:u w:val="single"/>
        </w:rPr>
        <w:t>inquire</w:t>
      </w:r>
    </w:p>
    <w:p>
      <w:r>
        <w:rPr>
          <w:u w:val="single"/>
        </w:rPr>
        <w:t>inquire</w:t>
      </w:r>
    </w:p>
    <w:p>
      <w:r>
        <w:rPr>
          <w:u w:val="single"/>
        </w:rPr>
        <w:t>inquire</w:t>
      </w:r>
    </w:p>
    <w:p>
      <w:r>
        <w:t>inquirer</w:t>
      </w:r>
    </w:p>
    <w:p>
      <w:r>
        <w:rPr>
          <w:u w:val="single"/>
        </w:rPr>
        <w:t>inquirer</w:t>
      </w:r>
    </w:p>
    <w:p>
      <w:r>
        <w:t>inquiring</w:t>
      </w:r>
    </w:p>
    <w:p>
      <w:r>
        <w:t>inquiry</w:t>
      </w:r>
    </w:p>
    <w:p>
      <w:r>
        <w:rPr>
          <w:u w:val="single"/>
        </w:rPr>
        <w:t>inquiry</w:t>
      </w:r>
    </w:p>
    <w:p>
      <w:r>
        <w:t>inquisitive</w:t>
      </w:r>
    </w:p>
    <w:p>
      <w:r>
        <w:rPr>
          <w:u w:val="single"/>
        </w:rPr>
        <w:t>inquisitive</w:t>
      </w:r>
    </w:p>
    <w:p>
      <w:r>
        <w:rPr>
          <w:u w:val="single"/>
        </w:rPr>
        <w:t>inquisitive</w:t>
      </w:r>
    </w:p>
    <w:p>
      <w:r>
        <w:rPr>
          <w:u w:val="single"/>
        </w:rPr>
        <w:t>inquisitive</w:t>
      </w:r>
    </w:p>
    <w:p>
      <w:r>
        <w:t>inquisitiveness</w:t>
      </w:r>
    </w:p>
    <w:p>
      <w:r>
        <w:t>insane</w:t>
      </w:r>
    </w:p>
    <w:p>
      <w:r>
        <w:rPr>
          <w:u w:val="single"/>
        </w:rPr>
        <w:t>insane</w:t>
      </w:r>
    </w:p>
    <w:p>
      <w:r>
        <w:rPr>
          <w:u w:val="single"/>
        </w:rPr>
        <w:t>insane</w:t>
      </w:r>
    </w:p>
    <w:p>
      <w:r>
        <w:t>insanitary</w:t>
      </w:r>
    </w:p>
    <w:p>
      <w:r>
        <w:t>insanity</w:t>
      </w:r>
    </w:p>
    <w:p>
      <w:r>
        <w:t>insatiable</w:t>
      </w:r>
    </w:p>
    <w:p>
      <w:r>
        <w:t>inscribe</w:t>
      </w:r>
    </w:p>
    <w:p>
      <w:r>
        <w:t>inscription</w:t>
      </w:r>
    </w:p>
    <w:p>
      <w:r>
        <w:t>insect</w:t>
      </w:r>
    </w:p>
    <w:p>
      <w:r>
        <w:t>insect thorn</w:t>
      </w:r>
    </w:p>
    <w:p>
      <w:r>
        <w:t>insecticide</w:t>
      </w:r>
    </w:p>
    <w:p>
      <w:r>
        <w:t>insecure</w:t>
      </w:r>
    </w:p>
    <w:p>
      <w:r>
        <w:rPr>
          <w:u w:val="single"/>
        </w:rPr>
        <w:t>insecure</w:t>
      </w:r>
    </w:p>
    <w:p>
      <w:r>
        <w:t>insecurity</w:t>
      </w:r>
    </w:p>
    <w:p>
      <w:r>
        <w:rPr>
          <w:u w:val="single"/>
        </w:rPr>
        <w:t>insecurity</w:t>
      </w:r>
    </w:p>
    <w:p>
      <w:r>
        <w:t>inseminate</w:t>
      </w:r>
    </w:p>
    <w:p>
      <w:r>
        <w:t>inseminate artificially</w:t>
      </w:r>
    </w:p>
    <w:p>
      <w:r>
        <w:t>insemination</w:t>
      </w:r>
    </w:p>
    <w:p>
      <w:r>
        <w:rPr>
          <w:u w:val="single"/>
        </w:rPr>
        <w:t>insemination</w:t>
      </w:r>
    </w:p>
    <w:p>
      <w:r>
        <w:t>insensitive</w:t>
      </w:r>
    </w:p>
    <w:p>
      <w:r>
        <w:rPr>
          <w:u w:val="single"/>
        </w:rPr>
        <w:t>insensitive</w:t>
      </w:r>
    </w:p>
    <w:p>
      <w:r>
        <w:t>insensitivity</w:t>
      </w:r>
    </w:p>
    <w:p>
      <w:r>
        <w:rPr>
          <w:u w:val="single"/>
        </w:rPr>
        <w:t>insensitivity</w:t>
      </w:r>
    </w:p>
    <w:p>
      <w:r>
        <w:t>inseparable</w:t>
      </w:r>
    </w:p>
    <w:p>
      <w:r>
        <w:rPr>
          <w:u w:val="single"/>
        </w:rPr>
        <w:t>inseparable</w:t>
      </w:r>
    </w:p>
    <w:p>
      <w:r>
        <w:t>insert</w:t>
      </w:r>
    </w:p>
    <w:p>
      <w:r>
        <w:rPr>
          <w:u w:val="single"/>
        </w:rPr>
        <w:t>insert</w:t>
      </w:r>
    </w:p>
    <w:p>
      <w:r>
        <w:t>insert between</w:t>
      </w:r>
    </w:p>
    <w:p>
      <w:r>
        <w:t>insert discreetly</w:t>
      </w:r>
    </w:p>
    <w:p>
      <w:r>
        <w:t>insert into</w:t>
      </w:r>
    </w:p>
    <w:p>
      <w:r>
        <w:t>insert sth forcefully</w:t>
      </w:r>
    </w:p>
    <w:p>
      <w:r>
        <w:t>inset</w:t>
      </w:r>
    </w:p>
    <w:p>
      <w:r>
        <w:t>inside</w:t>
      </w:r>
    </w:p>
    <w:p>
      <w:r>
        <w:rPr>
          <w:u w:val="single"/>
        </w:rPr>
        <w:t>inside</w:t>
      </w:r>
    </w:p>
    <w:p>
      <w:r>
        <w:rPr>
          <w:u w:val="single"/>
        </w:rPr>
        <w:t>inside</w:t>
      </w:r>
    </w:p>
    <w:p>
      <w:r>
        <w:t>inside chamber of a grave</w:t>
      </w:r>
    </w:p>
    <w:p>
      <w:r>
        <w:t>inside out</w:t>
      </w:r>
    </w:p>
    <w:p>
      <w:r>
        <w:t>inside which</w:t>
      </w:r>
    </w:p>
    <w:p>
      <w:r>
        <w:t>insider</w:t>
      </w:r>
    </w:p>
    <w:p>
      <w:r>
        <w:t>insidious</w:t>
      </w:r>
    </w:p>
    <w:p>
      <w:r>
        <w:t>insidious provocation</w:t>
      </w:r>
    </w:p>
    <w:p>
      <w:r>
        <w:t>insight</w:t>
      </w:r>
    </w:p>
    <w:p>
      <w:r>
        <w:t>insignia</w:t>
      </w:r>
    </w:p>
    <w:p>
      <w:r>
        <w:t>insignificance</w:t>
      </w:r>
    </w:p>
    <w:p>
      <w:r>
        <w:t>insignificant</w:t>
      </w:r>
    </w:p>
    <w:p>
      <w:r>
        <w:rPr>
          <w:u w:val="single"/>
        </w:rPr>
        <w:t>insignificant</w:t>
      </w:r>
    </w:p>
    <w:p>
      <w:r>
        <w:t>insincerity</w:t>
      </w:r>
    </w:p>
    <w:p>
      <w:r>
        <w:t>insinuate</w:t>
      </w:r>
    </w:p>
    <w:p>
      <w:r>
        <w:t>insinuation</w:t>
      </w:r>
    </w:p>
    <w:p>
      <w:r>
        <w:t>insinuations</w:t>
      </w:r>
    </w:p>
    <w:p>
      <w:r>
        <w:t>insipid</w:t>
      </w:r>
    </w:p>
    <w:p>
      <w:r>
        <w:rPr>
          <w:u w:val="single"/>
        </w:rPr>
        <w:t>insipid</w:t>
      </w:r>
    </w:p>
    <w:p>
      <w:r>
        <w:t>insist</w:t>
      </w:r>
    </w:p>
    <w:p>
      <w:r>
        <w:rPr>
          <w:u w:val="single"/>
        </w:rPr>
        <w:t>insist</w:t>
      </w:r>
    </w:p>
    <w:p>
      <w:r>
        <w:t>insist on</w:t>
      </w:r>
    </w:p>
    <w:p>
      <w:r>
        <w:t>insist strongly on</w:t>
      </w:r>
    </w:p>
    <w:p>
      <w:r>
        <w:t>insist upon</w:t>
      </w:r>
    </w:p>
    <w:p>
      <w:r>
        <w:t>insist upon a given point during a sermon</w:t>
      </w:r>
    </w:p>
    <w:p>
      <w:r>
        <w:t>insistence</w:t>
      </w:r>
    </w:p>
    <w:p>
      <w:r>
        <w:rPr>
          <w:u w:val="single"/>
        </w:rPr>
        <w:t>insistence</w:t>
      </w:r>
    </w:p>
    <w:p>
      <w:r>
        <w:rPr>
          <w:u w:val="single"/>
        </w:rPr>
        <w:t>insistence</w:t>
      </w:r>
    </w:p>
    <w:p>
      <w:r>
        <w:t>insistent</w:t>
      </w:r>
    </w:p>
    <w:p>
      <w:r>
        <w:rPr>
          <w:u w:val="single"/>
        </w:rPr>
        <w:t>insistent</w:t>
      </w:r>
    </w:p>
    <w:p>
      <w:r>
        <w:t>insolence</w:t>
      </w:r>
    </w:p>
    <w:p>
      <w:r>
        <w:rPr>
          <w:u w:val="single"/>
        </w:rPr>
        <w:t>insolence</w:t>
      </w:r>
    </w:p>
    <w:p>
      <w:r>
        <w:t>insolent</w:t>
      </w:r>
    </w:p>
    <w:p>
      <w:r>
        <w:rPr>
          <w:u w:val="single"/>
        </w:rPr>
        <w:t>insolent</w:t>
      </w:r>
    </w:p>
    <w:p>
      <w:r>
        <w:t>insoluble</w:t>
      </w:r>
    </w:p>
    <w:p>
      <w:r>
        <w:rPr>
          <w:u w:val="single"/>
        </w:rPr>
        <w:t>insoluble</w:t>
      </w:r>
    </w:p>
    <w:p>
      <w:r>
        <w:t>insolvent</w:t>
      </w:r>
    </w:p>
    <w:p>
      <w:r>
        <w:rPr>
          <w:u w:val="single"/>
        </w:rPr>
        <w:t>insolvent</w:t>
      </w:r>
    </w:p>
    <w:p>
      <w:r>
        <w:t>insomnia</w:t>
      </w:r>
    </w:p>
    <w:p>
      <w:r>
        <w:t>inspect</w:t>
      </w:r>
    </w:p>
    <w:p>
      <w:r>
        <w:rPr>
          <w:u w:val="single"/>
        </w:rPr>
        <w:t>inspect</w:t>
      </w:r>
    </w:p>
    <w:p>
      <w:r>
        <w:rPr>
          <w:u w:val="single"/>
        </w:rPr>
        <w:t>inspect</w:t>
      </w:r>
    </w:p>
    <w:p>
      <w:r>
        <w:rPr>
          <w:u w:val="single"/>
        </w:rPr>
        <w:t>inspect</w:t>
      </w:r>
    </w:p>
    <w:p>
      <w:r>
        <w:rPr>
          <w:u w:val="single"/>
        </w:rPr>
        <w:t>inspect</w:t>
      </w:r>
    </w:p>
    <w:p>
      <w:r>
        <w:t>inspection</w:t>
      </w:r>
    </w:p>
    <w:p>
      <w:r>
        <w:rPr>
          <w:u w:val="single"/>
        </w:rPr>
        <w:t>inspection</w:t>
      </w:r>
    </w:p>
    <w:p>
      <w:r>
        <w:rPr>
          <w:u w:val="single"/>
        </w:rPr>
        <w:t>inspection</w:t>
      </w:r>
    </w:p>
    <w:p>
      <w:r>
        <w:t>inspector</w:t>
      </w:r>
    </w:p>
    <w:p>
      <w:r>
        <w:rPr>
          <w:u w:val="single"/>
        </w:rPr>
        <w:t>inspector</w:t>
      </w:r>
    </w:p>
    <w:p>
      <w:r>
        <w:t>inspiration</w:t>
      </w:r>
    </w:p>
    <w:p>
      <w:r>
        <w:t>inspire</w:t>
      </w:r>
    </w:p>
    <w:p>
      <w:r>
        <w:t>instability</w:t>
      </w:r>
    </w:p>
    <w:p>
      <w:r>
        <w:rPr>
          <w:u w:val="single"/>
        </w:rPr>
        <w:t>instability</w:t>
      </w:r>
    </w:p>
    <w:p>
      <w:r>
        <w:t>install</w:t>
      </w:r>
    </w:p>
    <w:p>
      <w:r>
        <w:t>install as a ruler</w:t>
      </w:r>
    </w:p>
    <w:p>
      <w:r>
        <w:t>install roof poles</w:t>
      </w:r>
    </w:p>
    <w:p>
      <w:r>
        <w:t>install sb in office</w:t>
      </w:r>
    </w:p>
    <w:p>
      <w:r>
        <w:t>installation of a ruler</w:t>
      </w:r>
    </w:p>
    <w:p>
      <w:r>
        <w:t>installment</w:t>
      </w:r>
    </w:p>
    <w:p>
      <w:r>
        <w:t>instance</w:t>
      </w:r>
    </w:p>
    <w:p>
      <w:r>
        <w:t>instant</w:t>
      </w:r>
    </w:p>
    <w:p>
      <w:r>
        <w:t>instantaneous</w:t>
      </w:r>
    </w:p>
    <w:p>
      <w:r>
        <w:t>instantly</w:t>
      </w:r>
    </w:p>
    <w:p>
      <w:r>
        <w:rPr>
          <w:u w:val="single"/>
        </w:rPr>
        <w:t>instantly</w:t>
      </w:r>
    </w:p>
    <w:p>
      <w:r>
        <w:t>instead</w:t>
      </w:r>
    </w:p>
    <w:p>
      <w:r>
        <w:rPr>
          <w:u w:val="single"/>
        </w:rPr>
        <w:t>instead</w:t>
      </w:r>
    </w:p>
    <w:p>
      <w:r>
        <w:t>instep</w:t>
      </w:r>
    </w:p>
    <w:p>
      <w:r>
        <w:t>instigate</w:t>
      </w:r>
    </w:p>
    <w:p>
      <w:r>
        <w:t>instigation</w:t>
      </w:r>
    </w:p>
    <w:p>
      <w:r>
        <w:rPr>
          <w:u w:val="single"/>
        </w:rPr>
        <w:t>instigation</w:t>
      </w:r>
    </w:p>
    <w:p>
      <w:r>
        <w:t>instigator</w:t>
      </w:r>
    </w:p>
    <w:p>
      <w:r>
        <w:t>instinct</w:t>
      </w:r>
    </w:p>
    <w:p>
      <w:r>
        <w:rPr>
          <w:u w:val="single"/>
        </w:rPr>
        <w:t>instinct</w:t>
      </w:r>
    </w:p>
    <w:p>
      <w:r>
        <w:t>instinctive</w:t>
      </w:r>
    </w:p>
    <w:p>
      <w:r>
        <w:t>institute</w:t>
      </w:r>
    </w:p>
    <w:p>
      <w:r>
        <w:rPr>
          <w:u w:val="single"/>
        </w:rPr>
        <w:t>institute</w:t>
      </w:r>
    </w:p>
    <w:p>
      <w:r>
        <w:t>institution</w:t>
      </w:r>
    </w:p>
    <w:p>
      <w:r>
        <w:rPr>
          <w:u w:val="single"/>
        </w:rPr>
        <w:t>institution</w:t>
      </w:r>
    </w:p>
    <w:p>
      <w:r>
        <w:t>institutional</w:t>
      </w:r>
    </w:p>
    <w:p>
      <w:r>
        <w:t>institutionalize</w:t>
      </w:r>
    </w:p>
    <w:p>
      <w:r>
        <w:t>institutionally</w:t>
      </w:r>
    </w:p>
    <w:p>
      <w:r>
        <w:t>instruct</w:t>
      </w:r>
    </w:p>
    <w:p>
      <w:r>
        <w:rPr>
          <w:u w:val="single"/>
        </w:rPr>
        <w:t>instruct</w:t>
      </w:r>
    </w:p>
    <w:p>
      <w:r>
        <w:rPr>
          <w:u w:val="single"/>
        </w:rPr>
        <w:t>instruct</w:t>
      </w:r>
    </w:p>
    <w:p>
      <w:r>
        <w:rPr>
          <w:u w:val="single"/>
        </w:rPr>
        <w:t>instruct</w:t>
      </w:r>
    </w:p>
    <w:p>
      <w:r>
        <w:rPr>
          <w:u w:val="single"/>
        </w:rPr>
        <w:t>instruct</w:t>
      </w:r>
    </w:p>
    <w:p>
      <w:r>
        <w:t>instruction</w:t>
      </w:r>
    </w:p>
    <w:p>
      <w:r>
        <w:rPr>
          <w:u w:val="single"/>
        </w:rPr>
        <w:t>instruction</w:t>
      </w:r>
    </w:p>
    <w:p>
      <w:r>
        <w:rPr>
          <w:u w:val="single"/>
        </w:rPr>
        <w:t>instruction</w:t>
      </w:r>
    </w:p>
    <w:p>
      <w:r>
        <w:t>instructions</w:t>
      </w:r>
    </w:p>
    <w:p>
      <w:r>
        <w:t>instructor</w:t>
      </w:r>
    </w:p>
    <w:p>
      <w:r>
        <w:rPr>
          <w:u w:val="single"/>
        </w:rPr>
        <w:t>instructor</w:t>
      </w:r>
    </w:p>
    <w:p>
      <w:r>
        <w:rPr>
          <w:u w:val="single"/>
        </w:rPr>
        <w:t>instructor</w:t>
      </w:r>
    </w:p>
    <w:p>
      <w:r>
        <w:rPr>
          <w:u w:val="single"/>
        </w:rPr>
        <w:t>instructor</w:t>
      </w:r>
    </w:p>
    <w:p>
      <w:r>
        <w:t>instrument</w:t>
      </w:r>
    </w:p>
    <w:p>
      <w:r>
        <w:rPr>
          <w:u w:val="single"/>
        </w:rPr>
        <w:t>instrument</w:t>
      </w:r>
    </w:p>
    <w:p>
      <w:r>
        <w:rPr>
          <w:u w:val="single"/>
        </w:rPr>
        <w:t>instrument</w:t>
      </w:r>
    </w:p>
    <w:p>
      <w:r>
        <w:rPr>
          <w:u w:val="single"/>
        </w:rPr>
        <w:t>instrument</w:t>
      </w:r>
    </w:p>
    <w:p>
      <w:r>
        <w:rPr>
          <w:u w:val="single"/>
        </w:rPr>
        <w:t>instrument</w:t>
      </w:r>
    </w:p>
    <w:p>
      <w:r>
        <w:rPr>
          <w:u w:val="single"/>
        </w:rPr>
        <w:t>instrument</w:t>
      </w:r>
    </w:p>
    <w:p>
      <w:r>
        <w:t>instrumental</w:t>
      </w:r>
    </w:p>
    <w:p>
      <w:r>
        <w:rPr>
          <w:u w:val="single"/>
        </w:rPr>
        <w:t>instrumental</w:t>
      </w:r>
    </w:p>
    <w:p>
      <w:r>
        <w:t>instrumental religious music</w:t>
      </w:r>
    </w:p>
    <w:p>
      <w:r>
        <w:t>instrumentalist</w:t>
      </w:r>
    </w:p>
    <w:p>
      <w:r>
        <w:rPr>
          <w:u w:val="single"/>
        </w:rPr>
        <w:t>instrumentalist</w:t>
      </w:r>
    </w:p>
    <w:p>
      <w:r>
        <w:t>insubordinate</w:t>
      </w:r>
    </w:p>
    <w:p>
      <w:r>
        <w:rPr>
          <w:u w:val="single"/>
        </w:rPr>
        <w:t>insubordinate</w:t>
      </w:r>
    </w:p>
    <w:p>
      <w:r>
        <w:t>insubstantial</w:t>
      </w:r>
    </w:p>
    <w:p>
      <w:r>
        <w:t>insufferable</w:t>
      </w:r>
    </w:p>
    <w:p>
      <w:r>
        <w:t>insufficiency</w:t>
      </w:r>
    </w:p>
    <w:p>
      <w:r>
        <w:t>insufficient</w:t>
      </w:r>
    </w:p>
    <w:p>
      <w:r>
        <w:rPr>
          <w:u w:val="single"/>
        </w:rPr>
        <w:t>insufficient</w:t>
      </w:r>
    </w:p>
    <w:p>
      <w:r>
        <w:rPr>
          <w:u w:val="single"/>
        </w:rPr>
        <w:t>insufficient</w:t>
      </w:r>
    </w:p>
    <w:p>
      <w:r>
        <w:t>insular</w:t>
      </w:r>
    </w:p>
    <w:p>
      <w:r>
        <w:rPr>
          <w:u w:val="single"/>
        </w:rPr>
        <w:t>insular</w:t>
      </w:r>
    </w:p>
    <w:p>
      <w:r>
        <w:t>insulate</w:t>
      </w:r>
    </w:p>
    <w:p>
      <w:r>
        <w:t>insulator</w:t>
      </w:r>
    </w:p>
    <w:p>
      <w:r>
        <w:t>insulin</w:t>
      </w:r>
    </w:p>
    <w:p>
      <w:r>
        <w:t>insult</w:t>
      </w:r>
    </w:p>
    <w:p>
      <w:r>
        <w:rPr>
          <w:u w:val="single"/>
        </w:rPr>
        <w:t>insult</w:t>
      </w:r>
    </w:p>
    <w:p>
      <w:r>
        <w:rPr>
          <w:u w:val="single"/>
        </w:rPr>
        <w:t>insult</w:t>
      </w:r>
    </w:p>
    <w:p>
      <w:r>
        <w:t>insults</w:t>
      </w:r>
    </w:p>
    <w:p>
      <w:r>
        <w:t>insupportable</w:t>
      </w:r>
    </w:p>
    <w:p>
      <w:r>
        <w:t>insurance</w:t>
      </w:r>
    </w:p>
    <w:p>
      <w:r>
        <w:t>insure</w:t>
      </w:r>
    </w:p>
    <w:p>
      <w:r>
        <w:rPr>
          <w:u w:val="single"/>
        </w:rPr>
        <w:t>insure</w:t>
      </w:r>
    </w:p>
    <w:p>
      <w:r>
        <w:t>insured</w:t>
      </w:r>
    </w:p>
    <w:p>
      <w:r>
        <w:t>insurer</w:t>
      </w:r>
    </w:p>
    <w:p>
      <w:r>
        <w:t>insurgence</w:t>
      </w:r>
    </w:p>
    <w:p>
      <w:r>
        <w:rPr>
          <w:u w:val="single"/>
        </w:rPr>
        <w:t>insurgence</w:t>
      </w:r>
    </w:p>
    <w:p>
      <w:r>
        <w:t>insurgent</w:t>
      </w:r>
    </w:p>
    <w:p>
      <w:r>
        <w:rPr>
          <w:u w:val="single"/>
        </w:rPr>
        <w:t>insurgent</w:t>
      </w:r>
    </w:p>
    <w:p>
      <w:r>
        <w:t>intact</w:t>
      </w:r>
    </w:p>
    <w:p>
      <w:r>
        <w:t>intake</w:t>
      </w:r>
    </w:p>
    <w:p>
      <w:r>
        <w:rPr>
          <w:u w:val="single"/>
        </w:rPr>
        <w:t>intake</w:t>
      </w:r>
    </w:p>
    <w:p>
      <w:r>
        <w:rPr>
          <w:u w:val="single"/>
        </w:rPr>
        <w:t>intake</w:t>
      </w:r>
    </w:p>
    <w:p>
      <w:r>
        <w:t>intangible</w:t>
      </w:r>
    </w:p>
    <w:p>
      <w:r>
        <w:rPr>
          <w:u w:val="single"/>
        </w:rPr>
        <w:t>intangible</w:t>
      </w:r>
    </w:p>
    <w:p>
      <w:r>
        <w:rPr>
          <w:u w:val="single"/>
        </w:rPr>
        <w:t>intangible</w:t>
      </w:r>
    </w:p>
    <w:p>
      <w:r>
        <w:t>integral part</w:t>
      </w:r>
    </w:p>
    <w:p>
      <w:r>
        <w:t>integrate</w:t>
      </w:r>
    </w:p>
    <w:p>
      <w:r>
        <w:t>integration</w:t>
      </w:r>
    </w:p>
    <w:p>
      <w:r>
        <w:t>integrity</w:t>
      </w:r>
    </w:p>
    <w:p>
      <w:r>
        <w:rPr>
          <w:u w:val="single"/>
        </w:rPr>
        <w:t>integrity</w:t>
      </w:r>
    </w:p>
    <w:p>
      <w:r>
        <w:t>intellect</w:t>
      </w:r>
    </w:p>
    <w:p>
      <w:r>
        <w:t>intellectual</w:t>
      </w:r>
    </w:p>
    <w:p>
      <w:r>
        <w:rPr>
          <w:u w:val="single"/>
        </w:rPr>
        <w:t>intellectual</w:t>
      </w:r>
    </w:p>
    <w:p>
      <w:r>
        <w:rPr>
          <w:u w:val="single"/>
        </w:rPr>
        <w:t>intellectual</w:t>
      </w:r>
    </w:p>
    <w:p>
      <w:r>
        <w:t>intellectually</w:t>
      </w:r>
    </w:p>
    <w:p>
      <w:r>
        <w:rPr>
          <w:u w:val="single"/>
        </w:rPr>
        <w:t>intellectually</w:t>
      </w:r>
    </w:p>
    <w:p>
      <w:r>
        <w:t>intelligence</w:t>
      </w:r>
    </w:p>
    <w:p>
      <w:r>
        <w:rPr>
          <w:u w:val="single"/>
        </w:rPr>
        <w:t>intelligence</w:t>
      </w:r>
    </w:p>
    <w:p>
      <w:r>
        <w:rPr>
          <w:u w:val="single"/>
        </w:rPr>
        <w:t>intelligence</w:t>
      </w:r>
    </w:p>
    <w:p>
      <w:r>
        <w:rPr>
          <w:u w:val="single"/>
        </w:rPr>
        <w:t>intelligence</w:t>
      </w:r>
    </w:p>
    <w:p>
      <w:r>
        <w:rPr>
          <w:u w:val="single"/>
        </w:rPr>
        <w:t>intelligence</w:t>
      </w:r>
    </w:p>
    <w:p>
      <w:r>
        <w:t>intelligence officer</w:t>
      </w:r>
    </w:p>
    <w:p>
      <w:r>
        <w:t>intelligent</w:t>
      </w:r>
    </w:p>
    <w:p>
      <w:r>
        <w:rPr>
          <w:u w:val="single"/>
        </w:rPr>
        <w:t>intelligent</w:t>
      </w:r>
    </w:p>
    <w:p>
      <w:r>
        <w:rPr>
          <w:u w:val="single"/>
        </w:rPr>
        <w:t>intelligent</w:t>
      </w:r>
    </w:p>
    <w:p>
      <w:r>
        <w:rPr>
          <w:u w:val="single"/>
        </w:rPr>
        <w:t>intelligent</w:t>
      </w:r>
    </w:p>
    <w:p>
      <w:r>
        <w:rPr>
          <w:u w:val="single"/>
        </w:rPr>
        <w:t>intelligent</w:t>
      </w:r>
    </w:p>
    <w:p>
      <w:r>
        <w:rPr>
          <w:u w:val="single"/>
        </w:rPr>
        <w:t>intelligent</w:t>
      </w:r>
    </w:p>
    <w:p>
      <w:r>
        <w:rPr>
          <w:u w:val="single"/>
        </w:rPr>
        <w:t>intelligent</w:t>
      </w:r>
    </w:p>
    <w:p>
      <w:r>
        <w:t>intelligible</w:t>
      </w:r>
    </w:p>
    <w:p>
      <w:r>
        <w:t>intend</w:t>
      </w:r>
    </w:p>
    <w:p>
      <w:r>
        <w:t>intense</w:t>
      </w:r>
    </w:p>
    <w:p>
      <w:r>
        <w:rPr>
          <w:u w:val="single"/>
        </w:rPr>
        <w:t>intense</w:t>
      </w:r>
    </w:p>
    <w:p>
      <w:r>
        <w:rPr>
          <w:u w:val="single"/>
        </w:rPr>
        <w:t>intense</w:t>
      </w:r>
    </w:p>
    <w:p>
      <w:r>
        <w:t>intense activity</w:t>
      </w:r>
    </w:p>
    <w:p>
      <w:r>
        <w:t>intense suffering</w:t>
      </w:r>
    </w:p>
    <w:p>
      <w:r>
        <w:t>intensification</w:t>
      </w:r>
    </w:p>
    <w:p>
      <w:r>
        <w:t>intensify</w:t>
      </w:r>
    </w:p>
    <w:p>
      <w:r>
        <w:rPr>
          <w:u w:val="single"/>
        </w:rPr>
        <w:t>intensify</w:t>
      </w:r>
    </w:p>
    <w:p>
      <w:r>
        <w:rPr>
          <w:u w:val="single"/>
        </w:rPr>
        <w:t>intensify</w:t>
      </w:r>
    </w:p>
    <w:p>
      <w:r>
        <w:rPr>
          <w:u w:val="single"/>
        </w:rPr>
        <w:t>intensify</w:t>
      </w:r>
    </w:p>
    <w:p>
      <w:r>
        <w:rPr>
          <w:u w:val="single"/>
        </w:rPr>
        <w:t>intensify</w:t>
      </w:r>
    </w:p>
    <w:p>
      <w:r>
        <w:rPr>
          <w:u w:val="single"/>
        </w:rPr>
        <w:t>intensify</w:t>
      </w:r>
    </w:p>
    <w:p>
      <w:r>
        <w:rPr>
          <w:u w:val="single"/>
        </w:rPr>
        <w:t>intensify</w:t>
      </w:r>
    </w:p>
    <w:p>
      <w:r>
        <w:t>intensity</w:t>
      </w:r>
    </w:p>
    <w:p>
      <w:r>
        <w:rPr>
          <w:u w:val="single"/>
        </w:rPr>
        <w:t>intensity</w:t>
      </w:r>
    </w:p>
    <w:p>
      <w:r>
        <w:t>intensive</w:t>
      </w:r>
    </w:p>
    <w:p>
      <w:r>
        <w:t>intensive care</w:t>
      </w:r>
    </w:p>
    <w:p>
      <w:r>
        <w:t>intensive careunit</w:t>
      </w:r>
    </w:p>
    <w:p>
      <w:r>
        <w:t>intent</w:t>
      </w:r>
    </w:p>
    <w:p>
      <w:r>
        <w:rPr>
          <w:u w:val="single"/>
        </w:rPr>
        <w:t>intent</w:t>
      </w:r>
    </w:p>
    <w:p>
      <w:r>
        <w:rPr>
          <w:u w:val="single"/>
        </w:rPr>
        <w:t>intent</w:t>
      </w:r>
    </w:p>
    <w:p>
      <w:r>
        <w:t>intention</w:t>
      </w:r>
    </w:p>
    <w:p>
      <w:r>
        <w:rPr>
          <w:u w:val="single"/>
        </w:rPr>
        <w:t>intention</w:t>
      </w:r>
    </w:p>
    <w:p>
      <w:r>
        <w:rPr>
          <w:u w:val="single"/>
        </w:rPr>
        <w:t>intention</w:t>
      </w:r>
    </w:p>
    <w:p>
      <w:r>
        <w:t>intentional</w:t>
      </w:r>
    </w:p>
    <w:p>
      <w:r>
        <w:t>intentionally</w:t>
      </w:r>
    </w:p>
    <w:p>
      <w:r>
        <w:t>interact</w:t>
      </w:r>
    </w:p>
    <w:p>
      <w:r>
        <w:rPr>
          <w:u w:val="single"/>
        </w:rPr>
        <w:t>interact</w:t>
      </w:r>
    </w:p>
    <w:p>
      <w:r>
        <w:t>interaction</w:t>
      </w:r>
    </w:p>
    <w:p>
      <w:r>
        <w:rPr>
          <w:u w:val="single"/>
        </w:rPr>
        <w:t>interaction</w:t>
      </w:r>
    </w:p>
    <w:p>
      <w:r>
        <w:t>interactive</w:t>
      </w:r>
    </w:p>
    <w:p>
      <w:r>
        <w:t>intercede for</w:t>
      </w:r>
    </w:p>
    <w:p>
      <w:r>
        <w:t>intercept</w:t>
      </w:r>
    </w:p>
    <w:p>
      <w:r>
        <w:t>intercession</w:t>
      </w:r>
    </w:p>
    <w:p>
      <w:r>
        <w:t>intercessor</w:t>
      </w:r>
    </w:p>
    <w:p>
      <w:r>
        <w:t>interchange</w:t>
      </w:r>
    </w:p>
    <w:p>
      <w:r>
        <w:rPr>
          <w:u w:val="single"/>
        </w:rPr>
        <w:t>interchange</w:t>
      </w:r>
    </w:p>
    <w:p>
      <w:r>
        <w:t>interchangeable</w:t>
      </w:r>
    </w:p>
    <w:p>
      <w:r>
        <w:t>interconnected</w:t>
      </w:r>
    </w:p>
    <w:p>
      <w:r>
        <w:t>interconnection</w:t>
      </w:r>
    </w:p>
    <w:p>
      <w:r>
        <w:t>interdependence</w:t>
      </w:r>
    </w:p>
    <w:p>
      <w:r>
        <w:t>interdependent</w:t>
      </w:r>
    </w:p>
    <w:p>
      <w:r>
        <w:t>interdiction</w:t>
      </w:r>
    </w:p>
    <w:p>
      <w:r>
        <w:rPr>
          <w:u w:val="single"/>
        </w:rPr>
        <w:t>interdiction</w:t>
      </w:r>
    </w:p>
    <w:p>
      <w:r>
        <w:t>interest</w:t>
      </w:r>
    </w:p>
    <w:p>
      <w:r>
        <w:rPr>
          <w:u w:val="single"/>
        </w:rPr>
        <w:t>interest</w:t>
      </w:r>
    </w:p>
    <w:p>
      <w:r>
        <w:rPr>
          <w:u w:val="single"/>
        </w:rPr>
        <w:t>interest</w:t>
      </w:r>
    </w:p>
    <w:p>
      <w:r>
        <w:rPr>
          <w:u w:val="single"/>
        </w:rPr>
        <w:t>interest</w:t>
      </w:r>
    </w:p>
    <w:p>
      <w:r>
        <w:rPr>
          <w:u w:val="single"/>
        </w:rPr>
        <w:t>interest</w:t>
      </w:r>
    </w:p>
    <w:p>
      <w:r>
        <w:t>interested</w:t>
      </w:r>
    </w:p>
    <w:p>
      <w:r>
        <w:t>interest-free loan</w:t>
      </w:r>
    </w:p>
    <w:p>
      <w:r>
        <w:t>interesting</w:t>
      </w:r>
    </w:p>
    <w:p>
      <w:r>
        <w:rPr>
          <w:u w:val="single"/>
        </w:rPr>
        <w:t>interesting</w:t>
      </w:r>
    </w:p>
    <w:p>
      <w:r>
        <w:t>interests</w:t>
      </w:r>
    </w:p>
    <w:p>
      <w:r>
        <w:t>interest-taker</w:t>
      </w:r>
    </w:p>
    <w:p>
      <w:r>
        <w:t>interfere</w:t>
      </w:r>
    </w:p>
    <w:p>
      <w:r>
        <w:rPr>
          <w:u w:val="single"/>
        </w:rPr>
        <w:t>interfere</w:t>
      </w:r>
    </w:p>
    <w:p>
      <w:r>
        <w:rPr>
          <w:u w:val="single"/>
        </w:rPr>
        <w:t>interfere</w:t>
      </w:r>
    </w:p>
    <w:p>
      <w:r>
        <w:t>interfere in sb’s business</w:t>
      </w:r>
    </w:p>
    <w:p>
      <w:r>
        <w:t>interfere rudely in a conversation</w:t>
      </w:r>
    </w:p>
    <w:p>
      <w:r>
        <w:t>interference</w:t>
      </w:r>
    </w:p>
    <w:p>
      <w:r>
        <w:rPr>
          <w:u w:val="single"/>
        </w:rPr>
        <w:t>interference</w:t>
      </w:r>
    </w:p>
    <w:p>
      <w:r>
        <w:rPr>
          <w:u w:val="single"/>
        </w:rPr>
        <w:t>interference</w:t>
      </w:r>
    </w:p>
    <w:p>
      <w:r>
        <w:t>interim</w:t>
      </w:r>
    </w:p>
    <w:p>
      <w:r>
        <w:t>interior</w:t>
      </w:r>
    </w:p>
    <w:p>
      <w:r>
        <w:rPr>
          <w:u w:val="single"/>
        </w:rPr>
        <w:t>interior</w:t>
      </w:r>
    </w:p>
    <w:p>
      <w:r>
        <w:t>interior planking of a boat</w:t>
      </w:r>
    </w:p>
    <w:p>
      <w:r>
        <w:t>interject</w:t>
      </w:r>
    </w:p>
    <w:p>
      <w:r>
        <w:t>interjection</w:t>
      </w:r>
    </w:p>
    <w:p>
      <w:r>
        <w:rPr>
          <w:u w:val="single"/>
        </w:rPr>
        <w:t>interjection</w:t>
      </w:r>
    </w:p>
    <w:p>
      <w:r>
        <w:t>interlace</w:t>
      </w:r>
    </w:p>
    <w:p>
      <w:r>
        <w:t>interlacing</w:t>
      </w:r>
    </w:p>
    <w:p>
      <w:r>
        <w:t>interlock</w:t>
      </w:r>
    </w:p>
    <w:p>
      <w:r>
        <w:rPr>
          <w:u w:val="single"/>
        </w:rPr>
        <w:t>interlock</w:t>
      </w:r>
    </w:p>
    <w:p>
      <w:r>
        <w:t>interlocked</w:t>
      </w:r>
    </w:p>
    <w:p>
      <w:r>
        <w:t>interlocutor</w:t>
      </w:r>
    </w:p>
    <w:p>
      <w:r>
        <w:t>interlope</w:t>
      </w:r>
    </w:p>
    <w:p>
      <w:r>
        <w:t>interloper</w:t>
      </w:r>
    </w:p>
    <w:p>
      <w:r>
        <w:t>interlude</w:t>
      </w:r>
    </w:p>
    <w:p>
      <w:r>
        <w:t>intermarriage</w:t>
      </w:r>
    </w:p>
    <w:p>
      <w:r>
        <w:t>intermediary</w:t>
      </w:r>
    </w:p>
    <w:p>
      <w:r>
        <w:t>intermediate</w:t>
      </w:r>
    </w:p>
    <w:p>
      <w:r>
        <w:t>intermingle</w:t>
      </w:r>
    </w:p>
    <w:p>
      <w:r>
        <w:t>intermingling</w:t>
      </w:r>
    </w:p>
    <w:p>
      <w:r>
        <w:t>intermittent</w:t>
      </w:r>
    </w:p>
    <w:p>
      <w:r>
        <w:t>intermittently</w:t>
      </w:r>
    </w:p>
    <w:p>
      <w:r>
        <w:t>intern</w:t>
      </w:r>
    </w:p>
    <w:p>
      <w:r>
        <w:rPr>
          <w:u w:val="single"/>
        </w:rPr>
        <w:t>intern</w:t>
      </w:r>
    </w:p>
    <w:p>
      <w:r>
        <w:t>internal</w:t>
      </w:r>
    </w:p>
    <w:p>
      <w:r>
        <w:t>internal body itching</w:t>
      </w:r>
    </w:p>
    <w:p>
      <w:r>
        <w:t>internal wall</w:t>
      </w:r>
    </w:p>
    <w:p>
      <w:r>
        <w:t>international</w:t>
      </w:r>
    </w:p>
    <w:p>
      <w:r>
        <w:t>internationally</w:t>
      </w:r>
    </w:p>
    <w:p>
      <w:r>
        <w:t>internee</w:t>
      </w:r>
    </w:p>
    <w:p>
      <w:r>
        <w:t>internet</w:t>
      </w:r>
    </w:p>
    <w:p>
      <w:r>
        <w:t>internet cafe</w:t>
      </w:r>
    </w:p>
    <w:p>
      <w:r>
        <w:t>internment</w:t>
      </w:r>
    </w:p>
    <w:p>
      <w:r>
        <w:t>internship</w:t>
      </w:r>
    </w:p>
    <w:p>
      <w:r>
        <w:t>interpose</w:t>
      </w:r>
    </w:p>
    <w:p>
      <w:r>
        <w:t>interpret</w:t>
      </w:r>
    </w:p>
    <w:p>
      <w:r>
        <w:rPr>
          <w:u w:val="single"/>
        </w:rPr>
        <w:t>interpret</w:t>
      </w:r>
    </w:p>
    <w:p>
      <w:r>
        <w:t>interpret dreams</w:t>
      </w:r>
    </w:p>
    <w:p>
      <w:r>
        <w:t>interpretation</w:t>
      </w:r>
    </w:p>
    <w:p>
      <w:r>
        <w:t>interpretation of dreams</w:t>
      </w:r>
    </w:p>
    <w:p>
      <w:r>
        <w:t>interpreter</w:t>
      </w:r>
    </w:p>
    <w:p>
      <w:r>
        <w:rPr>
          <w:u w:val="single"/>
        </w:rPr>
        <w:t>interpreter</w:t>
      </w:r>
    </w:p>
    <w:p>
      <w:r>
        <w:t>interpreting</w:t>
      </w:r>
    </w:p>
    <w:p>
      <w:r>
        <w:t>interrelated</w:t>
      </w:r>
    </w:p>
    <w:p>
      <w:r>
        <w:rPr>
          <w:u w:val="single"/>
        </w:rPr>
        <w:t>interrelated</w:t>
      </w:r>
    </w:p>
    <w:p>
      <w:r>
        <w:rPr>
          <w:u w:val="single"/>
        </w:rPr>
        <w:t>interrelated</w:t>
      </w:r>
    </w:p>
    <w:p>
      <w:r>
        <w:t>interrelation</w:t>
      </w:r>
    </w:p>
    <w:p>
      <w:r>
        <w:t>interrogate</w:t>
      </w:r>
    </w:p>
    <w:p>
      <w:r>
        <w:rPr>
          <w:u w:val="single"/>
        </w:rPr>
        <w:t>interrogate</w:t>
      </w:r>
    </w:p>
    <w:p>
      <w:r>
        <w:rPr>
          <w:u w:val="single"/>
        </w:rPr>
        <w:t>interrogate</w:t>
      </w:r>
    </w:p>
    <w:p>
      <w:r>
        <w:t>interrogated person</w:t>
      </w:r>
    </w:p>
    <w:p>
      <w:r>
        <w:t>interrogation</w:t>
      </w:r>
    </w:p>
    <w:p>
      <w:r>
        <w:t>interrogation mark</w:t>
      </w:r>
    </w:p>
    <w:p>
      <w:r>
        <w:t>interrogative</w:t>
      </w:r>
    </w:p>
    <w:p>
      <w:r>
        <w:t>interrogator</w:t>
      </w:r>
    </w:p>
    <w:p>
      <w:r>
        <w:t>interrupt</w:t>
      </w:r>
    </w:p>
    <w:p>
      <w:r>
        <w:rPr>
          <w:u w:val="single"/>
        </w:rPr>
        <w:t>interrupt</w:t>
      </w:r>
    </w:p>
    <w:p>
      <w:r>
        <w:rPr>
          <w:u w:val="single"/>
        </w:rPr>
        <w:t>interrupt</w:t>
      </w:r>
    </w:p>
    <w:p>
      <w:r>
        <w:rPr>
          <w:u w:val="single"/>
        </w:rPr>
        <w:t>interrupt</w:t>
      </w:r>
    </w:p>
    <w:p>
      <w:r>
        <w:t>interruption</w:t>
      </w:r>
    </w:p>
    <w:p>
      <w:r>
        <w:rPr>
          <w:u w:val="single"/>
        </w:rPr>
        <w:t>interruption</w:t>
      </w:r>
    </w:p>
    <w:p>
      <w:r>
        <w:t>interruptive behavior</w:t>
      </w:r>
    </w:p>
    <w:p>
      <w:r>
        <w:t>intersect</w:t>
      </w:r>
    </w:p>
    <w:p>
      <w:r>
        <w:t>intersection</w:t>
      </w:r>
    </w:p>
    <w:p>
      <w:r>
        <w:t>intersperse</w:t>
      </w:r>
    </w:p>
    <w:p>
      <w:r>
        <w:t>interstate</w:t>
      </w:r>
    </w:p>
    <w:p>
      <w:r>
        <w:t>interstate highway</w:t>
      </w:r>
    </w:p>
    <w:p>
      <w:r>
        <w:t>interstellar</w:t>
      </w:r>
    </w:p>
    <w:p>
      <w:r>
        <w:t>intertwine</w:t>
      </w:r>
    </w:p>
    <w:p>
      <w:r>
        <w:t>intertwined manner</w:t>
      </w:r>
    </w:p>
    <w:p>
      <w:r>
        <w:t>interval</w:t>
      </w:r>
    </w:p>
    <w:p>
      <w:r>
        <w:rPr>
          <w:u w:val="single"/>
        </w:rPr>
        <w:t>interval</w:t>
      </w:r>
    </w:p>
    <w:p>
      <w:r>
        <w:t>intervene</w:t>
      </w:r>
    </w:p>
    <w:p>
      <w:r>
        <w:t>intervention</w:t>
      </w:r>
    </w:p>
    <w:p>
      <w:r>
        <w:t>intervention group</w:t>
      </w:r>
    </w:p>
    <w:p>
      <w:r>
        <w:t>interview</w:t>
      </w:r>
    </w:p>
    <w:p>
      <w:r>
        <w:rPr>
          <w:u w:val="single"/>
        </w:rPr>
        <w:t>interview</w:t>
      </w:r>
    </w:p>
    <w:p>
      <w:r>
        <w:t>interviewee</w:t>
      </w:r>
    </w:p>
    <w:p>
      <w:r>
        <w:t>interviewer</w:t>
      </w:r>
    </w:p>
    <w:p>
      <w:r>
        <w:t>interweave</w:t>
      </w:r>
    </w:p>
    <w:p>
      <w:r>
        <w:t>intestinal</w:t>
      </w:r>
    </w:p>
    <w:p>
      <w:r>
        <w:t>intestinal worm</w:t>
      </w:r>
    </w:p>
    <w:p>
      <w:r>
        <w:t>intestine</w:t>
      </w:r>
    </w:p>
    <w:p>
      <w:r>
        <w:t>intestines</w:t>
      </w:r>
    </w:p>
    <w:p>
      <w:r>
        <w:t>intimacy</w:t>
      </w:r>
    </w:p>
    <w:p>
      <w:r>
        <w:t>intimate</w:t>
      </w:r>
    </w:p>
    <w:p>
      <w:r>
        <w:rPr>
          <w:u w:val="single"/>
        </w:rPr>
        <w:t>intimate</w:t>
      </w:r>
    </w:p>
    <w:p>
      <w:r>
        <w:rPr>
          <w:u w:val="single"/>
        </w:rPr>
        <w:t>intimate</w:t>
      </w:r>
    </w:p>
    <w:p>
      <w:r>
        <w:rPr>
          <w:u w:val="single"/>
        </w:rPr>
        <w:t>intimate</w:t>
      </w:r>
    </w:p>
    <w:p>
      <w:r>
        <w:t>intimate friend</w:t>
      </w:r>
    </w:p>
    <w:p>
      <w:r>
        <w:t>intimate friendship</w:t>
      </w:r>
    </w:p>
    <w:p>
      <w:r>
        <w:t>intimate relationship</w:t>
      </w:r>
    </w:p>
    <w:p>
      <w:r>
        <w:t>intimidate</w:t>
      </w:r>
    </w:p>
    <w:p>
      <w:r>
        <w:rPr>
          <w:u w:val="single"/>
        </w:rPr>
        <w:t>intimidate</w:t>
      </w:r>
    </w:p>
    <w:p>
      <w:r>
        <w:t>intimidation</w:t>
      </w:r>
    </w:p>
    <w:p>
      <w:r>
        <w:t>into</w:t>
      </w:r>
    </w:p>
    <w:p>
      <w:r>
        <w:rPr>
          <w:u w:val="single"/>
        </w:rPr>
        <w:t>into</w:t>
      </w:r>
    </w:p>
    <w:p>
      <w:r>
        <w:rPr>
          <w:u w:val="single"/>
        </w:rPr>
        <w:t>into</w:t>
      </w:r>
    </w:p>
    <w:p>
      <w:r>
        <w:rPr>
          <w:u w:val="single"/>
        </w:rPr>
        <w:t>into</w:t>
      </w:r>
    </w:p>
    <w:p>
      <w:r>
        <w:rPr>
          <w:u w:val="single"/>
        </w:rPr>
        <w:t>into</w:t>
      </w:r>
    </w:p>
    <w:p>
      <w:r>
        <w:rPr>
          <w:u w:val="single"/>
        </w:rPr>
        <w:t>into</w:t>
      </w:r>
    </w:p>
    <w:p>
      <w:r>
        <w:rPr>
          <w:u w:val="single"/>
        </w:rPr>
        <w:t>into</w:t>
      </w:r>
    </w:p>
    <w:p>
      <w:r>
        <w:rPr>
          <w:u w:val="single"/>
        </w:rPr>
        <w:t>into</w:t>
      </w:r>
    </w:p>
    <w:p>
      <w:r>
        <w:rPr>
          <w:u w:val="single"/>
        </w:rPr>
        <w:t>into</w:t>
      </w:r>
    </w:p>
    <w:p>
      <w:r>
        <w:rPr>
          <w:u w:val="single"/>
        </w:rPr>
        <w:t>into</w:t>
      </w:r>
    </w:p>
    <w:p>
      <w:r>
        <w:rPr>
          <w:u w:val="single"/>
        </w:rPr>
        <w:t>into</w:t>
      </w:r>
    </w:p>
    <w:p>
      <w:r>
        <w:t>into sth in motion</w:t>
      </w:r>
    </w:p>
    <w:p>
      <w:r>
        <w:t>into the net</w:t>
      </w:r>
    </w:p>
    <w:p>
      <w:r>
        <w:t>into wreckage</w:t>
      </w:r>
    </w:p>
    <w:p>
      <w:r>
        <w:t>intolerable</w:t>
      </w:r>
    </w:p>
    <w:p>
      <w:r>
        <w:t>intolerance</w:t>
      </w:r>
    </w:p>
    <w:p>
      <w:r>
        <w:rPr>
          <w:u w:val="single"/>
        </w:rPr>
        <w:t>intolerance</w:t>
      </w:r>
    </w:p>
    <w:p>
      <w:r>
        <w:t>intolerant</w:t>
      </w:r>
    </w:p>
    <w:p>
      <w:r>
        <w:rPr>
          <w:u w:val="single"/>
        </w:rPr>
        <w:t>intolerant</w:t>
      </w:r>
    </w:p>
    <w:p>
      <w:r>
        <w:rPr>
          <w:u w:val="single"/>
        </w:rPr>
        <w:t>intolerant</w:t>
      </w:r>
    </w:p>
    <w:p>
      <w:r>
        <w:t>intonation</w:t>
      </w:r>
    </w:p>
    <w:p>
      <w:r>
        <w:t>intoxicant</w:t>
      </w:r>
    </w:p>
    <w:p>
      <w:r>
        <w:t>intoxicate</w:t>
      </w:r>
    </w:p>
    <w:p>
      <w:r>
        <w:t>intoxicated</w:t>
      </w:r>
    </w:p>
    <w:p>
      <w:r>
        <w:t>intoxicating</w:t>
      </w:r>
    </w:p>
    <w:p>
      <w:r>
        <w:t>intoxicating drink</w:t>
      </w:r>
    </w:p>
    <w:p>
      <w:r>
        <w:t>intoxication</w:t>
      </w:r>
    </w:p>
    <w:p>
      <w:r>
        <w:t>intra-</w:t>
      </w:r>
    </w:p>
    <w:p>
      <w:r>
        <w:t>intransigence</w:t>
      </w:r>
    </w:p>
    <w:p>
      <w:r>
        <w:t>intransigent</w:t>
      </w:r>
    </w:p>
    <w:p>
      <w:r>
        <w:rPr>
          <w:u w:val="single"/>
        </w:rPr>
        <w:t>intransigent</w:t>
      </w:r>
    </w:p>
    <w:p>
      <w:r>
        <w:rPr>
          <w:u w:val="single"/>
        </w:rPr>
        <w:t>intransigent</w:t>
      </w:r>
    </w:p>
    <w:p>
      <w:r>
        <w:rPr>
          <w:u w:val="single"/>
        </w:rPr>
        <w:t>intransigent</w:t>
      </w:r>
    </w:p>
    <w:p>
      <w:r>
        <w:rPr>
          <w:u w:val="single"/>
        </w:rPr>
        <w:t>intransigent</w:t>
      </w:r>
    </w:p>
    <w:p>
      <w:r>
        <w:t>intrauterine device</w:t>
      </w:r>
    </w:p>
    <w:p>
      <w:r>
        <w:t>intravenous</w:t>
      </w:r>
    </w:p>
    <w:p>
      <w:r>
        <w:t>intrepid</w:t>
      </w:r>
    </w:p>
    <w:p>
      <w:r>
        <w:t>intricacy</w:t>
      </w:r>
    </w:p>
    <w:p>
      <w:r>
        <w:t>intricate</w:t>
      </w:r>
    </w:p>
    <w:p>
      <w:r>
        <w:rPr>
          <w:u w:val="single"/>
        </w:rPr>
        <w:t>intricate</w:t>
      </w:r>
    </w:p>
    <w:p>
      <w:r>
        <w:t>intrigue</w:t>
      </w:r>
    </w:p>
    <w:p>
      <w:r>
        <w:rPr>
          <w:u w:val="single"/>
        </w:rPr>
        <w:t>intrigue</w:t>
      </w:r>
    </w:p>
    <w:p>
      <w:r>
        <w:rPr>
          <w:u w:val="single"/>
        </w:rPr>
        <w:t>intrigue</w:t>
      </w:r>
    </w:p>
    <w:p>
      <w:r>
        <w:rPr>
          <w:u w:val="single"/>
        </w:rPr>
        <w:t>intrigue</w:t>
      </w:r>
    </w:p>
    <w:p>
      <w:r>
        <w:rPr>
          <w:u w:val="single"/>
        </w:rPr>
        <w:t>intrigue</w:t>
      </w:r>
    </w:p>
    <w:p>
      <w:r>
        <w:t>intrinsic</w:t>
      </w:r>
    </w:p>
    <w:p>
      <w:r>
        <w:t>introduce</w:t>
      </w:r>
    </w:p>
    <w:p>
      <w:r>
        <w:rPr>
          <w:u w:val="single"/>
        </w:rPr>
        <w:t>introduce</w:t>
      </w:r>
    </w:p>
    <w:p>
      <w:r>
        <w:rPr>
          <w:u w:val="single"/>
        </w:rPr>
        <w:t>introduce</w:t>
      </w:r>
    </w:p>
    <w:p>
      <w:r>
        <w:t>introduce to</w:t>
      </w:r>
    </w:p>
    <w:p>
      <w:r>
        <w:t>introduction</w:t>
      </w:r>
    </w:p>
    <w:p>
      <w:r>
        <w:rPr>
          <w:u w:val="single"/>
        </w:rPr>
        <w:t>introduction</w:t>
      </w:r>
    </w:p>
    <w:p>
      <w:r>
        <w:t>introductory song</w:t>
      </w:r>
    </w:p>
    <w:p>
      <w:r>
        <w:t>introspect</w:t>
      </w:r>
    </w:p>
    <w:p>
      <w:r>
        <w:t>introvert</w:t>
      </w:r>
    </w:p>
    <w:p>
      <w:r>
        <w:t>intrude</w:t>
      </w:r>
    </w:p>
    <w:p>
      <w:r>
        <w:rPr>
          <w:u w:val="single"/>
        </w:rPr>
        <w:t>intrude</w:t>
      </w:r>
    </w:p>
    <w:p>
      <w:r>
        <w:rPr>
          <w:u w:val="single"/>
        </w:rPr>
        <w:t>intrude</w:t>
      </w:r>
    </w:p>
    <w:p>
      <w:r>
        <w:t>intrude forcefully</w:t>
      </w:r>
    </w:p>
    <w:p>
      <w:r>
        <w:t>intrude into</w:t>
      </w:r>
    </w:p>
    <w:p>
      <w:r>
        <w:t>intrude on</w:t>
      </w:r>
    </w:p>
    <w:p>
      <w:r>
        <w:t>intruder</w:t>
      </w:r>
    </w:p>
    <w:p>
      <w:r>
        <w:t>intrusion</w:t>
      </w:r>
    </w:p>
    <w:p>
      <w:r>
        <w:rPr>
          <w:u w:val="single"/>
        </w:rPr>
        <w:t>intrusion</w:t>
      </w:r>
    </w:p>
    <w:p>
      <w:r>
        <w:rPr>
          <w:u w:val="single"/>
        </w:rPr>
        <w:t>intrusion</w:t>
      </w:r>
    </w:p>
    <w:p>
      <w:r>
        <w:t>intrusive</w:t>
      </w:r>
    </w:p>
    <w:p>
      <w:r>
        <w:t>intrusiveness</w:t>
      </w:r>
    </w:p>
    <w:p>
      <w:r>
        <w:t>inundate</w:t>
      </w:r>
    </w:p>
    <w:p>
      <w:r>
        <w:t>inundated</w:t>
      </w:r>
    </w:p>
    <w:p>
      <w:r>
        <w:t>inundation</w:t>
      </w:r>
    </w:p>
    <w:p>
      <w:r>
        <w:t>invade</w:t>
      </w:r>
    </w:p>
    <w:p>
      <w:r>
        <w:t>invade sb’s privacy</w:t>
      </w:r>
    </w:p>
    <w:p>
      <w:r>
        <w:t>invader</w:t>
      </w:r>
    </w:p>
    <w:p>
      <w:r>
        <w:t>invalid</w:t>
      </w:r>
    </w:p>
    <w:p>
      <w:r>
        <w:rPr>
          <w:u w:val="single"/>
        </w:rPr>
        <w:t>invalid</w:t>
      </w:r>
    </w:p>
    <w:p>
      <w:r>
        <w:rPr>
          <w:u w:val="single"/>
        </w:rPr>
        <w:t>invalid</w:t>
      </w:r>
    </w:p>
    <w:p>
      <w:r>
        <w:t>invalidate</w:t>
      </w:r>
    </w:p>
    <w:p>
      <w:r>
        <w:rPr>
          <w:u w:val="single"/>
        </w:rPr>
        <w:t>invalidate</w:t>
      </w:r>
    </w:p>
    <w:p>
      <w:r>
        <w:t>invalidation</w:t>
      </w:r>
    </w:p>
    <w:p>
      <w:r>
        <w:rPr>
          <w:u w:val="single"/>
        </w:rPr>
        <w:t>invalidation</w:t>
      </w:r>
    </w:p>
    <w:p>
      <w:r>
        <w:t>invaluable</w:t>
      </w:r>
    </w:p>
    <w:p>
      <w:r>
        <w:rPr>
          <w:u w:val="single"/>
        </w:rPr>
        <w:t>invaluable</w:t>
      </w:r>
    </w:p>
    <w:p>
      <w:r>
        <w:rPr>
          <w:u w:val="single"/>
        </w:rPr>
        <w:t>invaluable</w:t>
      </w:r>
    </w:p>
    <w:p>
      <w:r>
        <w:t>invariable</w:t>
      </w:r>
    </w:p>
    <w:p>
      <w:r>
        <w:t>invasion</w:t>
      </w:r>
    </w:p>
    <w:p>
      <w:r>
        <w:t>invasion of privacy</w:t>
      </w:r>
    </w:p>
    <w:p>
      <w:r>
        <w:t>invective</w:t>
      </w:r>
    </w:p>
    <w:p>
      <w:r>
        <w:t>invent</w:t>
      </w:r>
    </w:p>
    <w:p>
      <w:r>
        <w:rPr>
          <w:u w:val="single"/>
        </w:rPr>
        <w:t>invent</w:t>
      </w:r>
    </w:p>
    <w:p>
      <w:r>
        <w:rPr>
          <w:u w:val="single"/>
        </w:rPr>
        <w:t>invent</w:t>
      </w:r>
    </w:p>
    <w:p>
      <w:r>
        <w:rPr>
          <w:u w:val="single"/>
        </w:rPr>
        <w:t>invent</w:t>
      </w:r>
    </w:p>
    <w:p>
      <w:r>
        <w:t>invented</w:t>
      </w:r>
    </w:p>
    <w:p>
      <w:r>
        <w:t>invention</w:t>
      </w:r>
    </w:p>
    <w:p>
      <w:r>
        <w:t>inventive</w:t>
      </w:r>
    </w:p>
    <w:p>
      <w:r>
        <w:rPr>
          <w:u w:val="single"/>
        </w:rPr>
        <w:t>inventive</w:t>
      </w:r>
    </w:p>
    <w:p>
      <w:r>
        <w:t>inventiveness</w:t>
      </w:r>
    </w:p>
    <w:p>
      <w:r>
        <w:t>inventor</w:t>
      </w:r>
    </w:p>
    <w:p>
      <w:r>
        <w:t>inventory</w:t>
      </w:r>
    </w:p>
    <w:p>
      <w:r>
        <w:t>invert</w:t>
      </w:r>
    </w:p>
    <w:p>
      <w:r>
        <w:rPr>
          <w:u w:val="single"/>
        </w:rPr>
        <w:t>invert</w:t>
      </w:r>
    </w:p>
    <w:p>
      <w:r>
        <w:t>invest</w:t>
      </w:r>
    </w:p>
    <w:p>
      <w:r>
        <w:t>investigate</w:t>
      </w:r>
    </w:p>
    <w:p>
      <w:r>
        <w:rPr>
          <w:u w:val="single"/>
        </w:rPr>
        <w:t>investigate</w:t>
      </w:r>
    </w:p>
    <w:p>
      <w:r>
        <w:rPr>
          <w:u w:val="single"/>
        </w:rPr>
        <w:t>investigate</w:t>
      </w:r>
    </w:p>
    <w:p>
      <w:r>
        <w:rPr>
          <w:u w:val="single"/>
        </w:rPr>
        <w:t>investigate</w:t>
      </w:r>
    </w:p>
    <w:p>
      <w:r>
        <w:rPr>
          <w:u w:val="single"/>
        </w:rPr>
        <w:t>investigate</w:t>
      </w:r>
    </w:p>
    <w:p>
      <w:r>
        <w:rPr>
          <w:u w:val="single"/>
        </w:rPr>
        <w:t>investigate</w:t>
      </w:r>
    </w:p>
    <w:p>
      <w:r>
        <w:rPr>
          <w:u w:val="single"/>
        </w:rPr>
        <w:t>investigate</w:t>
      </w:r>
    </w:p>
    <w:p>
      <w:r>
        <w:rPr>
          <w:u w:val="single"/>
        </w:rPr>
        <w:t>investigate</w:t>
      </w:r>
    </w:p>
    <w:p>
      <w:r>
        <w:t>investigate deeply</w:t>
      </w:r>
    </w:p>
    <w:p>
      <w:r>
        <w:t>investigate per curiosity</w:t>
      </w:r>
    </w:p>
    <w:p>
      <w:r>
        <w:t>investigation</w:t>
      </w:r>
    </w:p>
    <w:p>
      <w:r>
        <w:rPr>
          <w:u w:val="single"/>
        </w:rPr>
        <w:t>investigation</w:t>
      </w:r>
    </w:p>
    <w:p>
      <w:r>
        <w:rPr>
          <w:u w:val="single"/>
        </w:rPr>
        <w:t>investigation</w:t>
      </w:r>
    </w:p>
    <w:p>
      <w:r>
        <w:rPr>
          <w:u w:val="single"/>
        </w:rPr>
        <w:t>investigation</w:t>
      </w:r>
    </w:p>
    <w:p>
      <w:r>
        <w:rPr>
          <w:u w:val="single"/>
        </w:rPr>
        <w:t>investigation</w:t>
      </w:r>
    </w:p>
    <w:p>
      <w:r>
        <w:t>investigative</w:t>
      </w:r>
    </w:p>
    <w:p>
      <w:r>
        <w:rPr>
          <w:u w:val="single"/>
        </w:rPr>
        <w:t>investigative</w:t>
      </w:r>
    </w:p>
    <w:p>
      <w:r>
        <w:t>investigator</w:t>
      </w:r>
    </w:p>
    <w:p>
      <w:r>
        <w:rPr>
          <w:u w:val="single"/>
        </w:rPr>
        <w:t>investigator</w:t>
      </w:r>
    </w:p>
    <w:p>
      <w:r>
        <w:t>investment</w:t>
      </w:r>
    </w:p>
    <w:p>
      <w:r>
        <w:rPr>
          <w:u w:val="single"/>
        </w:rPr>
        <w:t>investment</w:t>
      </w:r>
    </w:p>
    <w:p>
      <w:r>
        <w:t>investor</w:t>
      </w:r>
    </w:p>
    <w:p>
      <w:r>
        <w:t>invigilate</w:t>
      </w:r>
    </w:p>
    <w:p>
      <w:r>
        <w:t>invigilator</w:t>
      </w:r>
    </w:p>
    <w:p>
      <w:r>
        <w:t>invigorate</w:t>
      </w:r>
    </w:p>
    <w:p>
      <w:r>
        <w:t>invincible</w:t>
      </w:r>
    </w:p>
    <w:p>
      <w:r>
        <w:t>invisible</w:t>
      </w:r>
    </w:p>
    <w:p>
      <w:r>
        <w:rPr>
          <w:u w:val="single"/>
        </w:rPr>
        <w:t>invisible</w:t>
      </w:r>
    </w:p>
    <w:p>
      <w:r>
        <w:t>invitation</w:t>
      </w:r>
    </w:p>
    <w:p>
      <w:r>
        <w:rPr>
          <w:u w:val="single"/>
        </w:rPr>
        <w:t>invitation</w:t>
      </w:r>
    </w:p>
    <w:p>
      <w:r>
        <w:rPr>
          <w:u w:val="single"/>
        </w:rPr>
        <w:t>invitation</w:t>
      </w:r>
    </w:p>
    <w:p>
      <w:r>
        <w:t>invitation to tender</w:t>
      </w:r>
    </w:p>
    <w:p>
      <w:r>
        <w:t>invite</w:t>
      </w:r>
    </w:p>
    <w:p>
      <w:r>
        <w:rPr>
          <w:u w:val="single"/>
        </w:rPr>
        <w:t>invite</w:t>
      </w:r>
    </w:p>
    <w:p>
      <w:r>
        <w:rPr>
          <w:u w:val="single"/>
        </w:rPr>
        <w:t>invite</w:t>
      </w:r>
    </w:p>
    <w:p>
      <w:r>
        <w:rPr>
          <w:u w:val="single"/>
        </w:rPr>
        <w:t>invite</w:t>
      </w:r>
    </w:p>
    <w:p>
      <w:r>
        <w:rPr>
          <w:u w:val="single"/>
        </w:rPr>
        <w:t>invite</w:t>
      </w:r>
    </w:p>
    <w:p>
      <w:r>
        <w:t>invite sb for a competition</w:t>
      </w:r>
    </w:p>
    <w:p>
      <w:r>
        <w:t>invited</w:t>
      </w:r>
    </w:p>
    <w:p>
      <w:r>
        <w:t>invitee</w:t>
      </w:r>
    </w:p>
    <w:p>
      <w:r>
        <w:t>invocation</w:t>
      </w:r>
    </w:p>
    <w:p>
      <w:r>
        <w:t>invocation for the dead</w:t>
      </w:r>
    </w:p>
    <w:p>
      <w:r>
        <w:t>invoice</w:t>
      </w:r>
    </w:p>
    <w:p>
      <w:r>
        <w:t>involuntarily</w:t>
      </w:r>
    </w:p>
    <w:p>
      <w:r>
        <w:rPr>
          <w:u w:val="single"/>
        </w:rPr>
        <w:t>involuntarily</w:t>
      </w:r>
    </w:p>
    <w:p>
      <w:r>
        <w:t>involuntary</w:t>
      </w:r>
    </w:p>
    <w:p>
      <w:r>
        <w:t>involve</w:t>
      </w:r>
    </w:p>
    <w:p>
      <w:r>
        <w:rPr>
          <w:u w:val="single"/>
        </w:rPr>
        <w:t>involve</w:t>
      </w:r>
    </w:p>
    <w:p>
      <w:r>
        <w:rPr>
          <w:u w:val="single"/>
        </w:rPr>
        <w:t>involve</w:t>
      </w:r>
    </w:p>
    <w:p>
      <w:r>
        <w:rPr>
          <w:u w:val="single"/>
        </w:rPr>
        <w:t>involve</w:t>
      </w:r>
    </w:p>
    <w:p>
      <w:r>
        <w:t>involved</w:t>
      </w:r>
    </w:p>
    <w:p>
      <w:r>
        <w:rPr>
          <w:u w:val="single"/>
        </w:rPr>
        <w:t>involved</w:t>
      </w:r>
    </w:p>
    <w:p>
      <w:r>
        <w:rPr>
          <w:u w:val="single"/>
        </w:rPr>
        <w:t>involved</w:t>
      </w:r>
    </w:p>
    <w:p>
      <w:r>
        <w:t>involved in</w:t>
      </w:r>
    </w:p>
    <w:p>
      <w:r>
        <w:t>involving</w:t>
      </w:r>
    </w:p>
    <w:p>
      <w:r>
        <w:t>invulnerable</w:t>
      </w:r>
    </w:p>
    <w:p>
      <w:r>
        <w:rPr>
          <w:u w:val="single"/>
        </w:rPr>
        <w:t>invulnerable</w:t>
      </w:r>
    </w:p>
    <w:p>
      <w:r>
        <w:t>inward</w:t>
      </w:r>
    </w:p>
    <w:p>
      <w:r>
        <w:t>iodine</w:t>
      </w:r>
    </w:p>
    <w:p>
      <w:r>
        <w:t>ipecacuanha shrub</w:t>
      </w:r>
    </w:p>
    <w:p>
      <w:r>
        <w:t>irascible</w:t>
      </w:r>
    </w:p>
    <w:p>
      <w:r>
        <w:t>irate</w:t>
      </w:r>
    </w:p>
    <w:p>
      <w:r>
        <w:t>ire</w:t>
      </w:r>
    </w:p>
    <w:p>
      <w:r>
        <w:t>iris</w:t>
      </w:r>
    </w:p>
    <w:p>
      <w:r>
        <w:rPr>
          <w:u w:val="single"/>
        </w:rPr>
        <w:t>iris</w:t>
      </w:r>
    </w:p>
    <w:p>
      <w:r>
        <w:t>Irish</w:t>
      </w:r>
    </w:p>
    <w:p>
      <w:r>
        <w:t>Irish potato</w:t>
      </w:r>
    </w:p>
    <w:p>
      <w:r>
        <w:t>irk</w:t>
      </w:r>
    </w:p>
    <w:p>
      <w:r>
        <w:rPr>
          <w:u w:val="single"/>
        </w:rPr>
        <w:t>irk</w:t>
      </w:r>
    </w:p>
    <w:p>
      <w:r>
        <w:t>iron</w:t>
      </w:r>
    </w:p>
    <w:p>
      <w:r>
        <w:rPr>
          <w:u w:val="single"/>
        </w:rPr>
        <w:t>iron</w:t>
      </w:r>
    </w:p>
    <w:p>
      <w:r>
        <w:rPr>
          <w:u w:val="single"/>
        </w:rPr>
        <w:t>iron</w:t>
      </w:r>
    </w:p>
    <w:p>
      <w:r>
        <w:rPr>
          <w:u w:val="single"/>
        </w:rPr>
        <w:t>iron</w:t>
      </w:r>
    </w:p>
    <w:p>
      <w:r>
        <w:rPr>
          <w:u w:val="single"/>
        </w:rPr>
        <w:t>iron</w:t>
      </w:r>
    </w:p>
    <w:p>
      <w:r>
        <w:t>iron bar</w:t>
      </w:r>
    </w:p>
    <w:p>
      <w:r>
        <w:t>iron fist</w:t>
      </w:r>
    </w:p>
    <w:p>
      <w:r>
        <w:t>iron rod</w:t>
      </w:r>
    </w:p>
    <w:p>
      <w:r>
        <w:t>iron saw</w:t>
      </w:r>
    </w:p>
    <w:p>
      <w:r>
        <w:t>ironic</w:t>
      </w:r>
    </w:p>
    <w:p>
      <w:r>
        <w:t>ironical</w:t>
      </w:r>
    </w:p>
    <w:p>
      <w:r>
        <w:rPr>
          <w:u w:val="single"/>
        </w:rPr>
        <w:t>ironical</w:t>
      </w:r>
    </w:p>
    <w:p>
      <w:r>
        <w:t>ironically</w:t>
      </w:r>
    </w:p>
    <w:p>
      <w:r>
        <w:t>ironsmith grease</w:t>
      </w:r>
    </w:p>
    <w:p>
      <w:r>
        <w:t>ironweed</w:t>
      </w:r>
    </w:p>
    <w:p>
      <w:r>
        <w:t>ironwood</w:t>
      </w:r>
    </w:p>
    <w:p>
      <w:r>
        <w:t>irony</w:t>
      </w:r>
    </w:p>
    <w:p>
      <w:r>
        <w:rPr>
          <w:u w:val="single"/>
        </w:rPr>
        <w:t>irony</w:t>
      </w:r>
    </w:p>
    <w:p>
      <w:r>
        <w:t>irradiate</w:t>
      </w:r>
    </w:p>
    <w:p>
      <w:r>
        <w:t>irradiation</w:t>
      </w:r>
    </w:p>
    <w:p>
      <w:r>
        <w:t>irrational</w:t>
      </w:r>
    </w:p>
    <w:p>
      <w:r>
        <w:t>irreconcilable</w:t>
      </w:r>
    </w:p>
    <w:p>
      <w:r>
        <w:t>irredeemable</w:t>
      </w:r>
    </w:p>
    <w:p>
      <w:r>
        <w:rPr>
          <w:u w:val="single"/>
        </w:rPr>
        <w:t>irredeemable</w:t>
      </w:r>
    </w:p>
    <w:p>
      <w:r>
        <w:t>irrefutable</w:t>
      </w:r>
    </w:p>
    <w:p>
      <w:r>
        <w:t>irregular</w:t>
      </w:r>
    </w:p>
    <w:p>
      <w:r>
        <w:t>irregular sound of a flute</w:t>
      </w:r>
    </w:p>
    <w:p>
      <w:r>
        <w:t>irregularity</w:t>
      </w:r>
    </w:p>
    <w:p>
      <w:r>
        <w:t>irregularly</w:t>
      </w:r>
    </w:p>
    <w:p>
      <w:r>
        <w:t>irrelevant</w:t>
      </w:r>
    </w:p>
    <w:p>
      <w:r>
        <w:rPr>
          <w:u w:val="single"/>
        </w:rPr>
        <w:t>irrelevant</w:t>
      </w:r>
    </w:p>
    <w:p>
      <w:r>
        <w:t>irreparable</w:t>
      </w:r>
    </w:p>
    <w:p>
      <w:r>
        <w:t>irreplaceable</w:t>
      </w:r>
    </w:p>
    <w:p>
      <w:r>
        <w:t>irresistible</w:t>
      </w:r>
    </w:p>
    <w:p>
      <w:r>
        <w:t>irrespective</w:t>
      </w:r>
    </w:p>
    <w:p>
      <w:r>
        <w:t>irresponsible</w:t>
      </w:r>
    </w:p>
    <w:p>
      <w:r>
        <w:rPr>
          <w:u w:val="single"/>
        </w:rPr>
        <w:t>irresponsible</w:t>
      </w:r>
    </w:p>
    <w:p>
      <w:r>
        <w:t>irretrievable</w:t>
      </w:r>
    </w:p>
    <w:p>
      <w:r>
        <w:t>irreverent</w:t>
      </w:r>
    </w:p>
    <w:p>
      <w:r>
        <w:t>irreversible</w:t>
      </w:r>
    </w:p>
    <w:p>
      <w:r>
        <w:t>irrevocable</w:t>
      </w:r>
    </w:p>
    <w:p>
      <w:r>
        <w:t>irrigate</w:t>
      </w:r>
    </w:p>
    <w:p>
      <w:r>
        <w:t>irrigation</w:t>
      </w:r>
    </w:p>
    <w:p>
      <w:r>
        <w:t>irritable</w:t>
      </w:r>
    </w:p>
    <w:p>
      <w:r>
        <w:t>irritate</w:t>
      </w:r>
    </w:p>
    <w:p>
      <w:r>
        <w:rPr>
          <w:u w:val="single"/>
        </w:rPr>
        <w:t>irritate</w:t>
      </w:r>
    </w:p>
    <w:p>
      <w:r>
        <w:rPr>
          <w:u w:val="single"/>
        </w:rPr>
        <w:t>irritate</w:t>
      </w:r>
    </w:p>
    <w:p>
      <w:r>
        <w:rPr>
          <w:u w:val="single"/>
        </w:rPr>
        <w:t>irritate</w:t>
      </w:r>
    </w:p>
    <w:p>
      <w:r>
        <w:t>irritated</w:t>
      </w:r>
    </w:p>
    <w:p>
      <w:r>
        <w:t>irritating</w:t>
      </w:r>
    </w:p>
    <w:p>
      <w:r>
        <w:t>irritation</w:t>
      </w:r>
    </w:p>
    <w:p>
      <w:r>
        <w:rPr>
          <w:u w:val="single"/>
        </w:rPr>
        <w:t>irritation</w:t>
      </w:r>
    </w:p>
    <w:p>
      <w:r>
        <w:t>is</w:t>
      </w:r>
    </w:p>
    <w:p>
      <w:r>
        <w:rPr>
          <w:u w:val="single"/>
        </w:rPr>
        <w:t>is</w:t>
      </w:r>
    </w:p>
    <w:p>
      <w:r>
        <w:t>Islam</w:t>
      </w:r>
    </w:p>
    <w:p>
      <w:r>
        <w:t>Islamic</w:t>
      </w:r>
    </w:p>
    <w:p>
      <w:r>
        <w:t>Islamic elder</w:t>
      </w:r>
    </w:p>
    <w:p>
      <w:r>
        <w:t>Islamic gown</w:t>
      </w:r>
    </w:p>
    <w:p>
      <w:r>
        <w:t>Islamic headscarf</w:t>
      </w:r>
    </w:p>
    <w:p>
      <w:r>
        <w:t>Islamic judge</w:t>
      </w:r>
    </w:p>
    <w:p>
      <w:r>
        <w:t>Islamic law</w:t>
      </w:r>
    </w:p>
    <w:p>
      <w:r>
        <w:t>island</w:t>
      </w:r>
    </w:p>
    <w:p>
      <w:r>
        <w:t>islander</w:t>
      </w:r>
    </w:p>
    <w:p>
      <w:r>
        <w:t>isle</w:t>
      </w:r>
    </w:p>
    <w:p>
      <w:r>
        <w:t>islet</w:t>
      </w:r>
    </w:p>
    <w:p>
      <w:r>
        <w:t>Ismailia mosque</w:t>
      </w:r>
    </w:p>
    <w:p>
      <w:r>
        <w:t>isobar</w:t>
      </w:r>
    </w:p>
    <w:p>
      <w:r>
        <w:t>isolate</w:t>
      </w:r>
    </w:p>
    <w:p>
      <w:r>
        <w:rPr>
          <w:u w:val="single"/>
        </w:rPr>
        <w:t>isolate</w:t>
      </w:r>
    </w:p>
    <w:p>
      <w:r>
        <w:rPr>
          <w:u w:val="single"/>
        </w:rPr>
        <w:t>isolate</w:t>
      </w:r>
    </w:p>
    <w:p>
      <w:r>
        <w:rPr>
          <w:u w:val="single"/>
        </w:rPr>
        <w:t>isolate</w:t>
      </w:r>
    </w:p>
    <w:p>
      <w:r>
        <w:t>isolation</w:t>
      </w:r>
    </w:p>
    <w:p>
      <w:r>
        <w:rPr>
          <w:u w:val="single"/>
        </w:rPr>
        <w:t>isolation</w:t>
      </w:r>
    </w:p>
    <w:p>
      <w:r>
        <w:t>isolation ward</w:t>
      </w:r>
    </w:p>
    <w:p>
      <w:r>
        <w:t>Israel</w:t>
      </w:r>
    </w:p>
    <w:p>
      <w:r>
        <w:t>issue</w:t>
      </w:r>
    </w:p>
    <w:p>
      <w:r>
        <w:rPr>
          <w:u w:val="single"/>
        </w:rPr>
        <w:t>issue</w:t>
      </w:r>
    </w:p>
    <w:p>
      <w:r>
        <w:rPr>
          <w:u w:val="single"/>
        </w:rPr>
        <w:t>issue</w:t>
      </w:r>
    </w:p>
    <w:p>
      <w:r>
        <w:rPr>
          <w:u w:val="single"/>
        </w:rPr>
        <w:t>issue</w:t>
      </w:r>
    </w:p>
    <w:p>
      <w:r>
        <w:rPr>
          <w:u w:val="single"/>
        </w:rPr>
        <w:t>issue</w:t>
      </w:r>
    </w:p>
    <w:p>
      <w:r>
        <w:rPr>
          <w:u w:val="single"/>
        </w:rPr>
        <w:t>issue</w:t>
      </w:r>
    </w:p>
    <w:p>
      <w:r>
        <w:rPr>
          <w:u w:val="single"/>
        </w:rPr>
        <w:t>issue</w:t>
      </w:r>
    </w:p>
    <w:p>
      <w:r>
        <w:t>issue a challenge</w:t>
      </w:r>
    </w:p>
    <w:p>
      <w:r>
        <w:t>issues that need examination</w:t>
      </w:r>
    </w:p>
    <w:p>
      <w:r>
        <w:t>IT</w:t>
      </w:r>
    </w:p>
    <w:p>
      <w:r>
        <w:t>it doesn’t hurt</w:t>
      </w:r>
    </w:p>
    <w:p>
      <w:r>
        <w:t>it’s not</w:t>
      </w:r>
    </w:p>
    <w:p>
      <w:r>
        <w:t>it’s nothing</w:t>
      </w:r>
    </w:p>
    <w:p>
      <w:r>
        <w:t>italic</w:t>
      </w:r>
    </w:p>
    <w:p>
      <w:r>
        <w:t>itch</w:t>
      </w:r>
    </w:p>
    <w:p>
      <w:r>
        <w:rPr>
          <w:u w:val="single"/>
        </w:rPr>
        <w:t>itch</w:t>
      </w:r>
    </w:p>
    <w:p>
      <w:r>
        <w:rPr>
          <w:u w:val="single"/>
        </w:rPr>
        <w:t>itch</w:t>
      </w:r>
    </w:p>
    <w:p>
      <w:r>
        <w:rPr>
          <w:u w:val="single"/>
        </w:rPr>
        <w:t>itch</w:t>
      </w:r>
    </w:p>
    <w:p>
      <w:r>
        <w:rPr>
          <w:u w:val="single"/>
        </w:rPr>
        <w:t>itch</w:t>
      </w:r>
    </w:p>
    <w:p>
      <w:r>
        <w:rPr>
          <w:u w:val="single"/>
        </w:rPr>
        <w:t>itch</w:t>
      </w:r>
    </w:p>
    <w:p>
      <w:r>
        <w:t>itch mite</w:t>
      </w:r>
    </w:p>
    <w:p>
      <w:r>
        <w:t>itching</w:t>
      </w:r>
    </w:p>
    <w:p>
      <w:r>
        <w:rPr>
          <w:u w:val="single"/>
        </w:rPr>
        <w:t>itching</w:t>
      </w:r>
    </w:p>
    <w:p>
      <w:r>
        <w:t>itching sensation</w:t>
      </w:r>
    </w:p>
    <w:p>
      <w:r>
        <w:t>itchy</w:t>
      </w:r>
    </w:p>
    <w:p>
      <w:r>
        <w:rPr>
          <w:u w:val="single"/>
        </w:rPr>
        <w:t>itchy</w:t>
      </w:r>
    </w:p>
    <w:p>
      <w:r>
        <w:t>itchy plant hairs</w:t>
      </w:r>
    </w:p>
    <w:p>
      <w:r>
        <w:t>itchy rash</w:t>
      </w:r>
    </w:p>
    <w:p>
      <w:r>
        <w:t>item</w:t>
      </w:r>
    </w:p>
    <w:p>
      <w:r>
        <w:t>itemize</w:t>
      </w:r>
    </w:p>
    <w:p>
      <w:r>
        <w:t>itinerary</w:t>
      </w:r>
    </w:p>
    <w:p>
      <w:r>
        <w:t>its</w:t>
      </w:r>
    </w:p>
    <w:p>
      <w:r>
        <w:rPr>
          <w:u w:val="single"/>
        </w:rPr>
        <w:t>its</w:t>
      </w:r>
    </w:p>
    <w:p>
      <w:r>
        <w:t>itself</w:t>
      </w:r>
    </w:p>
    <w:p>
      <w:r>
        <w:t>IUD</w:t>
      </w:r>
    </w:p>
    <w:p>
      <w:r>
        <w:t>ivory</w:t>
      </w:r>
    </w:p>
    <w:p>
      <w:r>
        <w:t>ivory or bead bracelet</w:t>
      </w:r>
    </w:p>
    <w:p>
      <w:r>
        <w:t>ivy</w:t>
      </w:r>
    </w:p>
    <w:p>
      <w:r>
        <w:t>jab</w:t>
      </w:r>
    </w:p>
    <w:p>
      <w:r>
        <w:rPr>
          <w:u w:val="single"/>
        </w:rPr>
        <w:t>jab</w:t>
      </w:r>
    </w:p>
    <w:p>
      <w:r>
        <w:t>jabber</w:t>
      </w:r>
    </w:p>
    <w:p>
      <w:r>
        <w:t>jacaranda</w:t>
      </w:r>
    </w:p>
    <w:p>
      <w:r>
        <w:t>Jack</w:t>
      </w:r>
    </w:p>
    <w:p>
      <w:r>
        <w:t>jack</w:t>
      </w:r>
    </w:p>
    <w:p>
      <w:r>
        <w:t>Jack bean</w:t>
      </w:r>
    </w:p>
    <w:p>
      <w:r>
        <w:t>jackal</w:t>
      </w:r>
    </w:p>
    <w:p>
      <w:r>
        <w:t>jackalberry</w:t>
      </w:r>
    </w:p>
    <w:p>
      <w:r>
        <w:t>jackass</w:t>
      </w:r>
    </w:p>
    <w:p>
      <w:r>
        <w:t>jacket</w:t>
      </w:r>
    </w:p>
    <w:p>
      <w:r>
        <w:t>jackfruit</w:t>
      </w:r>
    </w:p>
    <w:p>
      <w:r>
        <w:t>jack-fruit</w:t>
      </w:r>
    </w:p>
    <w:p>
      <w:r>
        <w:t>jack-knife</w:t>
      </w:r>
    </w:p>
    <w:p>
      <w:r>
        <w:rPr>
          <w:u w:val="single"/>
        </w:rPr>
        <w:t>jack-knife</w:t>
      </w:r>
    </w:p>
    <w:p>
      <w:r>
        <w:t>jackpot</w:t>
      </w:r>
    </w:p>
    <w:p>
      <w:r>
        <w:t>jacquemontia</w:t>
      </w:r>
    </w:p>
    <w:p>
      <w:r>
        <w:t>jail</w:t>
      </w:r>
    </w:p>
    <w:p>
      <w:r>
        <w:rPr>
          <w:u w:val="single"/>
        </w:rPr>
        <w:t>jail</w:t>
      </w:r>
    </w:p>
    <w:p>
      <w:r>
        <w:t>jam</w:t>
      </w:r>
    </w:p>
    <w:p>
      <w:r>
        <w:rPr>
          <w:u w:val="single"/>
        </w:rPr>
        <w:t>jam</w:t>
      </w:r>
    </w:p>
    <w:p>
      <w:r>
        <w:rPr>
          <w:u w:val="single"/>
        </w:rPr>
        <w:t>jam</w:t>
      </w:r>
    </w:p>
    <w:p>
      <w:r>
        <w:t>jamb</w:t>
      </w:r>
    </w:p>
    <w:p>
      <w:r>
        <w:t>Jambolan</w:t>
      </w:r>
    </w:p>
    <w:p>
      <w:r>
        <w:t>jammed</w:t>
      </w:r>
    </w:p>
    <w:p>
      <w:r>
        <w:rPr>
          <w:u w:val="single"/>
        </w:rPr>
        <w:t>jammed</w:t>
      </w:r>
    </w:p>
    <w:p>
      <w:r>
        <w:t>jammed together</w:t>
      </w:r>
    </w:p>
    <w:p>
      <w:r>
        <w:t>janitor</w:t>
      </w:r>
    </w:p>
    <w:p>
      <w:r>
        <w:t>January</w:t>
      </w:r>
    </w:p>
    <w:p>
      <w:r>
        <w:t>jar</w:t>
      </w:r>
    </w:p>
    <w:p>
      <w:r>
        <w:t>jargon</w:t>
      </w:r>
    </w:p>
    <w:p>
      <w:r>
        <w:rPr>
          <w:u w:val="single"/>
        </w:rPr>
        <w:t>jargon</w:t>
      </w:r>
    </w:p>
    <w:p>
      <w:r>
        <w:rPr>
          <w:u w:val="single"/>
        </w:rPr>
        <w:t>jargon</w:t>
      </w:r>
    </w:p>
    <w:p>
      <w:r>
        <w:t>jasmine</w:t>
      </w:r>
    </w:p>
    <w:p>
      <w:r>
        <w:rPr>
          <w:u w:val="single"/>
        </w:rPr>
        <w:t>jasmine</w:t>
      </w:r>
    </w:p>
    <w:p>
      <w:r>
        <w:t>jaundice</w:t>
      </w:r>
    </w:p>
    <w:p>
      <w:r>
        <w:t>jaunt</w:t>
      </w:r>
    </w:p>
    <w:p>
      <w:r>
        <w:t>Java plum</w:t>
      </w:r>
    </w:p>
    <w:p>
      <w:r>
        <w:t>javelin</w:t>
      </w:r>
    </w:p>
    <w:p>
      <w:r>
        <w:t>jaw</w:t>
      </w:r>
    </w:p>
    <w:p>
      <w:r>
        <w:t>jawbone</w:t>
      </w:r>
    </w:p>
    <w:p>
      <w:r>
        <w:t>jazz</w:t>
      </w:r>
    </w:p>
    <w:p>
      <w:r>
        <w:t>jealous</w:t>
      </w:r>
    </w:p>
    <w:p>
      <w:r>
        <w:rPr>
          <w:u w:val="single"/>
        </w:rPr>
        <w:t>jealous</w:t>
      </w:r>
    </w:p>
    <w:p>
      <w:r>
        <w:rPr>
          <w:u w:val="single"/>
        </w:rPr>
        <w:t>jealous</w:t>
      </w:r>
    </w:p>
    <w:p>
      <w:r>
        <w:t>jealousy</w:t>
      </w:r>
    </w:p>
    <w:p>
      <w:r>
        <w:t>jeans</w:t>
      </w:r>
    </w:p>
    <w:p>
      <w:r>
        <w:t>jeer at</w:t>
      </w:r>
    </w:p>
    <w:p>
      <w:r>
        <w:t>jeering</w:t>
      </w:r>
    </w:p>
    <w:p>
      <w:r>
        <w:t>jeers</w:t>
      </w:r>
    </w:p>
    <w:p>
      <w:r>
        <w:t>jelly</w:t>
      </w:r>
    </w:p>
    <w:p>
      <w:r>
        <w:t>jellyfish</w:t>
      </w:r>
    </w:p>
    <w:p>
      <w:r>
        <w:t>jeopardize</w:t>
      </w:r>
    </w:p>
    <w:p>
      <w:r>
        <w:t>jeopardy</w:t>
      </w:r>
    </w:p>
    <w:p>
      <w:r>
        <w:t>jequirity</w:t>
      </w:r>
    </w:p>
    <w:p>
      <w:r>
        <w:t>jeremiad</w:t>
      </w:r>
    </w:p>
    <w:p>
      <w:r>
        <w:t>jerk</w:t>
      </w:r>
    </w:p>
    <w:p>
      <w:r>
        <w:rPr>
          <w:u w:val="single"/>
        </w:rPr>
        <w:t>jerk</w:t>
      </w:r>
    </w:p>
    <w:p>
      <w:r>
        <w:rPr>
          <w:u w:val="single"/>
        </w:rPr>
        <w:t>jerk</w:t>
      </w:r>
    </w:p>
    <w:p>
      <w:r>
        <w:rPr>
          <w:u w:val="single"/>
        </w:rPr>
        <w:t>jerk</w:t>
      </w:r>
    </w:p>
    <w:p>
      <w:r>
        <w:t>jerry can</w:t>
      </w:r>
    </w:p>
    <w:p>
      <w:r>
        <w:t>jersey</w:t>
      </w:r>
    </w:p>
    <w:p>
      <w:r>
        <w:rPr>
          <w:u w:val="single"/>
        </w:rPr>
        <w:t>jersey</w:t>
      </w:r>
    </w:p>
    <w:p>
      <w:r>
        <w:t>jest</w:t>
      </w:r>
    </w:p>
    <w:p>
      <w:r>
        <w:rPr>
          <w:u w:val="single"/>
        </w:rPr>
        <w:t>jest</w:t>
      </w:r>
    </w:p>
    <w:p>
      <w:r>
        <w:t>jester</w:t>
      </w:r>
    </w:p>
    <w:p>
      <w:r>
        <w:t>Jesus</w:t>
      </w:r>
    </w:p>
    <w:p>
      <w:r>
        <w:t>jet</w:t>
      </w:r>
    </w:p>
    <w:p>
      <w:r>
        <w:t>jet lag</w:t>
      </w:r>
    </w:p>
    <w:p>
      <w:r>
        <w:t>jettison</w:t>
      </w:r>
    </w:p>
    <w:p>
      <w:r>
        <w:t>jetty</w:t>
      </w:r>
    </w:p>
    <w:p>
      <w:r>
        <w:rPr>
          <w:u w:val="single"/>
        </w:rPr>
        <w:t>jetty</w:t>
      </w:r>
    </w:p>
    <w:p>
      <w:r>
        <w:rPr>
          <w:u w:val="single"/>
        </w:rPr>
        <w:t>jetty</w:t>
      </w:r>
    </w:p>
    <w:p>
      <w:r>
        <w:t>Jew</w:t>
      </w:r>
    </w:p>
    <w:p>
      <w:r>
        <w:t>jewel</w:t>
      </w:r>
    </w:p>
    <w:p>
      <w:r>
        <w:t>jeweler</w:t>
      </w:r>
    </w:p>
    <w:p>
      <w:r>
        <w:t>jeweller</w:t>
      </w:r>
    </w:p>
    <w:p>
      <w:r>
        <w:t>jeweller pliers</w:t>
      </w:r>
    </w:p>
    <w:p>
      <w:r>
        <w:t>jewellery</w:t>
      </w:r>
    </w:p>
    <w:p>
      <w:r>
        <w:t>jewelry</w:t>
      </w:r>
    </w:p>
    <w:p>
      <w:r>
        <w:t>Jewish</w:t>
      </w:r>
    </w:p>
    <w:p>
      <w:r>
        <w:t>jibe</w:t>
      </w:r>
    </w:p>
    <w:p>
      <w:r>
        <w:rPr>
          <w:u w:val="single"/>
        </w:rPr>
        <w:t>jibe</w:t>
      </w:r>
    </w:p>
    <w:p>
      <w:r>
        <w:rPr>
          <w:u w:val="single"/>
        </w:rPr>
        <w:t>jibe</w:t>
      </w:r>
    </w:p>
    <w:p>
      <w:r>
        <w:t>jigger</w:t>
      </w:r>
    </w:p>
    <w:p>
      <w:r>
        <w:rPr>
          <w:u w:val="single"/>
        </w:rPr>
        <w:t>jigger</w:t>
      </w:r>
    </w:p>
    <w:p>
      <w:r>
        <w:t>jiggle</w:t>
      </w:r>
    </w:p>
    <w:p>
      <w:r>
        <w:t>jigsaw</w:t>
      </w:r>
    </w:p>
    <w:p>
      <w:r>
        <w:t>jigsaw puzzle</w:t>
      </w:r>
    </w:p>
    <w:p>
      <w:r>
        <w:t>jihad</w:t>
      </w:r>
    </w:p>
    <w:p>
      <w:r>
        <w:t>jingle</w:t>
      </w:r>
    </w:p>
    <w:p>
      <w:r>
        <w:t>jinn</w:t>
      </w:r>
    </w:p>
    <w:p>
      <w:r>
        <w:t>jinx</w:t>
      </w:r>
    </w:p>
    <w:p>
      <w:r>
        <w:rPr>
          <w:u w:val="single"/>
        </w:rPr>
        <w:t>jinx</w:t>
      </w:r>
    </w:p>
    <w:p>
      <w:r>
        <w:rPr>
          <w:u w:val="single"/>
        </w:rPr>
        <w:t>jinx</w:t>
      </w:r>
    </w:p>
    <w:p>
      <w:r>
        <w:rPr>
          <w:u w:val="single"/>
        </w:rPr>
        <w:t>jinx</w:t>
      </w:r>
    </w:p>
    <w:p>
      <w:r>
        <w:rPr>
          <w:u w:val="single"/>
        </w:rPr>
        <w:t>jinx</w:t>
      </w:r>
    </w:p>
    <w:p>
      <w:r>
        <w:rPr>
          <w:u w:val="single"/>
        </w:rPr>
        <w:t>jinx</w:t>
      </w:r>
    </w:p>
    <w:p>
      <w:r>
        <w:rPr>
          <w:u w:val="single"/>
        </w:rPr>
        <w:t>jinx</w:t>
      </w:r>
    </w:p>
    <w:p>
      <w:r>
        <w:t>job</w:t>
      </w:r>
    </w:p>
    <w:p>
      <w:r>
        <w:rPr>
          <w:u w:val="single"/>
        </w:rPr>
        <w:t>job</w:t>
      </w:r>
    </w:p>
    <w:p>
      <w:r>
        <w:t>job application</w:t>
      </w:r>
    </w:p>
    <w:p>
      <w:r>
        <w:t>job fish</w:t>
      </w:r>
    </w:p>
    <w:p>
      <w:r>
        <w:t>jobless</w:t>
      </w:r>
    </w:p>
    <w:p>
      <w:r>
        <w:t>jockey</w:t>
      </w:r>
    </w:p>
    <w:p>
      <w:r>
        <w:t>jog</w:t>
      </w:r>
    </w:p>
    <w:p>
      <w:r>
        <w:rPr>
          <w:u w:val="single"/>
        </w:rPr>
        <w:t>jog</w:t>
      </w:r>
    </w:p>
    <w:p>
      <w:r>
        <w:t>jogger</w:t>
      </w:r>
    </w:p>
    <w:p>
      <w:r>
        <w:t>jogging</w:t>
      </w:r>
    </w:p>
    <w:p>
      <w:r>
        <w:t>jogging drill</w:t>
      </w:r>
    </w:p>
    <w:p>
      <w:r>
        <w:t>joggle</w:t>
      </w:r>
    </w:p>
    <w:p>
      <w:r>
        <w:t>join</w:t>
      </w:r>
    </w:p>
    <w:p>
      <w:r>
        <w:rPr>
          <w:u w:val="single"/>
        </w:rPr>
        <w:t>join</w:t>
      </w:r>
    </w:p>
    <w:p>
      <w:r>
        <w:rPr>
          <w:u w:val="single"/>
        </w:rPr>
        <w:t>join</w:t>
      </w:r>
    </w:p>
    <w:p>
      <w:r>
        <w:rPr>
          <w:u w:val="single"/>
        </w:rPr>
        <w:t>join</w:t>
      </w:r>
    </w:p>
    <w:p>
      <w:r>
        <w:rPr>
          <w:u w:val="single"/>
        </w:rPr>
        <w:t>join</w:t>
      </w:r>
    </w:p>
    <w:p>
      <w:r>
        <w:t>join back two disjoined pieces</w:t>
      </w:r>
    </w:p>
    <w:p>
      <w:r>
        <w:t>join forces</w:t>
      </w:r>
    </w:p>
    <w:p>
      <w:r>
        <w:rPr>
          <w:u w:val="single"/>
        </w:rPr>
        <w:t>join forces</w:t>
      </w:r>
    </w:p>
    <w:p>
      <w:r>
        <w:t>join together</w:t>
      </w:r>
    </w:p>
    <w:p>
      <w:r>
        <w:t>join with</w:t>
      </w:r>
    </w:p>
    <w:p>
      <w:r>
        <w:rPr>
          <w:u w:val="single"/>
        </w:rPr>
        <w:t>join with</w:t>
      </w:r>
    </w:p>
    <w:p>
      <w:r>
        <w:t>joining</w:t>
      </w:r>
    </w:p>
    <w:p>
      <w:r>
        <w:t>joining of the bow of a sailboat</w:t>
      </w:r>
    </w:p>
    <w:p>
      <w:r>
        <w:t>joint</w:t>
      </w:r>
    </w:p>
    <w:p>
      <w:r>
        <w:rPr>
          <w:u w:val="single"/>
        </w:rPr>
        <w:t>joint</w:t>
      </w:r>
    </w:p>
    <w:p>
      <w:r>
        <w:rPr>
          <w:u w:val="single"/>
        </w:rPr>
        <w:t>joint</w:t>
      </w:r>
    </w:p>
    <w:p>
      <w:r>
        <w:rPr>
          <w:u w:val="single"/>
        </w:rPr>
        <w:t>joint</w:t>
      </w:r>
    </w:p>
    <w:p>
      <w:r>
        <w:rPr>
          <w:u w:val="single"/>
        </w:rPr>
        <w:t>joint</w:t>
      </w:r>
    </w:p>
    <w:p>
      <w:r>
        <w:rPr>
          <w:u w:val="single"/>
        </w:rPr>
        <w:t>joint</w:t>
      </w:r>
    </w:p>
    <w:p>
      <w:r>
        <w:rPr>
          <w:u w:val="single"/>
        </w:rPr>
        <w:t>joint</w:t>
      </w:r>
    </w:p>
    <w:p>
      <w:r>
        <w:t>joint action</w:t>
      </w:r>
    </w:p>
    <w:p>
      <w:r>
        <w:t>joint pains</w:t>
      </w:r>
    </w:p>
    <w:p>
      <w:r>
        <w:t>joint property</w:t>
      </w:r>
    </w:p>
    <w:p>
      <w:r>
        <w:t>jointly</w:t>
      </w:r>
    </w:p>
    <w:p>
      <w:r>
        <w:rPr>
          <w:u w:val="single"/>
        </w:rPr>
        <w:t>jointly</w:t>
      </w:r>
    </w:p>
    <w:p>
      <w:r>
        <w:t>joint-venture</w:t>
      </w:r>
    </w:p>
    <w:p>
      <w:r>
        <w:t>joist</w:t>
      </w:r>
    </w:p>
    <w:p>
      <w:r>
        <w:t>joke</w:t>
      </w:r>
    </w:p>
    <w:p>
      <w:r>
        <w:rPr>
          <w:u w:val="single"/>
        </w:rPr>
        <w:t>joke</w:t>
      </w:r>
    </w:p>
    <w:p>
      <w:r>
        <w:rPr>
          <w:u w:val="single"/>
        </w:rPr>
        <w:t>joke</w:t>
      </w:r>
    </w:p>
    <w:p>
      <w:r>
        <w:rPr>
          <w:u w:val="single"/>
        </w:rPr>
        <w:t>joke</w:t>
      </w:r>
    </w:p>
    <w:p>
      <w:r>
        <w:rPr>
          <w:u w:val="single"/>
        </w:rPr>
        <w:t>joke</w:t>
      </w:r>
    </w:p>
    <w:p>
      <w:r>
        <w:t>joker</w:t>
      </w:r>
    </w:p>
    <w:p>
      <w:r>
        <w:rPr>
          <w:u w:val="single"/>
        </w:rPr>
        <w:t>joker</w:t>
      </w:r>
    </w:p>
    <w:p>
      <w:r>
        <w:t>joking cousin</w:t>
      </w:r>
    </w:p>
    <w:p>
      <w:r>
        <w:t>joking relationship</w:t>
      </w:r>
    </w:p>
    <w:p>
      <w:r>
        <w:t>jolly</w:t>
      </w:r>
    </w:p>
    <w:p>
      <w:r>
        <w:t>jolly boat</w:t>
      </w:r>
    </w:p>
    <w:p>
      <w:r>
        <w:t>jolt</w:t>
      </w:r>
    </w:p>
    <w:p>
      <w:r>
        <w:t>Joseph</w:t>
      </w:r>
    </w:p>
    <w:p>
      <w:r>
        <w:t>jostle</w:t>
      </w:r>
    </w:p>
    <w:p>
      <w:r>
        <w:rPr>
          <w:u w:val="single"/>
        </w:rPr>
        <w:t>jostle</w:t>
      </w:r>
    </w:p>
    <w:p>
      <w:r>
        <w:rPr>
          <w:u w:val="single"/>
        </w:rPr>
        <w:t>jostle</w:t>
      </w:r>
    </w:p>
    <w:p>
      <w:r>
        <w:rPr>
          <w:u w:val="single"/>
        </w:rPr>
        <w:t>jostle</w:t>
      </w:r>
    </w:p>
    <w:p>
      <w:r>
        <w:t>jostle one another</w:t>
      </w:r>
    </w:p>
    <w:p>
      <w:r>
        <w:rPr>
          <w:u w:val="single"/>
        </w:rPr>
        <w:t>jostle one another</w:t>
      </w:r>
    </w:p>
    <w:p>
      <w:r>
        <w:t>jostle with</w:t>
      </w:r>
    </w:p>
    <w:p>
      <w:r>
        <w:t>jostling</w:t>
      </w:r>
    </w:p>
    <w:p>
      <w:r>
        <w:t>journal</w:t>
      </w:r>
    </w:p>
    <w:p>
      <w:r>
        <w:rPr>
          <w:u w:val="single"/>
        </w:rPr>
        <w:t>journal</w:t>
      </w:r>
    </w:p>
    <w:p>
      <w:r>
        <w:rPr>
          <w:u w:val="single"/>
        </w:rPr>
        <w:t>journal</w:t>
      </w:r>
    </w:p>
    <w:p>
      <w:r>
        <w:t>journalism</w:t>
      </w:r>
    </w:p>
    <w:p>
      <w:r>
        <w:t>journalist</w:t>
      </w:r>
    </w:p>
    <w:p>
      <w:r>
        <w:rPr>
          <w:u w:val="single"/>
        </w:rPr>
        <w:t>journalist</w:t>
      </w:r>
    </w:p>
    <w:p>
      <w:r>
        <w:t>journey</w:t>
      </w:r>
    </w:p>
    <w:p>
      <w:r>
        <w:t>journey on foot</w:t>
      </w:r>
    </w:p>
    <w:p>
      <w:r>
        <w:t>joust</w:t>
      </w:r>
    </w:p>
    <w:p>
      <w:r>
        <w:t>jovial</w:t>
      </w:r>
    </w:p>
    <w:p>
      <w:r>
        <w:rPr>
          <w:u w:val="single"/>
        </w:rPr>
        <w:t>jovial</w:t>
      </w:r>
    </w:p>
    <w:p>
      <w:r>
        <w:rPr>
          <w:u w:val="single"/>
        </w:rPr>
        <w:t>jovial</w:t>
      </w:r>
    </w:p>
    <w:p>
      <w:r>
        <w:rPr>
          <w:u w:val="single"/>
        </w:rPr>
        <w:t>jovial</w:t>
      </w:r>
    </w:p>
    <w:p>
      <w:r>
        <w:rPr>
          <w:u w:val="single"/>
        </w:rPr>
        <w:t>jovial</w:t>
      </w:r>
    </w:p>
    <w:p>
      <w:r>
        <w:rPr>
          <w:u w:val="single"/>
        </w:rPr>
        <w:t>jovial</w:t>
      </w:r>
    </w:p>
    <w:p>
      <w:r>
        <w:rPr>
          <w:u w:val="single"/>
        </w:rPr>
        <w:t>jovial</w:t>
      </w:r>
    </w:p>
    <w:p>
      <w:r>
        <w:t>joviality</w:t>
      </w:r>
    </w:p>
    <w:p>
      <w:r>
        <w:rPr>
          <w:u w:val="single"/>
        </w:rPr>
        <w:t>joviality</w:t>
      </w:r>
    </w:p>
    <w:p>
      <w:r>
        <w:rPr>
          <w:u w:val="single"/>
        </w:rPr>
        <w:t>joviality</w:t>
      </w:r>
    </w:p>
    <w:p>
      <w:r>
        <w:t>jovially</w:t>
      </w:r>
    </w:p>
    <w:p>
      <w:r>
        <w:t>joy</w:t>
      </w:r>
    </w:p>
    <w:p>
      <w:r>
        <w:rPr>
          <w:u w:val="single"/>
        </w:rPr>
        <w:t>joy</w:t>
      </w:r>
    </w:p>
    <w:p>
      <w:r>
        <w:t>joyful</w:t>
      </w:r>
    </w:p>
    <w:p>
      <w:r>
        <w:rPr>
          <w:u w:val="single"/>
        </w:rPr>
        <w:t>joyful</w:t>
      </w:r>
    </w:p>
    <w:p>
      <w:r>
        <w:rPr>
          <w:u w:val="single"/>
        </w:rPr>
        <w:t>joyful</w:t>
      </w:r>
    </w:p>
    <w:p>
      <w:r>
        <w:rPr>
          <w:u w:val="single"/>
        </w:rPr>
        <w:t>joyful</w:t>
      </w:r>
    </w:p>
    <w:p>
      <w:r>
        <w:rPr>
          <w:u w:val="single"/>
        </w:rPr>
        <w:t>joyful</w:t>
      </w:r>
    </w:p>
    <w:p>
      <w:r>
        <w:rPr>
          <w:u w:val="single"/>
        </w:rPr>
        <w:t>joyful</w:t>
      </w:r>
    </w:p>
    <w:p>
      <w:r>
        <w:t>joyfully</w:t>
      </w:r>
    </w:p>
    <w:p>
      <w:r>
        <w:t>joyfulness</w:t>
      </w:r>
    </w:p>
    <w:p>
      <w:r>
        <w:t>joyous</w:t>
      </w:r>
    </w:p>
    <w:p>
      <w:r>
        <w:rPr>
          <w:u w:val="single"/>
        </w:rPr>
        <w:t>joyous</w:t>
      </w:r>
    </w:p>
    <w:p>
      <w:r>
        <w:rPr>
          <w:u w:val="single"/>
        </w:rPr>
        <w:t>joyous</w:t>
      </w:r>
    </w:p>
    <w:p>
      <w:r>
        <w:t>joyous activity</w:t>
      </w:r>
    </w:p>
    <w:p>
      <w:r>
        <w:t>joyride</w:t>
      </w:r>
    </w:p>
    <w:p>
      <w:r>
        <w:t>joys</w:t>
      </w:r>
    </w:p>
    <w:p>
      <w:r>
        <w:t>joystick</w:t>
      </w:r>
    </w:p>
    <w:p>
      <w:r>
        <w:t>jubilant</w:t>
      </w:r>
    </w:p>
    <w:p>
      <w:r>
        <w:t>jubilation</w:t>
      </w:r>
    </w:p>
    <w:p>
      <w:r>
        <w:rPr>
          <w:u w:val="single"/>
        </w:rPr>
        <w:t>jubilation</w:t>
      </w:r>
    </w:p>
    <w:p>
      <w:r>
        <w:rPr>
          <w:u w:val="single"/>
        </w:rPr>
        <w:t>jubilation</w:t>
      </w:r>
    </w:p>
    <w:p>
      <w:r>
        <w:t>jubilations</w:t>
      </w:r>
    </w:p>
    <w:p>
      <w:r>
        <w:t>jubilee</w:t>
      </w:r>
    </w:p>
    <w:p>
      <w:r>
        <w:t>judge</w:t>
      </w:r>
    </w:p>
    <w:p>
      <w:r>
        <w:rPr>
          <w:u w:val="single"/>
        </w:rPr>
        <w:t>judge</w:t>
      </w:r>
    </w:p>
    <w:p>
      <w:r>
        <w:rPr>
          <w:u w:val="single"/>
        </w:rPr>
        <w:t>judge</w:t>
      </w:r>
    </w:p>
    <w:p>
      <w:r>
        <w:rPr>
          <w:u w:val="single"/>
        </w:rPr>
        <w:t>judge</w:t>
      </w:r>
    </w:p>
    <w:p>
      <w:r>
        <w:t>judge in a contest</w:t>
      </w:r>
    </w:p>
    <w:p>
      <w:r>
        <w:t>judgeship</w:t>
      </w:r>
    </w:p>
    <w:p>
      <w:r>
        <w:t>judgment</w:t>
      </w:r>
    </w:p>
    <w:p>
      <w:r>
        <w:rPr>
          <w:u w:val="single"/>
        </w:rPr>
        <w:t>judgment</w:t>
      </w:r>
    </w:p>
    <w:p>
      <w:r>
        <w:t>judgment day</w:t>
      </w:r>
    </w:p>
    <w:p>
      <w:r>
        <w:t>judicial</w:t>
      </w:r>
    </w:p>
    <w:p>
      <w:r>
        <w:t>judiciary</w:t>
      </w:r>
    </w:p>
    <w:p>
      <w:r>
        <w:t>judicious</w:t>
      </w:r>
    </w:p>
    <w:p>
      <w:r>
        <w:t>judo</w:t>
      </w:r>
    </w:p>
    <w:p>
      <w:r>
        <w:t>jug</w:t>
      </w:r>
    </w:p>
    <w:p>
      <w:r>
        <w:rPr>
          <w:u w:val="single"/>
        </w:rPr>
        <w:t>jug</w:t>
      </w:r>
    </w:p>
    <w:p>
      <w:r>
        <w:t>juggle</w:t>
      </w:r>
    </w:p>
    <w:p>
      <w:r>
        <w:t>juggling a ball</w:t>
      </w:r>
    </w:p>
    <w:p>
      <w:r>
        <w:t>jugular vein</w:t>
      </w:r>
    </w:p>
    <w:p>
      <w:r>
        <w:t>juice</w:t>
      </w:r>
    </w:p>
    <w:p>
      <w:r>
        <w:t>juicy</w:t>
      </w:r>
    </w:p>
    <w:p>
      <w:r>
        <w:t>jujube</w:t>
      </w:r>
    </w:p>
    <w:p>
      <w:r>
        <w:t>jujube leaves powder</w:t>
      </w:r>
    </w:p>
    <w:p>
      <w:r>
        <w:t>July</w:t>
      </w:r>
    </w:p>
    <w:p>
      <w:r>
        <w:t>jumble</w:t>
      </w:r>
    </w:p>
    <w:p>
      <w:r>
        <w:rPr>
          <w:u w:val="single"/>
        </w:rPr>
        <w:t>jumble</w:t>
      </w:r>
    </w:p>
    <w:p>
      <w:r>
        <w:t>jumbo</w:t>
      </w:r>
    </w:p>
    <w:p>
      <w:r>
        <w:t>jump</w:t>
      </w:r>
    </w:p>
    <w:p>
      <w:r>
        <w:rPr>
          <w:u w:val="single"/>
        </w:rPr>
        <w:t>jump</w:t>
      </w:r>
    </w:p>
    <w:p>
      <w:r>
        <w:rPr>
          <w:u w:val="single"/>
        </w:rPr>
        <w:t>jump</w:t>
      </w:r>
    </w:p>
    <w:p>
      <w:r>
        <w:rPr>
          <w:u w:val="single"/>
        </w:rPr>
        <w:t>jump</w:t>
      </w:r>
    </w:p>
    <w:p>
      <w:r>
        <w:t>jump about with joy</w:t>
      </w:r>
    </w:p>
    <w:p>
      <w:r>
        <w:t>jump down</w:t>
      </w:r>
    </w:p>
    <w:p>
      <w:r>
        <w:t>jump from branch to branch</w:t>
      </w:r>
    </w:p>
    <w:p>
      <w:r>
        <w:t>jump into</w:t>
      </w:r>
    </w:p>
    <w:p>
      <w:r>
        <w:t>jump into the water</w:t>
      </w:r>
    </w:p>
    <w:p>
      <w:r>
        <w:t>jump on</w:t>
      </w:r>
    </w:p>
    <w:p>
      <w:r>
        <w:rPr>
          <w:u w:val="single"/>
        </w:rPr>
        <w:t>jump on</w:t>
      </w:r>
    </w:p>
    <w:p>
      <w:r>
        <w:rPr>
          <w:u w:val="single"/>
        </w:rPr>
        <w:t>jump on</w:t>
      </w:r>
    </w:p>
    <w:p>
      <w:r>
        <w:t>jump onto</w:t>
      </w:r>
    </w:p>
    <w:p>
      <w:r>
        <w:t>jump over</w:t>
      </w:r>
    </w:p>
    <w:p>
      <w:r>
        <w:t>jumper</w:t>
      </w:r>
    </w:p>
    <w:p>
      <w:r>
        <w:rPr>
          <w:u w:val="single"/>
        </w:rPr>
        <w:t>jumper</w:t>
      </w:r>
    </w:p>
    <w:p>
      <w:r>
        <w:t>jumpiness</w:t>
      </w:r>
    </w:p>
    <w:p>
      <w:r>
        <w:rPr>
          <w:u w:val="single"/>
        </w:rPr>
        <w:t>jumpiness</w:t>
      </w:r>
    </w:p>
    <w:p>
      <w:r>
        <w:t>jumping</w:t>
      </w:r>
    </w:p>
    <w:p>
      <w:r>
        <w:t>jumpy</w:t>
      </w:r>
    </w:p>
    <w:p>
      <w:r>
        <w:rPr>
          <w:u w:val="single"/>
        </w:rPr>
        <w:t>jumpy</w:t>
      </w:r>
    </w:p>
    <w:p>
      <w:r>
        <w:t>jumpy pers</w:t>
      </w:r>
    </w:p>
    <w:p>
      <w:r>
        <w:t>junction</w:t>
      </w:r>
    </w:p>
    <w:p>
      <w:r>
        <w:rPr>
          <w:u w:val="single"/>
        </w:rPr>
        <w:t>junction</w:t>
      </w:r>
    </w:p>
    <w:p>
      <w:r>
        <w:rPr>
          <w:u w:val="single"/>
        </w:rPr>
        <w:t>junction</w:t>
      </w:r>
    </w:p>
    <w:p>
      <w:r>
        <w:t>juncture</w:t>
      </w:r>
    </w:p>
    <w:p>
      <w:r>
        <w:t>June</w:t>
      </w:r>
    </w:p>
    <w:p>
      <w:r>
        <w:t>jungle</w:t>
      </w:r>
    </w:p>
    <w:p>
      <w:r>
        <w:t>junior</w:t>
      </w:r>
    </w:p>
    <w:p>
      <w:r>
        <w:t>junk</w:t>
      </w:r>
    </w:p>
    <w:p>
      <w:r>
        <w:rPr>
          <w:u w:val="single"/>
        </w:rPr>
        <w:t>junk</w:t>
      </w:r>
    </w:p>
    <w:p>
      <w:r>
        <w:t>junk food</w:t>
      </w:r>
    </w:p>
    <w:p>
      <w:r>
        <w:t>junk mail</w:t>
      </w:r>
    </w:p>
    <w:p>
      <w:r>
        <w:t>junk shop</w:t>
      </w:r>
    </w:p>
    <w:p>
      <w:r>
        <w:t>junky</w:t>
      </w:r>
    </w:p>
    <w:p>
      <w:r>
        <w:t>junkyard</w:t>
      </w:r>
    </w:p>
    <w:p>
      <w:r>
        <w:t>junta</w:t>
      </w:r>
    </w:p>
    <w:p>
      <w:r>
        <w:t>Jupiter</w:t>
      </w:r>
    </w:p>
    <w:p>
      <w:r>
        <w:t>jurisdiction</w:t>
      </w:r>
    </w:p>
    <w:p>
      <w:r>
        <w:t>jurisprudence</w:t>
      </w:r>
    </w:p>
    <w:p>
      <w:r>
        <w:t>jurist</w:t>
      </w:r>
    </w:p>
    <w:p>
      <w:r>
        <w:t>juror</w:t>
      </w:r>
    </w:p>
    <w:p>
      <w:r>
        <w:t>jury</w:t>
      </w:r>
    </w:p>
    <w:p>
      <w:r>
        <w:t>jury mast</w:t>
      </w:r>
    </w:p>
    <w:p>
      <w:r>
        <w:t>just</w:t>
      </w:r>
    </w:p>
    <w:p>
      <w:r>
        <w:rPr>
          <w:u w:val="single"/>
        </w:rPr>
        <w:t>just</w:t>
      </w:r>
    </w:p>
    <w:p>
      <w:r>
        <w:rPr>
          <w:u w:val="single"/>
        </w:rPr>
        <w:t>just</w:t>
      </w:r>
    </w:p>
    <w:p>
      <w:r>
        <w:rPr>
          <w:u w:val="single"/>
        </w:rPr>
        <w:t>just</w:t>
      </w:r>
    </w:p>
    <w:p>
      <w:r>
        <w:rPr>
          <w:u w:val="single"/>
        </w:rPr>
        <w:t>just</w:t>
      </w:r>
    </w:p>
    <w:p>
      <w:r>
        <w:rPr>
          <w:u w:val="single"/>
        </w:rPr>
        <w:t>just</w:t>
      </w:r>
    </w:p>
    <w:p>
      <w:r>
        <w:rPr>
          <w:u w:val="single"/>
        </w:rPr>
        <w:t>just</w:t>
      </w:r>
    </w:p>
    <w:p>
      <w:r>
        <w:t>just a little</w:t>
      </w:r>
    </w:p>
    <w:p>
      <w:r>
        <w:t>just a second!</w:t>
      </w:r>
    </w:p>
    <w:p>
      <w:r>
        <w:t>just about</w:t>
      </w:r>
    </w:p>
    <w:p>
      <w:r>
        <w:t>just as</w:t>
      </w:r>
    </w:p>
    <w:p>
      <w:r>
        <w:t>just claim</w:t>
      </w:r>
    </w:p>
    <w:p>
      <w:r>
        <w:t>just like that</w:t>
      </w:r>
    </w:p>
    <w:p>
      <w:r>
        <w:rPr>
          <w:u w:val="single"/>
        </w:rPr>
        <w:t>just like that</w:t>
      </w:r>
    </w:p>
    <w:p>
      <w:r>
        <w:t>just now</w:t>
      </w:r>
    </w:p>
    <w:p>
      <w:r>
        <w:rPr>
          <w:u w:val="single"/>
        </w:rPr>
        <w:t>just now</w:t>
      </w:r>
    </w:p>
    <w:p>
      <w:r>
        <w:t>just one</w:t>
      </w:r>
    </w:p>
    <w:p>
      <w:r>
        <w:t>just that way</w:t>
      </w:r>
    </w:p>
    <w:p>
      <w:r>
        <w:t>just the way</w:t>
      </w:r>
    </w:p>
    <w:p>
      <w:r>
        <w:t>justice</w:t>
      </w:r>
    </w:p>
    <w:p>
      <w:r>
        <w:rPr>
          <w:u w:val="single"/>
        </w:rPr>
        <w:t>justice</w:t>
      </w:r>
    </w:p>
    <w:p>
      <w:r>
        <w:rPr>
          <w:u w:val="single"/>
        </w:rPr>
        <w:t>justice</w:t>
      </w:r>
    </w:p>
    <w:p>
      <w:r>
        <w:t>justification</w:t>
      </w:r>
    </w:p>
    <w:p>
      <w:r>
        <w:rPr>
          <w:u w:val="single"/>
        </w:rPr>
        <w:t>justification</w:t>
      </w:r>
    </w:p>
    <w:p>
      <w:r>
        <w:t>justified</w:t>
      </w:r>
    </w:p>
    <w:p>
      <w:r>
        <w:t>justify</w:t>
      </w:r>
    </w:p>
    <w:p>
      <w:r>
        <w:rPr>
          <w:u w:val="single"/>
        </w:rPr>
        <w:t>justify</w:t>
      </w:r>
    </w:p>
    <w:p>
      <w:r>
        <w:rPr>
          <w:u w:val="single"/>
        </w:rPr>
        <w:t>justify</w:t>
      </w:r>
    </w:p>
    <w:p>
      <w:r>
        <w:t>jut out</w:t>
      </w:r>
    </w:p>
    <w:p>
      <w:r>
        <w:t>jute</w:t>
      </w:r>
    </w:p>
    <w:p>
      <w:r>
        <w:t>juvenile</w:t>
      </w:r>
    </w:p>
    <w:p>
      <w:r>
        <w:rPr>
          <w:u w:val="single"/>
        </w:rPr>
        <w:t>juvenile</w:t>
      </w:r>
    </w:p>
    <w:p>
      <w:r>
        <w:t>juxtapose</w:t>
      </w:r>
    </w:p>
    <w:p>
      <w:r>
        <w:t>Kaabah</w:t>
      </w:r>
    </w:p>
    <w:p>
      <w:r>
        <w:t>kamikaze</w:t>
      </w:r>
    </w:p>
    <w:p>
      <w:r>
        <w:t>kangaroo</w:t>
      </w:r>
    </w:p>
    <w:p>
      <w:r>
        <w:t>kapok</w:t>
      </w:r>
    </w:p>
    <w:p>
      <w:r>
        <w:t>kapok fiber</w:t>
      </w:r>
    </w:p>
    <w:p>
      <w:r>
        <w:t>karate</w:t>
      </w:r>
    </w:p>
    <w:p>
      <w:r>
        <w:t>kayak</w:t>
      </w:r>
    </w:p>
    <w:p>
      <w:r>
        <w:t>kebab</w:t>
      </w:r>
    </w:p>
    <w:p>
      <w:r>
        <w:t>keel</w:t>
      </w:r>
    </w:p>
    <w:p>
      <w:r>
        <w:t>keel over</w:t>
      </w:r>
    </w:p>
    <w:p>
      <w:r>
        <w:t>keen</w:t>
      </w:r>
    </w:p>
    <w:p>
      <w:r>
        <w:rPr>
          <w:u w:val="single"/>
        </w:rPr>
        <w:t>keen</w:t>
      </w:r>
    </w:p>
    <w:p>
      <w:r>
        <w:t>keep</w:t>
      </w:r>
    </w:p>
    <w:p>
      <w:r>
        <w:rPr>
          <w:u w:val="single"/>
        </w:rPr>
        <w:t>keep</w:t>
      </w:r>
    </w:p>
    <w:p>
      <w:r>
        <w:rPr>
          <w:u w:val="single"/>
        </w:rPr>
        <w:t>keep</w:t>
      </w:r>
    </w:p>
    <w:p>
      <w:r>
        <w:t>keep a night watch</w:t>
      </w:r>
    </w:p>
    <w:p>
      <w:r>
        <w:t>keep a taboo</w:t>
      </w:r>
    </w:p>
    <w:p>
      <w:r>
        <w:t>keep a watch on</w:t>
      </w:r>
    </w:p>
    <w:p>
      <w:r>
        <w:rPr>
          <w:u w:val="single"/>
        </w:rPr>
        <w:t>keep a watch on</w:t>
      </w:r>
    </w:p>
    <w:p>
      <w:r>
        <w:t>keep ajar</w:t>
      </w:r>
    </w:p>
    <w:p>
      <w:r>
        <w:t>keep alive</w:t>
      </w:r>
    </w:p>
    <w:p>
      <w:r>
        <w:t>keep an eye on</w:t>
      </w:r>
    </w:p>
    <w:p>
      <w:r>
        <w:rPr>
          <w:u w:val="single"/>
        </w:rPr>
        <w:t>keep an eye on</w:t>
      </w:r>
    </w:p>
    <w:p>
      <w:r>
        <w:rPr>
          <w:u w:val="single"/>
        </w:rPr>
        <w:t>keep an eye on</w:t>
      </w:r>
    </w:p>
    <w:p>
      <w:r>
        <w:t>keep away</w:t>
      </w:r>
    </w:p>
    <w:p>
      <w:r>
        <w:t>keep busy</w:t>
      </w:r>
    </w:p>
    <w:p>
      <w:r>
        <w:t>keep doing</w:t>
      </w:r>
    </w:p>
    <w:p>
      <w:r>
        <w:t>keep from spreading</w:t>
      </w:r>
    </w:p>
    <w:p>
      <w:r>
        <w:t>keep hanging</w:t>
      </w:r>
    </w:p>
    <w:p>
      <w:r>
        <w:t>keep in mind</w:t>
      </w:r>
    </w:p>
    <w:p>
      <w:r>
        <w:t>keep in reserve</w:t>
      </w:r>
    </w:p>
    <w:p>
      <w:r>
        <w:t>keep off</w:t>
      </w:r>
    </w:p>
    <w:p>
      <w:r>
        <w:t>keep on</w:t>
      </w:r>
    </w:p>
    <w:p>
      <w:r>
        <w:rPr>
          <w:u w:val="single"/>
        </w:rPr>
        <w:t>keep on</w:t>
      </w:r>
    </w:p>
    <w:p>
      <w:r>
        <w:t>keep one’s self-control</w:t>
      </w:r>
    </w:p>
    <w:p>
      <w:r>
        <w:t>keep out</w:t>
      </w:r>
    </w:p>
    <w:p>
      <w:r>
        <w:t>keep quiet</w:t>
      </w:r>
    </w:p>
    <w:p>
      <w:r>
        <w:rPr>
          <w:u w:val="single"/>
        </w:rPr>
        <w:t>keep quiet</w:t>
      </w:r>
    </w:p>
    <w:p>
      <w:r>
        <w:t>keep sb away from</w:t>
      </w:r>
    </w:p>
    <w:p>
      <w:r>
        <w:t>keep sb wait for long</w:t>
      </w:r>
    </w:p>
    <w:p>
      <w:r>
        <w:t>keep sb waiting</w:t>
      </w:r>
    </w:p>
    <w:p>
      <w:r>
        <w:t>keep secret</w:t>
      </w:r>
    </w:p>
    <w:p>
      <w:r>
        <w:rPr>
          <w:u w:val="single"/>
        </w:rPr>
        <w:t>keep secret</w:t>
      </w:r>
    </w:p>
    <w:p>
      <w:r>
        <w:t>keep sth growing</w:t>
      </w:r>
    </w:p>
    <w:p>
      <w:r>
        <w:t>keep still</w:t>
      </w:r>
    </w:p>
    <w:p>
      <w:r>
        <w:t>keep the night watch of a boat</w:t>
      </w:r>
    </w:p>
    <w:p>
      <w:r>
        <w:t>keep track</w:t>
      </w:r>
    </w:p>
    <w:p>
      <w:r>
        <w:t>keep under control</w:t>
      </w:r>
    </w:p>
    <w:p>
      <w:r>
        <w:t>keep up with</w:t>
      </w:r>
    </w:p>
    <w:p>
      <w:r>
        <w:t>keep up with sb</w:t>
      </w:r>
    </w:p>
    <w:p>
      <w:r>
        <w:t>keeper</w:t>
      </w:r>
    </w:p>
    <w:p>
      <w:r>
        <w:rPr>
          <w:u w:val="single"/>
        </w:rPr>
        <w:t>keeper</w:t>
      </w:r>
    </w:p>
    <w:p>
      <w:r>
        <w:t>keffiyeh</w:t>
      </w:r>
    </w:p>
    <w:p>
      <w:r>
        <w:t>keffiyeh cord</w:t>
      </w:r>
    </w:p>
    <w:p>
      <w:r>
        <w:t>keg</w:t>
      </w:r>
    </w:p>
    <w:p>
      <w:r>
        <w:t>kelp</w:t>
      </w:r>
    </w:p>
    <w:p>
      <w:r>
        <w:t>kennel</w:t>
      </w:r>
    </w:p>
    <w:p>
      <w:r>
        <w:t>kerb</w:t>
      </w:r>
    </w:p>
    <w:p>
      <w:r>
        <w:t>kernel</w:t>
      </w:r>
    </w:p>
    <w:p>
      <w:r>
        <w:t>kernel smut</w:t>
      </w:r>
    </w:p>
    <w:p>
      <w:r>
        <w:t>kerosene</w:t>
      </w:r>
    </w:p>
    <w:p>
      <w:r>
        <w:rPr>
          <w:u w:val="single"/>
        </w:rPr>
        <w:t>kerosene</w:t>
      </w:r>
    </w:p>
    <w:p>
      <w:r>
        <w:t>kerosene candle</w:t>
      </w:r>
    </w:p>
    <w:p>
      <w:r>
        <w:t>kerosene lamp</w:t>
      </w:r>
    </w:p>
    <w:p>
      <w:r>
        <w:t>kerosene stove</w:t>
      </w:r>
    </w:p>
    <w:p>
      <w:r>
        <w:t>kestrel</w:t>
      </w:r>
    </w:p>
    <w:p>
      <w:r>
        <w:t>ketchup</w:t>
      </w:r>
    </w:p>
    <w:p>
      <w:r>
        <w:t>kettle</w:t>
      </w:r>
    </w:p>
    <w:p>
      <w:r>
        <w:t>key</w:t>
      </w:r>
    </w:p>
    <w:p>
      <w:r>
        <w:rPr>
          <w:u w:val="single"/>
        </w:rPr>
        <w:t>key</w:t>
      </w:r>
    </w:p>
    <w:p>
      <w:r>
        <w:rPr>
          <w:u w:val="single"/>
        </w:rPr>
        <w:t>key</w:t>
      </w:r>
    </w:p>
    <w:p>
      <w:r>
        <w:t>keyboard</w:t>
      </w:r>
    </w:p>
    <w:p>
      <w:r>
        <w:t>keyhole</w:t>
      </w:r>
    </w:p>
    <w:p>
      <w:r>
        <w:t>keyword</w:t>
      </w:r>
    </w:p>
    <w:p>
      <w:r>
        <w:t>khaki</w:t>
      </w:r>
    </w:p>
    <w:p>
      <w:r>
        <w:t>khanga</w:t>
      </w:r>
    </w:p>
    <w:p>
      <w:r>
        <w:t>khat</w:t>
      </w:r>
    </w:p>
    <w:p>
      <w:r>
        <w:t>khuskhus grass</w:t>
      </w:r>
    </w:p>
    <w:p>
      <w:r>
        <w:t>kick</w:t>
      </w:r>
    </w:p>
    <w:p>
      <w:r>
        <w:rPr>
          <w:u w:val="single"/>
        </w:rPr>
        <w:t>kick</w:t>
      </w:r>
    </w:p>
    <w:p>
      <w:r>
        <w:rPr>
          <w:u w:val="single"/>
        </w:rPr>
        <w:t>kick</w:t>
      </w:r>
    </w:p>
    <w:p>
      <w:r>
        <w:rPr>
          <w:u w:val="single"/>
        </w:rPr>
        <w:t>kick</w:t>
      </w:r>
    </w:p>
    <w:p>
      <w:r>
        <w:rPr>
          <w:u w:val="single"/>
        </w:rPr>
        <w:t>kick</w:t>
      </w:r>
    </w:p>
    <w:p>
      <w:r>
        <w:t>kick forcefully</w:t>
      </w:r>
    </w:p>
    <w:p>
      <w:r>
        <w:t>kick off</w:t>
      </w:r>
    </w:p>
    <w:p>
      <w:r>
        <w:rPr>
          <w:u w:val="single"/>
        </w:rPr>
        <w:t>kick off</w:t>
      </w:r>
    </w:p>
    <w:p>
      <w:r>
        <w:t>kick out</w:t>
      </w:r>
    </w:p>
    <w:p>
      <w:r>
        <w:t>kickback</w:t>
      </w:r>
    </w:p>
    <w:p>
      <w:r>
        <w:rPr>
          <w:u w:val="single"/>
        </w:rPr>
        <w:t>kickback</w:t>
      </w:r>
    </w:p>
    <w:p>
      <w:r>
        <w:t>kid</w:t>
      </w:r>
    </w:p>
    <w:p>
      <w:r>
        <w:rPr>
          <w:u w:val="single"/>
        </w:rPr>
        <w:t>kid</w:t>
      </w:r>
    </w:p>
    <w:p>
      <w:r>
        <w:t>kidding</w:t>
      </w:r>
    </w:p>
    <w:p>
      <w:r>
        <w:t>kidnap</w:t>
      </w:r>
    </w:p>
    <w:p>
      <w:r>
        <w:t>kidnapper</w:t>
      </w:r>
    </w:p>
    <w:p>
      <w:r>
        <w:t>kidnapping</w:t>
      </w:r>
    </w:p>
    <w:p>
      <w:r>
        <w:t>kidney</w:t>
      </w:r>
    </w:p>
    <w:p>
      <w:r>
        <w:t>kill</w:t>
      </w:r>
    </w:p>
    <w:p>
      <w:r>
        <w:rPr>
          <w:u w:val="single"/>
        </w:rPr>
        <w:t>kill</w:t>
      </w:r>
    </w:p>
    <w:p>
      <w:r>
        <w:rPr>
          <w:u w:val="single"/>
        </w:rPr>
        <w:t>kill</w:t>
      </w:r>
    </w:p>
    <w:p>
      <w:r>
        <w:rPr>
          <w:u w:val="single"/>
        </w:rPr>
        <w:t>kill</w:t>
      </w:r>
    </w:p>
    <w:p>
      <w:r>
        <w:t>kill one another</w:t>
      </w:r>
    </w:p>
    <w:p>
      <w:r>
        <w:t>killer</w:t>
      </w:r>
    </w:p>
    <w:p>
      <w:r>
        <w:t>killer in lion hide</w:t>
      </w:r>
    </w:p>
    <w:p>
      <w:r>
        <w:t>killing</w:t>
      </w:r>
    </w:p>
    <w:p>
      <w:r>
        <w:t>killjoy</w:t>
      </w:r>
    </w:p>
    <w:p>
      <w:r>
        <w:t>kiln</w:t>
      </w:r>
    </w:p>
    <w:p>
      <w:r>
        <w:t>kilo</w:t>
      </w:r>
    </w:p>
    <w:p>
      <w:r>
        <w:t>kilobyte</w:t>
      </w:r>
    </w:p>
    <w:p>
      <w:r>
        <w:t>kilogram</w:t>
      </w:r>
    </w:p>
    <w:p>
      <w:r>
        <w:t>kilometer</w:t>
      </w:r>
    </w:p>
    <w:p>
      <w:r>
        <w:t>kilowatt</w:t>
      </w:r>
    </w:p>
    <w:p>
      <w:r>
        <w:t>kimono</w:t>
      </w:r>
    </w:p>
    <w:p>
      <w:r>
        <w:t>kin</w:t>
      </w:r>
    </w:p>
    <w:p>
      <w:r>
        <w:rPr>
          <w:u w:val="single"/>
        </w:rPr>
        <w:t>kin</w:t>
      </w:r>
    </w:p>
    <w:p>
      <w:r>
        <w:rPr>
          <w:u w:val="single"/>
        </w:rPr>
        <w:t>kin</w:t>
      </w:r>
    </w:p>
    <w:p>
      <w:r>
        <w:t>kind</w:t>
      </w:r>
    </w:p>
    <w:p>
      <w:r>
        <w:rPr>
          <w:u w:val="single"/>
        </w:rPr>
        <w:t>kind</w:t>
      </w:r>
    </w:p>
    <w:p>
      <w:r>
        <w:rPr>
          <w:u w:val="single"/>
        </w:rPr>
        <w:t>kind</w:t>
      </w:r>
    </w:p>
    <w:p>
      <w:r>
        <w:rPr>
          <w:u w:val="single"/>
        </w:rPr>
        <w:t>kind</w:t>
      </w:r>
    </w:p>
    <w:p>
      <w:r>
        <w:rPr>
          <w:u w:val="single"/>
        </w:rPr>
        <w:t>kind</w:t>
      </w:r>
    </w:p>
    <w:p>
      <w:r>
        <w:rPr>
          <w:u w:val="single"/>
        </w:rPr>
        <w:t>kind</w:t>
      </w:r>
    </w:p>
    <w:p>
      <w:r>
        <w:t>kind long thin rice</w:t>
      </w:r>
    </w:p>
    <w:p>
      <w:r>
        <w:t>kind of a short coconut palm</w:t>
      </w:r>
    </w:p>
    <w:p>
      <w:r>
        <w:t>kind of aloe</w:t>
      </w:r>
    </w:p>
    <w:p>
      <w:r>
        <w:t>kind of big fishing harpoon</w:t>
      </w:r>
    </w:p>
    <w:p>
      <w:r>
        <w:t>kind of big lizard</w:t>
      </w:r>
    </w:p>
    <w:p>
      <w:r>
        <w:t>kind of big mango</w:t>
      </w:r>
    </w:p>
    <w:p>
      <w:r>
        <w:t>kind of bird like a whydah</w:t>
      </w:r>
    </w:p>
    <w:p>
      <w:r>
        <w:t>kind of bird similar to a robin</w:t>
      </w:r>
    </w:p>
    <w:p>
      <w:r>
        <w:t>kind of bitter plant whose leaves may be used as vegetable</w:t>
      </w:r>
    </w:p>
    <w:p>
      <w:r>
        <w:t>kind of black and white finch</w:t>
      </w:r>
    </w:p>
    <w:p>
      <w:r>
        <w:t>kind of bracelet with large beads</w:t>
      </w:r>
    </w:p>
    <w:p>
      <w:r>
        <w:t>kind of broad fish</w:t>
      </w:r>
    </w:p>
    <w:p>
      <w:r>
        <w:t>kind of brown worm</w:t>
      </w:r>
    </w:p>
    <w:p>
      <w:r>
        <w:t>kind of brownish chewing gum</w:t>
      </w:r>
    </w:p>
    <w:p>
      <w:r>
        <w:t>kind of bullock’s heart</w:t>
      </w:r>
    </w:p>
    <w:p>
      <w:r>
        <w:t>kind of bush baby</w:t>
      </w:r>
    </w:p>
    <w:p>
      <w:r>
        <w:t>kind of catfish</w:t>
      </w:r>
    </w:p>
    <w:p>
      <w:r>
        <w:t>kind of civet cat</w:t>
      </w:r>
    </w:p>
    <w:p>
      <w:r>
        <w:t>kind of colored dress</w:t>
      </w:r>
    </w:p>
    <w:p>
      <w:r>
        <w:t>kind of crab</w:t>
      </w:r>
    </w:p>
    <w:p>
      <w:r>
        <w:t>kind of dark-red gum</w:t>
      </w:r>
    </w:p>
    <w:p>
      <w:r>
        <w:t>kind of dolphin-like fish</w:t>
      </w:r>
    </w:p>
    <w:p>
      <w:r>
        <w:t>kind of evil spirit</w:t>
      </w:r>
    </w:p>
    <w:p>
      <w:r>
        <w:rPr>
          <w:u w:val="single"/>
        </w:rPr>
        <w:t>kind of evil spirit</w:t>
      </w:r>
    </w:p>
    <w:p>
      <w:r>
        <w:t>kind of exorcism dance</w:t>
      </w:r>
    </w:p>
    <w:p>
      <w:r>
        <w:t>kind of exorcism drum dance</w:t>
      </w:r>
    </w:p>
    <w:p>
      <w:r>
        <w:t>kind of fish in the bream family</w:t>
      </w:r>
    </w:p>
    <w:p>
      <w:r>
        <w:t>kind of fish like a catfish</w:t>
      </w:r>
    </w:p>
    <w:p>
      <w:r>
        <w:t>kind of fish similar to a parrotfish</w:t>
      </w:r>
    </w:p>
    <w:p>
      <w:r>
        <w:t>kind of flat fritter</w:t>
      </w:r>
    </w:p>
    <w:p>
      <w:r>
        <w:t>kind of flatbread</w:t>
      </w:r>
    </w:p>
    <w:p>
      <w:r>
        <w:t>kind of flexible walking stick</w:t>
      </w:r>
    </w:p>
    <w:p>
      <w:r>
        <w:t>kind of flowering shrub of the family</w:t>
      </w:r>
    </w:p>
    <w:p>
      <w:r>
        <w:t>kind of fritter</w:t>
      </w:r>
    </w:p>
    <w:p>
      <w:r>
        <w:rPr>
          <w:u w:val="single"/>
        </w:rPr>
        <w:t>kind of fritter</w:t>
      </w:r>
    </w:p>
    <w:p>
      <w:r>
        <w:t>kind of fruit similar to a papaya</w:t>
      </w:r>
    </w:p>
    <w:p>
      <w:r>
        <w:t>kind of greyish spitting snake</w:t>
      </w:r>
    </w:p>
    <w:p>
      <w:r>
        <w:t>kind of hard tree used for making canoes</w:t>
      </w:r>
    </w:p>
    <w:p>
      <w:r>
        <w:t>kind of herb used as a vegetable</w:t>
      </w:r>
    </w:p>
    <w:p>
      <w:r>
        <w:t>kind of herb used to prepare medicinal baths for babies</w:t>
      </w:r>
    </w:p>
    <w:p>
      <w:r>
        <w:t>kind of herring</w:t>
      </w:r>
    </w:p>
    <w:p>
      <w:r>
        <w:t>kind of jackal</w:t>
      </w:r>
    </w:p>
    <w:p>
      <w:r>
        <w:t>kind of Kenyan traditional skirt</w:t>
      </w:r>
    </w:p>
    <w:p>
      <w:r>
        <w:t>kind of large fish in the Caranx family</w:t>
      </w:r>
    </w:p>
    <w:p>
      <w:r>
        <w:t>kind of large frangipani flower with strong odor</w:t>
      </w:r>
    </w:p>
    <w:p>
      <w:r>
        <w:t>kind of large grasshopper</w:t>
      </w:r>
    </w:p>
    <w:p>
      <w:r>
        <w:t>kind of large mango</w:t>
      </w:r>
    </w:p>
    <w:p>
      <w:r>
        <w:t>kind of large non-edible sea crab</w:t>
      </w:r>
    </w:p>
    <w:p>
      <w:r>
        <w:t>kind of large shark</w:t>
      </w:r>
    </w:p>
    <w:p>
      <w:r>
        <w:t>kind of large sickle</w:t>
      </w:r>
    </w:p>
    <w:p>
      <w:r>
        <w:t>kind of large spitting snake</w:t>
      </w:r>
    </w:p>
    <w:p>
      <w:r>
        <w:t>kind of large tiger cowry shell</w:t>
      </w:r>
    </w:p>
    <w:p>
      <w:r>
        <w:t>kind of light cloth with small holes</w:t>
      </w:r>
    </w:p>
    <w:p>
      <w:r>
        <w:t>kind of light white cotton cloth</w:t>
      </w:r>
    </w:p>
    <w:p>
      <w:r>
        <w:t>kind of marsh grass with long roots</w:t>
      </w:r>
    </w:p>
    <w:p>
      <w:r>
        <w:t>kind of medicinal</w:t>
      </w:r>
    </w:p>
    <w:p>
      <w:r>
        <w:rPr>
          <w:u w:val="single"/>
        </w:rPr>
        <w:t>kind of medicinal</w:t>
      </w:r>
    </w:p>
    <w:p>
      <w:r>
        <w:t>kind of medicinal herb</w:t>
      </w:r>
    </w:p>
    <w:p>
      <w:r>
        <w:t>kind of medicine for skin eruptions</w:t>
      </w:r>
    </w:p>
    <w:p>
      <w:r>
        <w:t>kind of metal cooking pot</w:t>
      </w:r>
    </w:p>
    <w:p>
      <w:r>
        <w:t>kind of millet</w:t>
      </w:r>
    </w:p>
    <w:p>
      <w:r>
        <w:t>kind of millet like maize</w:t>
      </w:r>
    </w:p>
    <w:p>
      <w:r>
        <w:t>kind of mud worm</w:t>
      </w:r>
    </w:p>
    <w:p>
      <w:r>
        <w:t>kind of nightjar</w:t>
      </w:r>
    </w:p>
    <w:p>
      <w:r>
        <w:t>kind of nightly moth</w:t>
      </w:r>
    </w:p>
    <w:p>
      <w:r>
        <w:t>kind of oil used for cleaning ropes or belts to strengthen them</w:t>
      </w:r>
    </w:p>
    <w:p>
      <w:r>
        <w:t>kind of old dhow</w:t>
      </w:r>
    </w:p>
    <w:p>
      <w:r>
        <w:t>kind of one-mast dhow from Lamu</w:t>
      </w:r>
    </w:p>
    <w:p>
      <w:r>
        <w:t>kind of owl</w:t>
      </w:r>
    </w:p>
    <w:p>
      <w:r>
        <w:t>kind of pilaf with chilies</w:t>
      </w:r>
    </w:p>
    <w:p>
      <w:r>
        <w:t>kind of plaited mat</w:t>
      </w:r>
    </w:p>
    <w:p>
      <w:r>
        <w:t>kind of poisonous spider</w:t>
      </w:r>
    </w:p>
    <w:p>
      <w:r>
        <w:t>kind of porcupine</w:t>
      </w:r>
    </w:p>
    <w:p>
      <w:r>
        <w:t>kind of pufferfish</w:t>
      </w:r>
    </w:p>
    <w:p>
      <w:r>
        <w:t>kind of pulley used on traditional boats</w:t>
      </w:r>
    </w:p>
    <w:p>
      <w:r>
        <w:t>kind of quick ripening millet</w:t>
      </w:r>
    </w:p>
    <w:p>
      <w:r>
        <w:t>kind of rattlepod</w:t>
      </w:r>
    </w:p>
    <w:p>
      <w:r>
        <w:t>kind of red snapper</w:t>
      </w:r>
    </w:p>
    <w:p>
      <w:r>
        <w:t>kind of red-colored fighting rooster</w:t>
      </w:r>
    </w:p>
    <w:p>
      <w:r>
        <w:t>kind of reddish banana</w:t>
      </w:r>
    </w:p>
    <w:p>
      <w:r>
        <w:t>kind of rock cod</w:t>
      </w:r>
    </w:p>
    <w:p>
      <w:r>
        <w:t>kind of sardine</w:t>
      </w:r>
    </w:p>
    <w:p>
      <w:r>
        <w:t>kind of short spear</w:t>
      </w:r>
    </w:p>
    <w:p>
      <w:r>
        <w:t>kind of shrub similar to a sicklebush</w:t>
      </w:r>
    </w:p>
    <w:p>
      <w:r>
        <w:t>kind of small</w:t>
      </w:r>
    </w:p>
    <w:p>
      <w:r>
        <w:t>kind of small and round mango</w:t>
      </w:r>
    </w:p>
    <w:p>
      <w:r>
        <w:t>kind of small black fish that tastes like tobacco</w:t>
      </w:r>
    </w:p>
    <w:p>
      <w:r>
        <w:t>kind of small brownish donkey</w:t>
      </w:r>
    </w:p>
    <w:p>
      <w:r>
        <w:t>kind of small cowry from the beach</w:t>
      </w:r>
    </w:p>
    <w:p>
      <w:r>
        <w:t>kind of small gazelle</w:t>
      </w:r>
    </w:p>
    <w:p>
      <w:r>
        <w:t>kind of small hand drum</w:t>
      </w:r>
    </w:p>
    <w:p>
      <w:r>
        <w:t>kind of small marine insect</w:t>
      </w:r>
    </w:p>
    <w:p>
      <w:r>
        <w:t>kind of small medicinal wild tree with scented flowers</w:t>
      </w:r>
    </w:p>
    <w:p>
      <w:r>
        <w:t>kind of small red fruit</w:t>
      </w:r>
    </w:p>
    <w:p>
      <w:r>
        <w:t>kind of small sweet scented white flower like a jasmine</w:t>
      </w:r>
    </w:p>
    <w:p>
      <w:r>
        <w:t>kind of small thin mango</w:t>
      </w:r>
    </w:p>
    <w:p>
      <w:r>
        <w:t>kind of small yellow and blue parrot</w:t>
      </w:r>
    </w:p>
    <w:p>
      <w:r>
        <w:t>kind of small-sized hyena</w:t>
      </w:r>
    </w:p>
    <w:p>
      <w:r>
        <w:t>kind of snapper</w:t>
      </w:r>
    </w:p>
    <w:p>
      <w:r>
        <w:t>kind of soft cassava</w:t>
      </w:r>
    </w:p>
    <w:p>
      <w:r>
        <w:t>kind of spirit</w:t>
      </w:r>
    </w:p>
    <w:p>
      <w:r>
        <w:t>kind of spitting snake</w:t>
      </w:r>
    </w:p>
    <w:p>
      <w:r>
        <w:t>kind of stiff and unattractive white cloth</w:t>
      </w:r>
    </w:p>
    <w:p>
      <w:r>
        <w:t>kind of striped</w:t>
      </w:r>
    </w:p>
    <w:p>
      <w:r>
        <w:t>kind of striped honey badger</w:t>
      </w:r>
    </w:p>
    <w:p>
      <w:r>
        <w:t>kind of sweet cassava</w:t>
      </w:r>
    </w:p>
    <w:p>
      <w:r>
        <w:t>kind of sweet potato that is yellow inside</w:t>
      </w:r>
    </w:p>
    <w:p>
      <w:r>
        <w:t>kind of sweet-stalked sorghum</w:t>
      </w:r>
    </w:p>
    <w:p>
      <w:r>
        <w:t>kind of tall clinging</w:t>
      </w:r>
    </w:p>
    <w:p>
      <w:r>
        <w:t>kind of tall tree that is beautiful outside but hollow inside</w:t>
      </w:r>
    </w:p>
    <w:p>
      <w:r>
        <w:t>kind of thin green tree snake</w:t>
      </w:r>
    </w:p>
    <w:p>
      <w:r>
        <w:t>kind of thin porous bread</w:t>
      </w:r>
    </w:p>
    <w:p>
      <w:r>
        <w:t>kind of thin white paper</w:t>
      </w:r>
    </w:p>
    <w:p>
      <w:r>
        <w:t>kind of traditional drum dance</w:t>
      </w:r>
    </w:p>
    <w:p>
      <w:r>
        <w:t>kind of tree like a beefwood</w:t>
      </w:r>
    </w:p>
    <w:p>
      <w:r>
        <w:t>kind of tree whose barks produce a yellow dye</w:t>
      </w:r>
    </w:p>
    <w:p>
      <w:r>
        <w:t>kind of tree whose roots are used to treat syphilis</w:t>
      </w:r>
    </w:p>
    <w:p>
      <w:r>
        <w:t>kind of tree with small fruits like dates</w:t>
      </w:r>
    </w:p>
    <w:p>
      <w:r>
        <w:t>kind of very large and thin flatbread</w:t>
      </w:r>
    </w:p>
    <w:p>
      <w:r>
        <w:t>kind of very large fish similar to a ray</w:t>
      </w:r>
    </w:p>
    <w:p>
      <w:r>
        <w:t>kind of walk dance</w:t>
      </w:r>
    </w:p>
    <w:p>
      <w:r>
        <w:t>kind of wax like white clay</w:t>
      </w:r>
    </w:p>
    <w:p>
      <w:r>
        <w:t>kind of white duck with brown specks</w:t>
      </w:r>
    </w:p>
    <w:p>
      <w:r>
        <w:t>kind of wild cat</w:t>
      </w:r>
    </w:p>
    <w:p>
      <w:r>
        <w:t>kind of wild yam with climbing branches</w:t>
      </w:r>
    </w:p>
    <w:p>
      <w:r>
        <w:t>kind of witchcraft cast onadulterers</w:t>
      </w:r>
    </w:p>
    <w:p>
      <w:r>
        <w:t>kind of women’s initiation dance</w:t>
      </w:r>
    </w:p>
    <w:p>
      <w:r>
        <w:t>kind of yellow vegetal dye</w:t>
      </w:r>
    </w:p>
    <w:p>
      <w:r>
        <w:t>kind of yellow weaver</w:t>
      </w:r>
    </w:p>
    <w:p>
      <w:r>
        <w:t>kind short and thick plantain</w:t>
      </w:r>
    </w:p>
    <w:p>
      <w:r>
        <w:t>kindergarten</w:t>
      </w:r>
    </w:p>
    <w:p>
      <w:r>
        <w:t>kind-hearted</w:t>
      </w:r>
    </w:p>
    <w:p>
      <w:r>
        <w:t>kindle</w:t>
      </w:r>
    </w:p>
    <w:p>
      <w:r>
        <w:rPr>
          <w:u w:val="single"/>
        </w:rPr>
        <w:t>kindle</w:t>
      </w:r>
    </w:p>
    <w:p>
      <w:r>
        <w:rPr>
          <w:u w:val="single"/>
        </w:rPr>
        <w:t>kindle</w:t>
      </w:r>
    </w:p>
    <w:p>
      <w:r>
        <w:t>kindly</w:t>
      </w:r>
    </w:p>
    <w:p>
      <w:r>
        <w:rPr>
          <w:u w:val="single"/>
        </w:rPr>
        <w:t>kindly</w:t>
      </w:r>
    </w:p>
    <w:p>
      <w:r>
        <w:t>kindness</w:t>
      </w:r>
    </w:p>
    <w:p>
      <w:r>
        <w:rPr>
          <w:u w:val="single"/>
        </w:rPr>
        <w:t>kindness</w:t>
      </w:r>
    </w:p>
    <w:p>
      <w:r>
        <w:rPr>
          <w:u w:val="single"/>
        </w:rPr>
        <w:t>kindness</w:t>
      </w:r>
    </w:p>
    <w:p>
      <w:r>
        <w:t>kindness to</w:t>
      </w:r>
    </w:p>
    <w:p>
      <w:r>
        <w:t>king</w:t>
      </w:r>
    </w:p>
    <w:p>
      <w:r>
        <w:rPr>
          <w:u w:val="single"/>
        </w:rPr>
        <w:t>king</w:t>
      </w:r>
    </w:p>
    <w:p>
      <w:r>
        <w:rPr>
          <w:u w:val="single"/>
        </w:rPr>
        <w:t>king</w:t>
      </w:r>
    </w:p>
    <w:p>
      <w:r>
        <w:rPr>
          <w:u w:val="single"/>
        </w:rPr>
        <w:t>king</w:t>
      </w:r>
    </w:p>
    <w:p>
      <w:r>
        <w:rPr>
          <w:u w:val="single"/>
        </w:rPr>
        <w:t>king</w:t>
      </w:r>
    </w:p>
    <w:p>
      <w:r>
        <w:t>kingdom</w:t>
      </w:r>
    </w:p>
    <w:p>
      <w:r>
        <w:rPr>
          <w:u w:val="single"/>
        </w:rPr>
        <w:t>kingdom</w:t>
      </w:r>
    </w:p>
    <w:p>
      <w:r>
        <w:t>kingfish</w:t>
      </w:r>
    </w:p>
    <w:p>
      <w:r>
        <w:t>kingfisher</w:t>
      </w:r>
    </w:p>
    <w:p>
      <w:r>
        <w:t>kingship</w:t>
      </w:r>
    </w:p>
    <w:p>
      <w:r>
        <w:t>king-size</w:t>
      </w:r>
    </w:p>
    <w:p>
      <w:r>
        <w:t>kinky</w:t>
      </w:r>
    </w:p>
    <w:p>
      <w:r>
        <w:t>kinsfolk</w:t>
      </w:r>
    </w:p>
    <w:p>
      <w:r>
        <w:rPr>
          <w:u w:val="single"/>
        </w:rPr>
        <w:t>kinsfolk</w:t>
      </w:r>
    </w:p>
    <w:p>
      <w:r>
        <w:rPr>
          <w:u w:val="single"/>
        </w:rPr>
        <w:t>kinsfolk</w:t>
      </w:r>
    </w:p>
    <w:p>
      <w:r>
        <w:t>kinship</w:t>
      </w:r>
    </w:p>
    <w:p>
      <w:r>
        <w:t>kiosk</w:t>
      </w:r>
    </w:p>
    <w:p>
      <w:r>
        <w:t>kiss</w:t>
      </w:r>
    </w:p>
    <w:p>
      <w:r>
        <w:rPr>
          <w:u w:val="single"/>
        </w:rPr>
        <w:t>kiss</w:t>
      </w:r>
    </w:p>
    <w:p>
      <w:r>
        <w:t>kiss each other</w:t>
      </w:r>
    </w:p>
    <w:p>
      <w:r>
        <w:t>kit</w:t>
      </w:r>
    </w:p>
    <w:p>
      <w:r>
        <w:t>kitbag</w:t>
      </w:r>
    </w:p>
    <w:p>
      <w:r>
        <w:t>kitchen</w:t>
      </w:r>
    </w:p>
    <w:p>
      <w:r>
        <w:rPr>
          <w:u w:val="single"/>
        </w:rPr>
        <w:t>kitchen</w:t>
      </w:r>
    </w:p>
    <w:p>
      <w:r>
        <w:t>kitchen boy</w:t>
      </w:r>
    </w:p>
    <w:p>
      <w:r>
        <w:t>kitchen sink</w:t>
      </w:r>
    </w:p>
    <w:p>
      <w:r>
        <w:t>kitchenware</w:t>
      </w:r>
    </w:p>
    <w:p>
      <w:r>
        <w:t>kite</w:t>
      </w:r>
    </w:p>
    <w:p>
      <w:r>
        <w:t>kitten</w:t>
      </w:r>
    </w:p>
    <w:p>
      <w:r>
        <w:t>kiwi</w:t>
      </w:r>
    </w:p>
    <w:p>
      <w:r>
        <w:rPr>
          <w:u w:val="single"/>
        </w:rPr>
        <w:t>kiwi</w:t>
      </w:r>
    </w:p>
    <w:p>
      <w:r>
        <w:t>Kleenex</w:t>
      </w:r>
    </w:p>
    <w:p>
      <w:r>
        <w:t>kleptomania</w:t>
      </w:r>
    </w:p>
    <w:p>
      <w:r>
        <w:t>kleptomaniac</w:t>
      </w:r>
    </w:p>
    <w:p>
      <w:r>
        <w:t>knack</w:t>
      </w:r>
    </w:p>
    <w:p>
      <w:r>
        <w:t>knapsack</w:t>
      </w:r>
    </w:p>
    <w:p>
      <w:r>
        <w:t>knave</w:t>
      </w:r>
    </w:p>
    <w:p>
      <w:r>
        <w:t>knead</w:t>
      </w:r>
    </w:p>
    <w:p>
      <w:r>
        <w:rPr>
          <w:u w:val="single"/>
        </w:rPr>
        <w:t>knead</w:t>
      </w:r>
    </w:p>
    <w:p>
      <w:r>
        <w:t>knee</w:t>
      </w:r>
    </w:p>
    <w:p>
      <w:r>
        <w:t>kneecap</w:t>
      </w:r>
    </w:p>
    <w:p>
      <w:r>
        <w:t>kneel</w:t>
      </w:r>
    </w:p>
    <w:p>
      <w:r>
        <w:t>knickers</w:t>
      </w:r>
    </w:p>
    <w:p>
      <w:r>
        <w:t>knickknack</w:t>
      </w:r>
    </w:p>
    <w:p>
      <w:r>
        <w:t>knife</w:t>
      </w:r>
    </w:p>
    <w:p>
      <w:r>
        <w:rPr>
          <w:u w:val="single"/>
        </w:rPr>
        <w:t>knife</w:t>
      </w:r>
    </w:p>
    <w:p>
      <w:r>
        <w:rPr>
          <w:u w:val="single"/>
        </w:rPr>
        <w:t>knife</w:t>
      </w:r>
    </w:p>
    <w:p>
      <w:r>
        <w:t>knife maker</w:t>
      </w:r>
    </w:p>
    <w:p>
      <w:r>
        <w:t>knit</w:t>
      </w:r>
    </w:p>
    <w:p>
      <w:r>
        <w:t>knitter</w:t>
      </w:r>
    </w:p>
    <w:p>
      <w:r>
        <w:t>knitting</w:t>
      </w:r>
    </w:p>
    <w:p>
      <w:r>
        <w:t>knob</w:t>
      </w:r>
    </w:p>
    <w:p>
      <w:r>
        <w:rPr>
          <w:u w:val="single"/>
        </w:rPr>
        <w:t>knob</w:t>
      </w:r>
    </w:p>
    <w:p>
      <w:r>
        <w:t>knobbed stick</w:t>
      </w:r>
    </w:p>
    <w:p>
      <w:r>
        <w:t>knobkerrie</w:t>
      </w:r>
    </w:p>
    <w:p>
      <w:r>
        <w:t>knobwood</w:t>
      </w:r>
    </w:p>
    <w:p>
      <w:r>
        <w:t>knock</w:t>
      </w:r>
    </w:p>
    <w:p>
      <w:r>
        <w:rPr>
          <w:u w:val="single"/>
        </w:rPr>
        <w:t>knock</w:t>
      </w:r>
    </w:p>
    <w:p>
      <w:r>
        <w:rPr>
          <w:u w:val="single"/>
        </w:rPr>
        <w:t>knock</w:t>
      </w:r>
    </w:p>
    <w:p>
      <w:r>
        <w:rPr>
          <w:u w:val="single"/>
        </w:rPr>
        <w:t>knock</w:t>
      </w:r>
    </w:p>
    <w:p>
      <w:r>
        <w:rPr>
          <w:u w:val="single"/>
        </w:rPr>
        <w:t>knock</w:t>
      </w:r>
    </w:p>
    <w:p>
      <w:r>
        <w:t>knock back</w:t>
      </w:r>
    </w:p>
    <w:p>
      <w:r>
        <w:t>knock down</w:t>
      </w:r>
    </w:p>
    <w:p>
      <w:r>
        <w:rPr>
          <w:u w:val="single"/>
        </w:rPr>
        <w:t>knock down</w:t>
      </w:r>
    </w:p>
    <w:p>
      <w:r>
        <w:t>knock down fruit from the</w:t>
      </w:r>
    </w:p>
    <w:p>
      <w:r>
        <w:t>knock down with a projectile</w:t>
      </w:r>
    </w:p>
    <w:p>
      <w:r>
        <w:t>Knock Knock!</w:t>
      </w:r>
    </w:p>
    <w:p>
      <w:r>
        <w:t>knock on a door</w:t>
      </w:r>
    </w:p>
    <w:p>
      <w:r>
        <w:t>knock on the surface of a rounded object</w:t>
      </w:r>
    </w:p>
    <w:p>
      <w:r>
        <w:t>knock over</w:t>
      </w:r>
    </w:p>
    <w:p>
      <w:r>
        <w:rPr>
          <w:u w:val="single"/>
        </w:rPr>
        <w:t>knock over</w:t>
      </w:r>
    </w:p>
    <w:p>
      <w:r>
        <w:rPr>
          <w:u w:val="single"/>
        </w:rPr>
        <w:t>knock over</w:t>
      </w:r>
    </w:p>
    <w:p>
      <w:r>
        <w:t>knock repeatedly</w:t>
      </w:r>
    </w:p>
    <w:p>
      <w:r>
        <w:t>knock sb down</w:t>
      </w:r>
    </w:p>
    <w:p>
      <w:r>
        <w:t>knock sb out</w:t>
      </w:r>
    </w:p>
    <w:p>
      <w:r>
        <w:t>knocker</w:t>
      </w:r>
    </w:p>
    <w:p>
      <w:r>
        <w:t>knocking down</w:t>
      </w:r>
    </w:p>
    <w:p>
      <w:r>
        <w:t>knocking down fruit</w:t>
      </w:r>
    </w:p>
    <w:p>
      <w:r>
        <w:t>knocking sound</w:t>
      </w:r>
    </w:p>
    <w:p>
      <w:r>
        <w:t>knock-knees</w:t>
      </w:r>
    </w:p>
    <w:p>
      <w:r>
        <w:t>knock-out</w:t>
      </w:r>
    </w:p>
    <w:p>
      <w:r>
        <w:rPr>
          <w:u w:val="single"/>
        </w:rPr>
        <w:t>knock-out</w:t>
      </w:r>
    </w:p>
    <w:p>
      <w:r>
        <w:t>knoll</w:t>
      </w:r>
    </w:p>
    <w:p>
      <w:r>
        <w:t>knot</w:t>
      </w:r>
    </w:p>
    <w:p>
      <w:r>
        <w:t>knot tied the rope of a vessel anchor to shorten it</w:t>
      </w:r>
    </w:p>
    <w:p>
      <w:r>
        <w:t>knotgrass</w:t>
      </w:r>
    </w:p>
    <w:p>
      <w:r>
        <w:t>know</w:t>
      </w:r>
    </w:p>
    <w:p>
      <w:r>
        <w:rPr>
          <w:u w:val="single"/>
        </w:rPr>
        <w:t>know</w:t>
      </w:r>
    </w:p>
    <w:p>
      <w:r>
        <w:rPr>
          <w:u w:val="single"/>
        </w:rPr>
        <w:t>know</w:t>
      </w:r>
    </w:p>
    <w:p>
      <w:r>
        <w:t>know each</w:t>
      </w:r>
    </w:p>
    <w:p>
      <w:r>
        <w:t>know each other</w:t>
      </w:r>
    </w:p>
    <w:p>
      <w:r>
        <w:t>know how</w:t>
      </w:r>
    </w:p>
    <w:p>
      <w:r>
        <w:t>know one’s value</w:t>
      </w:r>
    </w:p>
    <w:p>
      <w:r>
        <w:t>know-how</w:t>
      </w:r>
    </w:p>
    <w:p>
      <w:r>
        <w:t>knowingly</w:t>
      </w:r>
    </w:p>
    <w:p>
      <w:r>
        <w:t>know-it-all</w:t>
      </w:r>
    </w:p>
    <w:p>
      <w:r>
        <w:t>know-it-all attitude</w:t>
      </w:r>
    </w:p>
    <w:p>
      <w:r>
        <w:t>knowledge</w:t>
      </w:r>
    </w:p>
    <w:p>
      <w:r>
        <w:rPr>
          <w:u w:val="single"/>
        </w:rPr>
        <w:t>knowledge</w:t>
      </w:r>
    </w:p>
    <w:p>
      <w:r>
        <w:rPr>
          <w:u w:val="single"/>
        </w:rPr>
        <w:t>knowledge</w:t>
      </w:r>
    </w:p>
    <w:p>
      <w:r>
        <w:t>knowledgeable</w:t>
      </w:r>
    </w:p>
    <w:p>
      <w:r>
        <w:rPr>
          <w:u w:val="single"/>
        </w:rPr>
        <w:t>knowledgeable</w:t>
      </w:r>
    </w:p>
    <w:p>
      <w:r>
        <w:t>known</w:t>
      </w:r>
    </w:p>
    <w:p>
      <w:r>
        <w:t>knuckle</w:t>
      </w:r>
    </w:p>
    <w:p>
      <w:r>
        <w:t>KO</w:t>
      </w:r>
    </w:p>
    <w:p>
      <w:r>
        <w:t>kohl</w:t>
      </w:r>
    </w:p>
    <w:p>
      <w:r>
        <w:t>kombe arrow poison</w:t>
      </w:r>
    </w:p>
    <w:p>
      <w:r>
        <w:t>kora</w:t>
      </w:r>
    </w:p>
    <w:p>
      <w:r>
        <w:t>Koran</w:t>
      </w:r>
    </w:p>
    <w:p>
      <w:r>
        <w:t>Koran reading and prayers for a special purpose</w:t>
      </w:r>
    </w:p>
    <w:p>
      <w:r>
        <w:t>Koran reciter</w:t>
      </w:r>
    </w:p>
    <w:p>
      <w:r>
        <w:t>Koranic</w:t>
      </w:r>
    </w:p>
    <w:p>
      <w:r>
        <w:t>kowtow</w:t>
      </w:r>
    </w:p>
    <w:p>
      <w:r>
        <w:t>kraal</w:t>
      </w:r>
    </w:p>
    <w:p>
      <w:r>
        <w:rPr>
          <w:u w:val="single"/>
        </w:rPr>
        <w:t>kraal</w:t>
      </w:r>
    </w:p>
    <w:p>
      <w:r>
        <w:t>kudu</w:t>
      </w:r>
    </w:p>
    <w:p>
      <w:r>
        <w:t>kung fu</w:t>
      </w:r>
    </w:p>
    <w:p>
      <w:r>
        <w:t>kwashiorkor</w:t>
      </w:r>
    </w:p>
    <w:p>
      <w:r>
        <w:t>label</w:t>
      </w:r>
    </w:p>
    <w:p>
      <w:r>
        <w:rPr>
          <w:u w:val="single"/>
        </w:rPr>
        <w:t>label</w:t>
      </w:r>
    </w:p>
    <w:p>
      <w:r>
        <w:t>labor</w:t>
      </w:r>
    </w:p>
    <w:p>
      <w:r>
        <w:rPr>
          <w:u w:val="single"/>
        </w:rPr>
        <w:t>labor</w:t>
      </w:r>
    </w:p>
    <w:p>
      <w:r>
        <w:rPr>
          <w:u w:val="single"/>
        </w:rPr>
        <w:t>labor</w:t>
      </w:r>
    </w:p>
    <w:p>
      <w:r>
        <w:t>labor force</w:t>
      </w:r>
    </w:p>
    <w:p>
      <w:r>
        <w:t>labor room</w:t>
      </w:r>
    </w:p>
    <w:p>
      <w:r>
        <w:rPr>
          <w:u w:val="single"/>
        </w:rPr>
        <w:t>labor room</w:t>
      </w:r>
    </w:p>
    <w:p>
      <w:r>
        <w:t>laboratory</w:t>
      </w:r>
    </w:p>
    <w:p>
      <w:r>
        <w:t>laborious</w:t>
      </w:r>
    </w:p>
    <w:p>
      <w:r>
        <w:rPr>
          <w:u w:val="single"/>
        </w:rPr>
        <w:t>laborious</w:t>
      </w:r>
    </w:p>
    <w:p>
      <w:r>
        <w:t>labour</w:t>
      </w:r>
    </w:p>
    <w:p>
      <w:r>
        <w:t>labyrinth</w:t>
      </w:r>
    </w:p>
    <w:p>
      <w:r>
        <w:t>lace</w:t>
      </w:r>
    </w:p>
    <w:p>
      <w:r>
        <w:t>lace work</w:t>
      </w:r>
    </w:p>
    <w:p>
      <w:r>
        <w:t>lacerate</w:t>
      </w:r>
    </w:p>
    <w:p>
      <w:r>
        <w:t>lack</w:t>
      </w:r>
    </w:p>
    <w:p>
      <w:r>
        <w:rPr>
          <w:u w:val="single"/>
        </w:rPr>
        <w:t>lack</w:t>
      </w:r>
    </w:p>
    <w:p>
      <w:r>
        <w:rPr>
          <w:u w:val="single"/>
        </w:rPr>
        <w:t>lack</w:t>
      </w:r>
    </w:p>
    <w:p>
      <w:r>
        <w:rPr>
          <w:u w:val="single"/>
        </w:rPr>
        <w:t>lack</w:t>
      </w:r>
    </w:p>
    <w:p>
      <w:r>
        <w:rPr>
          <w:u w:val="single"/>
        </w:rPr>
        <w:t>lack</w:t>
      </w:r>
    </w:p>
    <w:p>
      <w:r>
        <w:rPr>
          <w:u w:val="single"/>
        </w:rPr>
        <w:t>lack</w:t>
      </w:r>
    </w:p>
    <w:p>
      <w:r>
        <w:t>lack intelligence</w:t>
      </w:r>
    </w:p>
    <w:p>
      <w:r>
        <w:t>lack strength or vitality</w:t>
      </w:r>
    </w:p>
    <w:p>
      <w:r>
        <w:t>lacking</w:t>
      </w:r>
    </w:p>
    <w:p>
      <w:r>
        <w:rPr>
          <w:u w:val="single"/>
        </w:rPr>
        <w:t>lacking</w:t>
      </w:r>
    </w:p>
    <w:p>
      <w:r>
        <w:rPr>
          <w:u w:val="single"/>
        </w:rPr>
        <w:t>lacking</w:t>
      </w:r>
    </w:p>
    <w:p>
      <w:r>
        <w:t>lacking concentration</w:t>
      </w:r>
    </w:p>
    <w:p>
      <w:r>
        <w:t>lactose</w:t>
      </w:r>
    </w:p>
    <w:p>
      <w:r>
        <w:t>lacuna</w:t>
      </w:r>
    </w:p>
    <w:p>
      <w:r>
        <w:t>ladder</w:t>
      </w:r>
    </w:p>
    <w:p>
      <w:r>
        <w:t>ladle</w:t>
      </w:r>
    </w:p>
    <w:p>
      <w:r>
        <w:rPr>
          <w:u w:val="single"/>
        </w:rPr>
        <w:t>ladle</w:t>
      </w:r>
    </w:p>
    <w:p>
      <w:r>
        <w:rPr>
          <w:u w:val="single"/>
        </w:rPr>
        <w:t>ladle</w:t>
      </w:r>
    </w:p>
    <w:p>
      <w:r>
        <w:t>lady</w:t>
      </w:r>
    </w:p>
    <w:p>
      <w:r>
        <w:t>lady’s finger</w:t>
      </w:r>
    </w:p>
    <w:p>
      <w:r>
        <w:rPr>
          <w:u w:val="single"/>
        </w:rPr>
        <w:t>lady’s finger</w:t>
      </w:r>
    </w:p>
    <w:p>
      <w:r>
        <w:t>ladybird</w:t>
      </w:r>
    </w:p>
    <w:p>
      <w:r>
        <w:t>ladybug</w:t>
      </w:r>
    </w:p>
    <w:p>
      <w:r>
        <w:t>lag</w:t>
      </w:r>
    </w:p>
    <w:p>
      <w:r>
        <w:rPr>
          <w:u w:val="single"/>
        </w:rPr>
        <w:t>lag</w:t>
      </w:r>
    </w:p>
    <w:p>
      <w:r>
        <w:t>lag behind</w:t>
      </w:r>
    </w:p>
    <w:p>
      <w:r>
        <w:t>laggard</w:t>
      </w:r>
    </w:p>
    <w:p>
      <w:r>
        <w:t>lagoon</w:t>
      </w:r>
    </w:p>
    <w:p>
      <w:r>
        <w:t>lagoon tulip</w:t>
      </w:r>
    </w:p>
    <w:p>
      <w:r>
        <w:t>laissez-faire</w:t>
      </w:r>
    </w:p>
    <w:p>
      <w:r>
        <w:t>lake</w:t>
      </w:r>
    </w:p>
    <w:p>
      <w:r>
        <w:t>lamb</w:t>
      </w:r>
    </w:p>
    <w:p>
      <w:r>
        <w:rPr>
          <w:u w:val="single"/>
        </w:rPr>
        <w:t>lamb</w:t>
      </w:r>
    </w:p>
    <w:p>
      <w:r>
        <w:t>lame</w:t>
      </w:r>
    </w:p>
    <w:p>
      <w:r>
        <w:rPr>
          <w:u w:val="single"/>
        </w:rPr>
        <w:t>lame</w:t>
      </w:r>
    </w:p>
    <w:p>
      <w:r>
        <w:t>lame-legged</w:t>
      </w:r>
    </w:p>
    <w:p>
      <w:r>
        <w:t>lame-legged condition</w:t>
      </w:r>
    </w:p>
    <w:p>
      <w:r>
        <w:t>lamely</w:t>
      </w:r>
    </w:p>
    <w:p>
      <w:r>
        <w:t>lament</w:t>
      </w:r>
    </w:p>
    <w:p>
      <w:r>
        <w:rPr>
          <w:u w:val="single"/>
        </w:rPr>
        <w:t>lament</w:t>
      </w:r>
    </w:p>
    <w:p>
      <w:r>
        <w:rPr>
          <w:u w:val="single"/>
        </w:rPr>
        <w:t>lament</w:t>
      </w:r>
    </w:p>
    <w:p>
      <w:r>
        <w:t>lamentable</w:t>
      </w:r>
    </w:p>
    <w:p>
      <w:r>
        <w:t>lamentation</w:t>
      </w:r>
    </w:p>
    <w:p>
      <w:r>
        <w:t>laminate</w:t>
      </w:r>
    </w:p>
    <w:p>
      <w:r>
        <w:rPr>
          <w:u w:val="single"/>
        </w:rPr>
        <w:t>laminate</w:t>
      </w:r>
    </w:p>
    <w:p>
      <w:r>
        <w:t>laminated sheet</w:t>
      </w:r>
    </w:p>
    <w:p>
      <w:r>
        <w:t>lamp</w:t>
      </w:r>
    </w:p>
    <w:p>
      <w:r>
        <w:t>lamp holder</w:t>
      </w:r>
    </w:p>
    <w:p>
      <w:r>
        <w:t>lamp shade</w:t>
      </w:r>
    </w:p>
    <w:p>
      <w:r>
        <w:t>lamprey</w:t>
      </w:r>
    </w:p>
    <w:p>
      <w:r>
        <w:t>lampshade</w:t>
      </w:r>
    </w:p>
    <w:p>
      <w:r>
        <w:t>lance</w:t>
      </w:r>
    </w:p>
    <w:p>
      <w:r>
        <w:rPr>
          <w:u w:val="single"/>
        </w:rPr>
        <w:t>lance</w:t>
      </w:r>
    </w:p>
    <w:p>
      <w:r>
        <w:t>lancer</w:t>
      </w:r>
    </w:p>
    <w:p>
      <w:r>
        <w:t>lancet</w:t>
      </w:r>
    </w:p>
    <w:p>
      <w:r>
        <w:t>land</w:t>
      </w:r>
    </w:p>
    <w:p>
      <w:r>
        <w:rPr>
          <w:u w:val="single"/>
        </w:rPr>
        <w:t>land</w:t>
      </w:r>
    </w:p>
    <w:p>
      <w:r>
        <w:rPr>
          <w:u w:val="single"/>
        </w:rPr>
        <w:t>land</w:t>
      </w:r>
    </w:p>
    <w:p>
      <w:r>
        <w:t>landing stage</w:t>
      </w:r>
    </w:p>
    <w:p>
      <w:r>
        <w:t>landing strip</w:t>
      </w:r>
    </w:p>
    <w:p>
      <w:r>
        <w:rPr>
          <w:u w:val="single"/>
        </w:rPr>
        <w:t>landing strip</w:t>
      </w:r>
    </w:p>
    <w:p>
      <w:r>
        <w:t>landlady</w:t>
      </w:r>
    </w:p>
    <w:p>
      <w:r>
        <w:t>landlocked</w:t>
      </w:r>
    </w:p>
    <w:p>
      <w:r>
        <w:t>landlord</w:t>
      </w:r>
    </w:p>
    <w:p>
      <w:r>
        <w:rPr>
          <w:u w:val="single"/>
        </w:rPr>
        <w:t>landlord</w:t>
      </w:r>
    </w:p>
    <w:p>
      <w:r>
        <w:t>landmark</w:t>
      </w:r>
    </w:p>
    <w:p>
      <w:r>
        <w:rPr>
          <w:u w:val="single"/>
        </w:rPr>
        <w:t>landmark</w:t>
      </w:r>
    </w:p>
    <w:p>
      <w:r>
        <w:t>landmine</w:t>
      </w:r>
    </w:p>
    <w:p>
      <w:r>
        <w:t>landscape</w:t>
      </w:r>
    </w:p>
    <w:p>
      <w:r>
        <w:t>landscape gardening</w:t>
      </w:r>
    </w:p>
    <w:p>
      <w:r>
        <w:t>landslide</w:t>
      </w:r>
    </w:p>
    <w:p>
      <w:r>
        <w:rPr>
          <w:u w:val="single"/>
        </w:rPr>
        <w:t>landslide</w:t>
      </w:r>
    </w:p>
    <w:p>
      <w:r>
        <w:t>landslip</w:t>
      </w:r>
    </w:p>
    <w:p>
      <w:r>
        <w:t>landsman</w:t>
      </w:r>
    </w:p>
    <w:p>
      <w:r>
        <w:t>lane</w:t>
      </w:r>
    </w:p>
    <w:p>
      <w:r>
        <w:rPr>
          <w:u w:val="single"/>
        </w:rPr>
        <w:t>lane</w:t>
      </w:r>
    </w:p>
    <w:p>
      <w:r>
        <w:t>language</w:t>
      </w:r>
    </w:p>
    <w:p>
      <w:r>
        <w:rPr>
          <w:u w:val="single"/>
        </w:rPr>
        <w:t>language</w:t>
      </w:r>
    </w:p>
    <w:p>
      <w:r>
        <w:rPr>
          <w:u w:val="single"/>
        </w:rPr>
        <w:t>language</w:t>
      </w:r>
    </w:p>
    <w:p>
      <w:r>
        <w:t>languid</w:t>
      </w:r>
    </w:p>
    <w:p>
      <w:r>
        <w:rPr>
          <w:u w:val="single"/>
        </w:rPr>
        <w:t>languid</w:t>
      </w:r>
    </w:p>
    <w:p>
      <w:r>
        <w:t>languish</w:t>
      </w:r>
    </w:p>
    <w:p>
      <w:r>
        <w:rPr>
          <w:u w:val="single"/>
        </w:rPr>
        <w:t>languish</w:t>
      </w:r>
    </w:p>
    <w:p>
      <w:r>
        <w:t>languishing state</w:t>
      </w:r>
    </w:p>
    <w:p>
      <w:r>
        <w:t>lantern</w:t>
      </w:r>
    </w:p>
    <w:p>
      <w:r>
        <w:t>lap</w:t>
      </w:r>
    </w:p>
    <w:p>
      <w:r>
        <w:rPr>
          <w:u w:val="single"/>
        </w:rPr>
        <w:t>lap</w:t>
      </w:r>
    </w:p>
    <w:p>
      <w:r>
        <w:rPr>
          <w:u w:val="single"/>
        </w:rPr>
        <w:t>lap</w:t>
      </w:r>
    </w:p>
    <w:p>
      <w:r>
        <w:rPr>
          <w:u w:val="single"/>
        </w:rPr>
        <w:t>lap</w:t>
      </w:r>
    </w:p>
    <w:p>
      <w:r>
        <w:t>lapse</w:t>
      </w:r>
    </w:p>
    <w:p>
      <w:r>
        <w:rPr>
          <w:u w:val="single"/>
        </w:rPr>
        <w:t>lapse</w:t>
      </w:r>
    </w:p>
    <w:p>
      <w:r>
        <w:t>lapse into</w:t>
      </w:r>
    </w:p>
    <w:p>
      <w:r>
        <w:t>laptop</w:t>
      </w:r>
    </w:p>
    <w:p>
      <w:r>
        <w:t>lapwing</w:t>
      </w:r>
    </w:p>
    <w:p>
      <w:r>
        <w:t>larcenist</w:t>
      </w:r>
    </w:p>
    <w:p>
      <w:r>
        <w:t>larceny</w:t>
      </w:r>
    </w:p>
    <w:p>
      <w:r>
        <w:t>larch</w:t>
      </w:r>
    </w:p>
    <w:p>
      <w:r>
        <w:t>lard</w:t>
      </w:r>
    </w:p>
    <w:p>
      <w:r>
        <w:t>large</w:t>
      </w:r>
    </w:p>
    <w:p>
      <w:r>
        <w:rPr>
          <w:u w:val="single"/>
        </w:rPr>
        <w:t>large</w:t>
      </w:r>
    </w:p>
    <w:p>
      <w:r>
        <w:t>large and heavy baking plate</w:t>
      </w:r>
    </w:p>
    <w:p>
      <w:r>
        <w:t>large area</w:t>
      </w:r>
    </w:p>
    <w:p>
      <w:r>
        <w:t>large bamboo basket with lid</w:t>
      </w:r>
    </w:p>
    <w:p>
      <w:r>
        <w:t>large basket</w:t>
      </w:r>
    </w:p>
    <w:p>
      <w:r>
        <w:rPr>
          <w:u w:val="single"/>
        </w:rPr>
        <w:t>large basket</w:t>
      </w:r>
    </w:p>
    <w:p>
      <w:r>
        <w:t>large broken piece</w:t>
      </w:r>
    </w:p>
    <w:p>
      <w:r>
        <w:t>large clay</w:t>
      </w:r>
    </w:p>
    <w:p>
      <w:r>
        <w:t>large cooking pot</w:t>
      </w:r>
    </w:p>
    <w:p>
      <w:r>
        <w:rPr>
          <w:u w:val="single"/>
        </w:rPr>
        <w:t>large cooking pot</w:t>
      </w:r>
    </w:p>
    <w:p>
      <w:r>
        <w:t>large copper</w:t>
      </w:r>
    </w:p>
    <w:p>
      <w:r>
        <w:t>large cup</w:t>
      </w:r>
    </w:p>
    <w:p>
      <w:r>
        <w:t>large decorative seam</w:t>
      </w:r>
    </w:p>
    <w:p>
      <w:r>
        <w:t>large drum with a booming sound</w:t>
      </w:r>
    </w:p>
    <w:p>
      <w:r>
        <w:t>large earthen jar</w:t>
      </w:r>
    </w:p>
    <w:p>
      <w:r>
        <w:t>large field</w:t>
      </w:r>
    </w:p>
    <w:p>
      <w:r>
        <w:t>large golden bead</w:t>
      </w:r>
    </w:p>
    <w:p>
      <w:r>
        <w:t>large gulp</w:t>
      </w:r>
    </w:p>
    <w:p>
      <w:r>
        <w:t>large intestine</w:t>
      </w:r>
    </w:p>
    <w:p>
      <w:r>
        <w:t>large long drum</w:t>
      </w:r>
    </w:p>
    <w:p>
      <w:r>
        <w:t>large lower abdomen</w:t>
      </w:r>
    </w:p>
    <w:p>
      <w:r>
        <w:t>large metal bowl for washing hands</w:t>
      </w:r>
    </w:p>
    <w:p>
      <w:r>
        <w:t>large needle</w:t>
      </w:r>
    </w:p>
    <w:p>
      <w:r>
        <w:t>large number</w:t>
      </w:r>
    </w:p>
    <w:p>
      <w:r>
        <w:t>large open-air fire</w:t>
      </w:r>
    </w:p>
    <w:p>
      <w:r>
        <w:t>large piece of calico</w:t>
      </w:r>
    </w:p>
    <w:p>
      <w:r>
        <w:t>large platter for collecting money</w:t>
      </w:r>
    </w:p>
    <w:p>
      <w:r>
        <w:t>large potsherd</w:t>
      </w:r>
    </w:p>
    <w:p>
      <w:r>
        <w:t>large quantity</w:t>
      </w:r>
    </w:p>
    <w:p>
      <w:r>
        <w:t>large rock</w:t>
      </w:r>
    </w:p>
    <w:p>
      <w:r>
        <w:t>large signal drum</w:t>
      </w:r>
    </w:p>
    <w:p>
      <w:r>
        <w:t>large straw basket</w:t>
      </w:r>
    </w:p>
    <w:p>
      <w:r>
        <w:t>large three-legged drum</w:t>
      </w:r>
    </w:p>
    <w:p>
      <w:r>
        <w:rPr>
          <w:u w:val="single"/>
        </w:rPr>
        <w:t>large three-legged drum</w:t>
      </w:r>
    </w:p>
    <w:p>
      <w:r>
        <w:t>large variety</w:t>
      </w:r>
    </w:p>
    <w:p>
      <w:r>
        <w:t>large water jar</w:t>
      </w:r>
    </w:p>
    <w:p>
      <w:r>
        <w:rPr>
          <w:u w:val="single"/>
        </w:rPr>
        <w:t>large water jar</w:t>
      </w:r>
    </w:p>
    <w:p>
      <w:r>
        <w:t>large-flowered cluster pear</w:t>
      </w:r>
    </w:p>
    <w:p>
      <w:r>
        <w:t>largely</w:t>
      </w:r>
    </w:p>
    <w:p>
      <w:r>
        <w:t>larger</w:t>
      </w:r>
    </w:p>
    <w:p>
      <w:r>
        <w:t>large-scale</w:t>
      </w:r>
    </w:p>
    <w:p>
      <w:r>
        <w:t>lark</w:t>
      </w:r>
    </w:p>
    <w:p>
      <w:r>
        <w:t>larva</w:t>
      </w:r>
    </w:p>
    <w:p>
      <w:r>
        <w:t>laryngitis</w:t>
      </w:r>
    </w:p>
    <w:p>
      <w:r>
        <w:t>larynx</w:t>
      </w:r>
    </w:p>
    <w:p>
      <w:r>
        <w:t>laser</w:t>
      </w:r>
    </w:p>
    <w:p>
      <w:r>
        <w:t>lash</w:t>
      </w:r>
    </w:p>
    <w:p>
      <w:r>
        <w:rPr>
          <w:u w:val="single"/>
        </w:rPr>
        <w:t>lash</w:t>
      </w:r>
    </w:p>
    <w:p>
      <w:r>
        <w:rPr>
          <w:u w:val="single"/>
        </w:rPr>
        <w:t>lash</w:t>
      </w:r>
    </w:p>
    <w:p>
      <w:r>
        <w:rPr>
          <w:u w:val="single"/>
        </w:rPr>
        <w:t>lash</w:t>
      </w:r>
    </w:p>
    <w:p>
      <w:r>
        <w:t>lash out at</w:t>
      </w:r>
    </w:p>
    <w:p>
      <w:r>
        <w:t>lasso</w:t>
      </w:r>
    </w:p>
    <w:p>
      <w:r>
        <w:t>last</w:t>
      </w:r>
    </w:p>
    <w:p>
      <w:r>
        <w:rPr>
          <w:u w:val="single"/>
        </w:rPr>
        <w:t>last</w:t>
      </w:r>
    </w:p>
    <w:p>
      <w:r>
        <w:rPr>
          <w:u w:val="single"/>
        </w:rPr>
        <w:t>last</w:t>
      </w:r>
    </w:p>
    <w:p>
      <w:r>
        <w:rPr>
          <w:u w:val="single"/>
        </w:rPr>
        <w:t>last</w:t>
      </w:r>
    </w:p>
    <w:p>
      <w:r>
        <w:rPr>
          <w:u w:val="single"/>
        </w:rPr>
        <w:t>last</w:t>
      </w:r>
    </w:p>
    <w:p>
      <w:r>
        <w:rPr>
          <w:u w:val="single"/>
        </w:rPr>
        <w:t>last</w:t>
      </w:r>
    </w:p>
    <w:p>
      <w:r>
        <w:rPr>
          <w:u w:val="single"/>
        </w:rPr>
        <w:t>last</w:t>
      </w:r>
    </w:p>
    <w:p>
      <w:r>
        <w:rPr>
          <w:u w:val="single"/>
        </w:rPr>
        <w:t>last</w:t>
      </w:r>
    </w:p>
    <w:p>
      <w:r>
        <w:rPr>
          <w:u w:val="single"/>
        </w:rPr>
        <w:t>last</w:t>
      </w:r>
    </w:p>
    <w:p>
      <w:r>
        <w:t>last advice</w:t>
      </w:r>
    </w:p>
    <w:p>
      <w:r>
        <w:t>last meal of the day</w:t>
      </w:r>
    </w:p>
    <w:p>
      <w:r>
        <w:t>last month of the South monsoon</w:t>
      </w:r>
    </w:p>
    <w:p>
      <w:r>
        <w:t>last name</w:t>
      </w:r>
    </w:p>
    <w:p>
      <w:r>
        <w:t>last night</w:t>
      </w:r>
    </w:p>
    <w:p>
      <w:r>
        <w:t>last resort</w:t>
      </w:r>
    </w:p>
    <w:p>
      <w:r>
        <w:t>last straw</w:t>
      </w:r>
    </w:p>
    <w:p>
      <w:r>
        <w:t>last time</w:t>
      </w:r>
    </w:p>
    <w:p>
      <w:r>
        <w:t>last will</w:t>
      </w:r>
    </w:p>
    <w:p>
      <w:r>
        <w:t>last-born child</w:t>
      </w:r>
    </w:p>
    <w:p>
      <w:r>
        <w:t>lasting</w:t>
      </w:r>
    </w:p>
    <w:p>
      <w:r>
        <w:t>lastly</w:t>
      </w:r>
    </w:p>
    <w:p>
      <w:r>
        <w:t>latch</w:t>
      </w:r>
    </w:p>
    <w:p>
      <w:r>
        <w:t>late</w:t>
      </w:r>
    </w:p>
    <w:p>
      <w:r>
        <w:rPr>
          <w:u w:val="single"/>
        </w:rPr>
        <w:t>late</w:t>
      </w:r>
    </w:p>
    <w:p>
      <w:r>
        <w:rPr>
          <w:u w:val="single"/>
        </w:rPr>
        <w:t>late</w:t>
      </w:r>
    </w:p>
    <w:p>
      <w:r>
        <w:rPr>
          <w:u w:val="single"/>
        </w:rPr>
        <w:t>late</w:t>
      </w:r>
    </w:p>
    <w:p>
      <w:r>
        <w:rPr>
          <w:u w:val="single"/>
        </w:rPr>
        <w:t>late</w:t>
      </w:r>
    </w:p>
    <w:p>
      <w:r>
        <w:rPr>
          <w:u w:val="single"/>
        </w:rPr>
        <w:t>late</w:t>
      </w:r>
    </w:p>
    <w:p>
      <w:r>
        <w:rPr>
          <w:u w:val="single"/>
        </w:rPr>
        <w:t>late</w:t>
      </w:r>
    </w:p>
    <w:p>
      <w:r>
        <w:rPr>
          <w:u w:val="single"/>
        </w:rPr>
        <w:t>late</w:t>
      </w:r>
    </w:p>
    <w:p>
      <w:r>
        <w:rPr>
          <w:u w:val="single"/>
        </w:rPr>
        <w:t>late</w:t>
      </w:r>
    </w:p>
    <w:p>
      <w:r>
        <w:rPr>
          <w:u w:val="single"/>
        </w:rPr>
        <w:t>late</w:t>
      </w:r>
    </w:p>
    <w:p>
      <w:r>
        <w:rPr>
          <w:u w:val="single"/>
        </w:rPr>
        <w:t>late</w:t>
      </w:r>
    </w:p>
    <w:p>
      <w:r>
        <w:rPr>
          <w:u w:val="single"/>
        </w:rPr>
        <w:t>late</w:t>
      </w:r>
    </w:p>
    <w:p>
      <w:r>
        <w:rPr>
          <w:u w:val="single"/>
        </w:rPr>
        <w:t>late</w:t>
      </w:r>
    </w:p>
    <w:p>
      <w:r>
        <w:rPr>
          <w:u w:val="single"/>
        </w:rPr>
        <w:t>late</w:t>
      </w:r>
    </w:p>
    <w:p>
      <w:r>
        <w:t>late evening</w:t>
      </w:r>
    </w:p>
    <w:p>
      <w:r>
        <w:t>late evening prayer</w:t>
      </w:r>
    </w:p>
    <w:p>
      <w:r>
        <w:t>late in the night</w:t>
      </w:r>
    </w:p>
    <w:p>
      <w:r>
        <w:t>latecomer</w:t>
      </w:r>
    </w:p>
    <w:p>
      <w:r>
        <w:t>lateness</w:t>
      </w:r>
    </w:p>
    <w:p>
      <w:r>
        <w:rPr>
          <w:u w:val="single"/>
        </w:rPr>
        <w:t>lateness</w:t>
      </w:r>
    </w:p>
    <w:p>
      <w:r>
        <w:rPr>
          <w:u w:val="single"/>
        </w:rPr>
        <w:t>lateness</w:t>
      </w:r>
    </w:p>
    <w:p>
      <w:r>
        <w:rPr>
          <w:u w:val="single"/>
        </w:rPr>
        <w:t>lateness</w:t>
      </w:r>
    </w:p>
    <w:p>
      <w:r>
        <w:t>latent</w:t>
      </w:r>
    </w:p>
    <w:p>
      <w:r>
        <w:rPr>
          <w:u w:val="single"/>
        </w:rPr>
        <w:t>latent</w:t>
      </w:r>
    </w:p>
    <w:p>
      <w:r>
        <w:t>later</w:t>
      </w:r>
    </w:p>
    <w:p>
      <w:r>
        <w:rPr>
          <w:u w:val="single"/>
        </w:rPr>
        <w:t>later</w:t>
      </w:r>
    </w:p>
    <w:p>
      <w:r>
        <w:t>lateral</w:t>
      </w:r>
    </w:p>
    <w:p>
      <w:r>
        <w:t>lateral consonant</w:t>
      </w:r>
    </w:p>
    <w:p>
      <w:r>
        <w:t>lateral side of a thigh</w:t>
      </w:r>
    </w:p>
    <w:p>
      <w:r>
        <w:t>laterite</w:t>
      </w:r>
    </w:p>
    <w:p>
      <w:r>
        <w:t>latest</w:t>
      </w:r>
    </w:p>
    <w:p>
      <w:r>
        <w:t>latex</w:t>
      </w:r>
    </w:p>
    <w:p>
      <w:r>
        <w:rPr>
          <w:u w:val="single"/>
        </w:rPr>
        <w:t>latex</w:t>
      </w:r>
    </w:p>
    <w:p>
      <w:r>
        <w:t>latex gum</w:t>
      </w:r>
    </w:p>
    <w:p>
      <w:r>
        <w:t>lath adjoining two walls</w:t>
      </w:r>
    </w:p>
    <w:p>
      <w:r>
        <w:t>lathe</w:t>
      </w:r>
    </w:p>
    <w:p>
      <w:r>
        <w:rPr>
          <w:u w:val="single"/>
        </w:rPr>
        <w:t>lathe</w:t>
      </w:r>
    </w:p>
    <w:p>
      <w:r>
        <w:t>lather</w:t>
      </w:r>
    </w:p>
    <w:p>
      <w:r>
        <w:rPr>
          <w:u w:val="single"/>
        </w:rPr>
        <w:t>lather</w:t>
      </w:r>
    </w:p>
    <w:p>
      <w:r>
        <w:t>Latin</w:t>
      </w:r>
    </w:p>
    <w:p>
      <w:r>
        <w:t>latitude</w:t>
      </w:r>
    </w:p>
    <w:p>
      <w:r>
        <w:t>latrine</w:t>
      </w:r>
    </w:p>
    <w:p>
      <w:r>
        <w:t>latter</w:t>
      </w:r>
    </w:p>
    <w:p>
      <w:r>
        <w:t>laud</w:t>
      </w:r>
    </w:p>
    <w:p>
      <w:r>
        <w:t>laudation</w:t>
      </w:r>
    </w:p>
    <w:p>
      <w:r>
        <w:t>laudatory song</w:t>
      </w:r>
    </w:p>
    <w:p>
      <w:r>
        <w:t>laugh</w:t>
      </w:r>
    </w:p>
    <w:p>
      <w:r>
        <w:rPr>
          <w:u w:val="single"/>
        </w:rPr>
        <w:t>laugh</w:t>
      </w:r>
    </w:p>
    <w:p>
      <w:r>
        <w:t>laugh at</w:t>
      </w:r>
    </w:p>
    <w:p>
      <w:r>
        <w:t>laugh disrespectfully</w:t>
      </w:r>
    </w:p>
    <w:p>
      <w:r>
        <w:t>laugh extravagantly</w:t>
      </w:r>
    </w:p>
    <w:p>
      <w:r>
        <w:t>laugh often</w:t>
      </w:r>
    </w:p>
    <w:p>
      <w:r>
        <w:t>laughable</w:t>
      </w:r>
    </w:p>
    <w:p>
      <w:r>
        <w:t>laughed at</w:t>
      </w:r>
    </w:p>
    <w:p>
      <w:r>
        <w:t>laughing</w:t>
      </w:r>
    </w:p>
    <w:p>
      <w:r>
        <w:t>laughing dove</w:t>
      </w:r>
    </w:p>
    <w:p>
      <w:r>
        <w:t>laughing matter</w:t>
      </w:r>
    </w:p>
    <w:p>
      <w:r>
        <w:rPr>
          <w:u w:val="single"/>
        </w:rPr>
        <w:t>laughing matter</w:t>
      </w:r>
    </w:p>
    <w:p>
      <w:r>
        <w:t>laughing stock</w:t>
      </w:r>
    </w:p>
    <w:p>
      <w:r>
        <w:t>laughter</w:t>
      </w:r>
    </w:p>
    <w:p>
      <w:r>
        <w:t>launch</w:t>
      </w:r>
    </w:p>
    <w:p>
      <w:r>
        <w:rPr>
          <w:u w:val="single"/>
        </w:rPr>
        <w:t>launch</w:t>
      </w:r>
    </w:p>
    <w:p>
      <w:r>
        <w:rPr>
          <w:u w:val="single"/>
        </w:rPr>
        <w:t>launch</w:t>
      </w:r>
    </w:p>
    <w:p>
      <w:r>
        <w:t>launch into the water</w:t>
      </w:r>
    </w:p>
    <w:p>
      <w:r>
        <w:t>launching</w:t>
      </w:r>
    </w:p>
    <w:p>
      <w:r>
        <w:t>launder</w:t>
      </w:r>
    </w:p>
    <w:p>
      <w:r>
        <w:rPr>
          <w:u w:val="single"/>
        </w:rPr>
        <w:t>launder</w:t>
      </w:r>
    </w:p>
    <w:p>
      <w:r>
        <w:t>launder money</w:t>
      </w:r>
    </w:p>
    <w:p>
      <w:r>
        <w:t>launderer</w:t>
      </w:r>
    </w:p>
    <w:p>
      <w:r>
        <w:t>laundering</w:t>
      </w:r>
    </w:p>
    <w:p>
      <w:r>
        <w:rPr>
          <w:u w:val="single"/>
        </w:rPr>
        <w:t>laundering</w:t>
      </w:r>
    </w:p>
    <w:p>
      <w:r>
        <w:rPr>
          <w:u w:val="single"/>
        </w:rPr>
        <w:t>laundering</w:t>
      </w:r>
    </w:p>
    <w:p>
      <w:r>
        <w:t>laundry</w:t>
      </w:r>
    </w:p>
    <w:p>
      <w:r>
        <w:rPr>
          <w:u w:val="single"/>
        </w:rPr>
        <w:t>laundry</w:t>
      </w:r>
    </w:p>
    <w:p>
      <w:r>
        <w:rPr>
          <w:u w:val="single"/>
        </w:rPr>
        <w:t>laundry</w:t>
      </w:r>
    </w:p>
    <w:p>
      <w:r>
        <w:rPr>
          <w:u w:val="single"/>
        </w:rPr>
        <w:t>laundry</w:t>
      </w:r>
    </w:p>
    <w:p>
      <w:r>
        <w:rPr>
          <w:u w:val="single"/>
        </w:rPr>
        <w:t>laundry</w:t>
      </w:r>
    </w:p>
    <w:p>
      <w:r>
        <w:t>laundry place</w:t>
      </w:r>
    </w:p>
    <w:p>
      <w:r>
        <w:t>laundryman</w:t>
      </w:r>
    </w:p>
    <w:p>
      <w:r>
        <w:t>laurel</w:t>
      </w:r>
    </w:p>
    <w:p>
      <w:r>
        <w:t>lava</w:t>
      </w:r>
    </w:p>
    <w:p>
      <w:r>
        <w:t>lavatory</w:t>
      </w:r>
    </w:p>
    <w:p>
      <w:r>
        <w:rPr>
          <w:u w:val="single"/>
        </w:rPr>
        <w:t>lavatory</w:t>
      </w:r>
    </w:p>
    <w:p>
      <w:r>
        <w:t>lavatory closet</w:t>
      </w:r>
    </w:p>
    <w:p>
      <w:r>
        <w:t>lavish</w:t>
      </w:r>
    </w:p>
    <w:p>
      <w:r>
        <w:t>law</w:t>
      </w:r>
    </w:p>
    <w:p>
      <w:r>
        <w:rPr>
          <w:u w:val="single"/>
        </w:rPr>
        <w:t>law</w:t>
      </w:r>
    </w:p>
    <w:p>
      <w:r>
        <w:t>law professional</w:t>
      </w:r>
    </w:p>
    <w:p>
      <w:r>
        <w:t>law studies</w:t>
      </w:r>
    </w:p>
    <w:p>
      <w:r>
        <w:t>law violation</w:t>
      </w:r>
    </w:p>
    <w:p>
      <w:r>
        <w:t>lawbreaker</w:t>
      </w:r>
    </w:p>
    <w:p>
      <w:r>
        <w:t>lawful</w:t>
      </w:r>
    </w:p>
    <w:p>
      <w:r>
        <w:rPr>
          <w:u w:val="single"/>
        </w:rPr>
        <w:t>lawful</w:t>
      </w:r>
    </w:p>
    <w:p>
      <w:r>
        <w:t>lawfully</w:t>
      </w:r>
    </w:p>
    <w:p>
      <w:r>
        <w:t>lawfulness</w:t>
      </w:r>
    </w:p>
    <w:p>
      <w:r>
        <w:t>lawless</w:t>
      </w:r>
    </w:p>
    <w:p>
      <w:r>
        <w:rPr>
          <w:u w:val="single"/>
        </w:rPr>
        <w:t>lawless</w:t>
      </w:r>
    </w:p>
    <w:p>
      <w:r>
        <w:t>lawlessness</w:t>
      </w:r>
    </w:p>
    <w:p>
      <w:r>
        <w:t>law-maker</w:t>
      </w:r>
    </w:p>
    <w:p>
      <w:r>
        <w:t>lawn</w:t>
      </w:r>
    </w:p>
    <w:p>
      <w:r>
        <w:t>lawsuit</w:t>
      </w:r>
    </w:p>
    <w:p>
      <w:r>
        <w:rPr>
          <w:u w:val="single"/>
        </w:rPr>
        <w:t>lawsuit</w:t>
      </w:r>
    </w:p>
    <w:p>
      <w:r>
        <w:t>lawyer</w:t>
      </w:r>
    </w:p>
    <w:p>
      <w:r>
        <w:rPr>
          <w:u w:val="single"/>
        </w:rPr>
        <w:t>lawyer</w:t>
      </w:r>
    </w:p>
    <w:p>
      <w:r>
        <w:t>lax</w:t>
      </w:r>
    </w:p>
    <w:p>
      <w:r>
        <w:rPr>
          <w:u w:val="single"/>
        </w:rPr>
        <w:t>lax</w:t>
      </w:r>
    </w:p>
    <w:p>
      <w:r>
        <w:rPr>
          <w:u w:val="single"/>
        </w:rPr>
        <w:t>lax</w:t>
      </w:r>
    </w:p>
    <w:p>
      <w:r>
        <w:t>laxative</w:t>
      </w:r>
    </w:p>
    <w:p>
      <w:r>
        <w:t>laxity</w:t>
      </w:r>
    </w:p>
    <w:p>
      <w:r>
        <w:rPr>
          <w:u w:val="single"/>
        </w:rPr>
        <w:t>laxity</w:t>
      </w:r>
    </w:p>
    <w:p>
      <w:r>
        <w:t>lay</w:t>
      </w:r>
    </w:p>
    <w:p>
      <w:r>
        <w:rPr>
          <w:u w:val="single"/>
        </w:rPr>
        <w:t>lay</w:t>
      </w:r>
    </w:p>
    <w:p>
      <w:r>
        <w:t>lay a trap</w:t>
      </w:r>
    </w:p>
    <w:p>
      <w:r>
        <w:t>lay across</w:t>
      </w:r>
    </w:p>
    <w:p>
      <w:r>
        <w:t>lay aside</w:t>
      </w:r>
    </w:p>
    <w:p>
      <w:r>
        <w:t>lay brother</w:t>
      </w:r>
    </w:p>
    <w:p>
      <w:r>
        <w:t>lay off</w:t>
      </w:r>
    </w:p>
    <w:p>
      <w:r>
        <w:t>lay out</w:t>
      </w:r>
    </w:p>
    <w:p>
      <w:r>
        <w:t>lay the blame on</w:t>
      </w:r>
    </w:p>
    <w:p>
      <w:r>
        <w:t>layer</w:t>
      </w:r>
    </w:p>
    <w:p>
      <w:r>
        <w:rPr>
          <w:u w:val="single"/>
        </w:rPr>
        <w:t>layer</w:t>
      </w:r>
    </w:p>
    <w:p>
      <w:r>
        <w:t>layer hen</w:t>
      </w:r>
    </w:p>
    <w:p>
      <w:r>
        <w:t>layman</w:t>
      </w:r>
    </w:p>
    <w:p>
      <w:r>
        <w:rPr>
          <w:u w:val="single"/>
        </w:rPr>
        <w:t>layman</w:t>
      </w:r>
    </w:p>
    <w:p>
      <w:r>
        <w:t>layout</w:t>
      </w:r>
    </w:p>
    <w:p>
      <w:r>
        <w:t>lazily</w:t>
      </w:r>
    </w:p>
    <w:p>
      <w:r>
        <w:t>laziness</w:t>
      </w:r>
    </w:p>
    <w:p>
      <w:r>
        <w:rPr>
          <w:u w:val="single"/>
        </w:rPr>
        <w:t>laziness</w:t>
      </w:r>
    </w:p>
    <w:p>
      <w:r>
        <w:rPr>
          <w:u w:val="single"/>
        </w:rPr>
        <w:t>laziness</w:t>
      </w:r>
    </w:p>
    <w:p>
      <w:r>
        <w:rPr>
          <w:u w:val="single"/>
        </w:rPr>
        <w:t>laziness</w:t>
      </w:r>
    </w:p>
    <w:p>
      <w:r>
        <w:rPr>
          <w:u w:val="single"/>
        </w:rPr>
        <w:t>laziness</w:t>
      </w:r>
    </w:p>
    <w:p>
      <w:r>
        <w:rPr>
          <w:u w:val="single"/>
        </w:rPr>
        <w:t>laziness</w:t>
      </w:r>
    </w:p>
    <w:p>
      <w:r>
        <w:t>lazy</w:t>
      </w:r>
    </w:p>
    <w:p>
      <w:r>
        <w:rPr>
          <w:u w:val="single"/>
        </w:rPr>
        <w:t>lazy</w:t>
      </w:r>
    </w:p>
    <w:p>
      <w:r>
        <w:rPr>
          <w:u w:val="single"/>
        </w:rPr>
        <w:t>lazy</w:t>
      </w:r>
    </w:p>
    <w:p>
      <w:r>
        <w:rPr>
          <w:u w:val="single"/>
        </w:rPr>
        <w:t>lazy</w:t>
      </w:r>
    </w:p>
    <w:p>
      <w:r>
        <w:rPr>
          <w:u w:val="single"/>
        </w:rPr>
        <w:t>lazy</w:t>
      </w:r>
    </w:p>
    <w:p>
      <w:r>
        <w:rPr>
          <w:u w:val="single"/>
        </w:rPr>
        <w:t>lazy</w:t>
      </w:r>
    </w:p>
    <w:p>
      <w:r>
        <w:rPr>
          <w:u w:val="single"/>
        </w:rPr>
        <w:t>lazy</w:t>
      </w:r>
    </w:p>
    <w:p>
      <w:r>
        <w:rPr>
          <w:u w:val="single"/>
        </w:rPr>
        <w:t>lazy</w:t>
      </w:r>
    </w:p>
    <w:p>
      <w:r>
        <w:rPr>
          <w:u w:val="single"/>
        </w:rPr>
        <w:t>lazy</w:t>
      </w:r>
    </w:p>
    <w:p>
      <w:r>
        <w:rPr>
          <w:u w:val="single"/>
        </w:rPr>
        <w:t>lazy</w:t>
      </w:r>
    </w:p>
    <w:p>
      <w:r>
        <w:rPr>
          <w:u w:val="single"/>
        </w:rPr>
        <w:t>lazy</w:t>
      </w:r>
    </w:p>
    <w:p>
      <w:r>
        <w:t>leach</w:t>
      </w:r>
    </w:p>
    <w:p>
      <w:r>
        <w:t>lead</w:t>
      </w:r>
    </w:p>
    <w:p>
      <w:r>
        <w:rPr>
          <w:u w:val="single"/>
        </w:rPr>
        <w:t>lead</w:t>
      </w:r>
    </w:p>
    <w:p>
      <w:r>
        <w:t>lead as an acting official</w:t>
      </w:r>
    </w:p>
    <w:p>
      <w:r>
        <w:t>lead astray</w:t>
      </w:r>
    </w:p>
    <w:p>
      <w:r>
        <w:rPr>
          <w:u w:val="single"/>
        </w:rPr>
        <w:t>lead astray</w:t>
      </w:r>
    </w:p>
    <w:p>
      <w:r>
        <w:t>lead by the bridle</w:t>
      </w:r>
    </w:p>
    <w:p>
      <w:r>
        <w:t>lead singer</w:t>
      </w:r>
    </w:p>
    <w:p>
      <w:r>
        <w:t>lead the way</w:t>
      </w:r>
    </w:p>
    <w:p>
      <w:r>
        <w:rPr>
          <w:u w:val="single"/>
        </w:rPr>
        <w:t>lead the way</w:t>
      </w:r>
    </w:p>
    <w:p>
      <w:r>
        <w:t>lead to the right way</w:t>
      </w:r>
    </w:p>
    <w:p>
      <w:r>
        <w:t>leader</w:t>
      </w:r>
    </w:p>
    <w:p>
      <w:r>
        <w:rPr>
          <w:u w:val="single"/>
        </w:rPr>
        <w:t>leader</w:t>
      </w:r>
    </w:p>
    <w:p>
      <w:r>
        <w:rPr>
          <w:u w:val="single"/>
        </w:rPr>
        <w:t>leader</w:t>
      </w:r>
    </w:p>
    <w:p>
      <w:r>
        <w:t>leader in a girl initiation group</w:t>
      </w:r>
    </w:p>
    <w:p>
      <w:r>
        <w:t>leader in a tournament</w:t>
      </w:r>
    </w:p>
    <w:p>
      <w:r>
        <w:t>leader of an exorcism dance</w:t>
      </w:r>
    </w:p>
    <w:p>
      <w:r>
        <w:t>leadership</w:t>
      </w:r>
    </w:p>
    <w:p>
      <w:r>
        <w:t>leadership position</w:t>
      </w:r>
    </w:p>
    <w:p>
      <w:r>
        <w:t>leading</w:t>
      </w:r>
    </w:p>
    <w:p>
      <w:r>
        <w:rPr>
          <w:u w:val="single"/>
        </w:rPr>
        <w:t>leading</w:t>
      </w:r>
    </w:p>
    <w:p>
      <w:r>
        <w:t>leaf</w:t>
      </w:r>
    </w:p>
    <w:p>
      <w:r>
        <w:rPr>
          <w:u w:val="single"/>
        </w:rPr>
        <w:t>leaf</w:t>
      </w:r>
    </w:p>
    <w:p>
      <w:r>
        <w:rPr>
          <w:u w:val="single"/>
        </w:rPr>
        <w:t>leaf</w:t>
      </w:r>
    </w:p>
    <w:p>
      <w:r>
        <w:rPr>
          <w:u w:val="single"/>
        </w:rPr>
        <w:t>leaf</w:t>
      </w:r>
    </w:p>
    <w:p>
      <w:r>
        <w:rPr>
          <w:u w:val="single"/>
        </w:rPr>
        <w:t>leaf</w:t>
      </w:r>
    </w:p>
    <w:p>
      <w:r>
        <w:t>leaflet</w:t>
      </w:r>
    </w:p>
    <w:p>
      <w:r>
        <w:rPr>
          <w:u w:val="single"/>
        </w:rPr>
        <w:t>leaflet</w:t>
      </w:r>
    </w:p>
    <w:p>
      <w:r>
        <w:t>league</w:t>
      </w:r>
    </w:p>
    <w:p>
      <w:r>
        <w:rPr>
          <w:u w:val="single"/>
        </w:rPr>
        <w:t>league</w:t>
      </w:r>
    </w:p>
    <w:p>
      <w:r>
        <w:t>leak</w:t>
      </w:r>
    </w:p>
    <w:p>
      <w:r>
        <w:t>lean</w:t>
      </w:r>
    </w:p>
    <w:p>
      <w:r>
        <w:rPr>
          <w:u w:val="single"/>
        </w:rPr>
        <w:t>lean</w:t>
      </w:r>
    </w:p>
    <w:p>
      <w:r>
        <w:rPr>
          <w:u w:val="single"/>
        </w:rPr>
        <w:t>lean</w:t>
      </w:r>
    </w:p>
    <w:p>
      <w:r>
        <w:rPr>
          <w:u w:val="single"/>
        </w:rPr>
        <w:t>lean</w:t>
      </w:r>
    </w:p>
    <w:p>
      <w:r>
        <w:t>lean against</w:t>
      </w:r>
    </w:p>
    <w:p>
      <w:r>
        <w:rPr>
          <w:u w:val="single"/>
        </w:rPr>
        <w:t>lean against</w:t>
      </w:r>
    </w:p>
    <w:p>
      <w:r>
        <w:t>lean forward</w:t>
      </w:r>
    </w:p>
    <w:p>
      <w:r>
        <w:rPr>
          <w:u w:val="single"/>
        </w:rPr>
        <w:t>lean forward</w:t>
      </w:r>
    </w:p>
    <w:p>
      <w:r>
        <w:t>lean heavily</w:t>
      </w:r>
    </w:p>
    <w:p>
      <w:r>
        <w:t>lean on</w:t>
      </w:r>
    </w:p>
    <w:p>
      <w:r>
        <w:t>lean on a side</w:t>
      </w:r>
    </w:p>
    <w:p>
      <w:r>
        <w:t>leaning</w:t>
      </w:r>
    </w:p>
    <w:p>
      <w:r>
        <w:rPr>
          <w:u w:val="single"/>
        </w:rPr>
        <w:t>leaning</w:t>
      </w:r>
    </w:p>
    <w:p>
      <w:r>
        <w:t>leap</w:t>
      </w:r>
    </w:p>
    <w:p>
      <w:r>
        <w:rPr>
          <w:u w:val="single"/>
        </w:rPr>
        <w:t>leap</w:t>
      </w:r>
    </w:p>
    <w:p>
      <w:r>
        <w:t>leap playfully</w:t>
      </w:r>
    </w:p>
    <w:p>
      <w:r>
        <w:t>leapfrog</w:t>
      </w:r>
    </w:p>
    <w:p>
      <w:r>
        <w:t>leaping</w:t>
      </w:r>
    </w:p>
    <w:p>
      <w:r>
        <w:t>leaping competition</w:t>
      </w:r>
    </w:p>
    <w:p>
      <w:r>
        <w:t>leap-year</w:t>
      </w:r>
    </w:p>
    <w:p>
      <w:r>
        <w:t>learn</w:t>
      </w:r>
    </w:p>
    <w:p>
      <w:r>
        <w:rPr>
          <w:u w:val="single"/>
        </w:rPr>
        <w:t>learn</w:t>
      </w:r>
    </w:p>
    <w:p>
      <w:r>
        <w:rPr>
          <w:u w:val="single"/>
        </w:rPr>
        <w:t>learn</w:t>
      </w:r>
    </w:p>
    <w:p>
      <w:r>
        <w:rPr>
          <w:u w:val="single"/>
        </w:rPr>
        <w:t>learn</w:t>
      </w:r>
    </w:p>
    <w:p>
      <w:r>
        <w:rPr>
          <w:u w:val="single"/>
        </w:rPr>
        <w:t>learn</w:t>
      </w:r>
    </w:p>
    <w:p>
      <w:r>
        <w:rPr>
          <w:u w:val="single"/>
        </w:rPr>
        <w:t>learn</w:t>
      </w:r>
    </w:p>
    <w:p>
      <w:r>
        <w:rPr>
          <w:u w:val="single"/>
        </w:rPr>
        <w:t>learn</w:t>
      </w:r>
    </w:p>
    <w:p>
      <w:r>
        <w:t>learn by heart</w:t>
      </w:r>
    </w:p>
    <w:p>
      <w:r>
        <w:t>learned</w:t>
      </w:r>
    </w:p>
    <w:p>
      <w:r>
        <w:t>learned person</w:t>
      </w:r>
    </w:p>
    <w:p>
      <w:r>
        <w:t>learner</w:t>
      </w:r>
    </w:p>
    <w:p>
      <w:r>
        <w:t>learner in continuing education</w:t>
      </w:r>
    </w:p>
    <w:p>
      <w:r>
        <w:t>learning</w:t>
      </w:r>
    </w:p>
    <w:p>
      <w:r>
        <w:t>lease</w:t>
      </w:r>
    </w:p>
    <w:p>
      <w:r>
        <w:rPr>
          <w:u w:val="single"/>
        </w:rPr>
        <w:t>lease</w:t>
      </w:r>
    </w:p>
    <w:p>
      <w:r>
        <w:t>leaseholder</w:t>
      </w:r>
    </w:p>
    <w:p>
      <w:r>
        <w:t>leaser</w:t>
      </w:r>
    </w:p>
    <w:p>
      <w:r>
        <w:t>leash</w:t>
      </w:r>
    </w:p>
    <w:p>
      <w:r>
        <w:t>least</w:t>
      </w:r>
    </w:p>
    <w:p>
      <w:r>
        <w:rPr>
          <w:u w:val="single"/>
        </w:rPr>
        <w:t>least</w:t>
      </w:r>
    </w:p>
    <w:p>
      <w:r>
        <w:rPr>
          <w:u w:val="single"/>
        </w:rPr>
        <w:t>least</w:t>
      </w:r>
    </w:p>
    <w:p>
      <w:r>
        <w:rPr>
          <w:u w:val="single"/>
        </w:rPr>
        <w:t>least</w:t>
      </w:r>
    </w:p>
    <w:p>
      <w:r>
        <w:rPr>
          <w:u w:val="single"/>
        </w:rPr>
        <w:t>least</w:t>
      </w:r>
    </w:p>
    <w:p>
      <w:r>
        <w:t>leather</w:t>
      </w:r>
    </w:p>
    <w:p>
      <w:r>
        <w:rPr>
          <w:u w:val="single"/>
        </w:rPr>
        <w:t>leather</w:t>
      </w:r>
    </w:p>
    <w:p>
      <w:r>
        <w:t>leather boots</w:t>
      </w:r>
    </w:p>
    <w:p>
      <w:r>
        <w:t>leather container</w:t>
      </w:r>
    </w:p>
    <w:p>
      <w:r>
        <w:t>leather pouch</w:t>
      </w:r>
    </w:p>
    <w:p>
      <w:r>
        <w:t>leather sandal</w:t>
      </w:r>
    </w:p>
    <w:p>
      <w:r>
        <w:t>leave</w:t>
      </w:r>
    </w:p>
    <w:p>
      <w:r>
        <w:rPr>
          <w:u w:val="single"/>
        </w:rPr>
        <w:t>leave</w:t>
      </w:r>
    </w:p>
    <w:p>
      <w:r>
        <w:rPr>
          <w:u w:val="single"/>
        </w:rPr>
        <w:t>leave</w:t>
      </w:r>
    </w:p>
    <w:p>
      <w:r>
        <w:t>Leave</w:t>
      </w:r>
    </w:p>
    <w:p>
      <w:r>
        <w:t>leave</w:t>
      </w:r>
    </w:p>
    <w:p>
      <w:r>
        <w:rPr>
          <w:u w:val="single"/>
        </w:rPr>
        <w:t>leave</w:t>
      </w:r>
    </w:p>
    <w:p>
      <w:r>
        <w:rPr>
          <w:u w:val="single"/>
        </w:rPr>
        <w:t>leave</w:t>
      </w:r>
    </w:p>
    <w:p>
      <w:r>
        <w:rPr>
          <w:u w:val="single"/>
        </w:rPr>
        <w:t>leave</w:t>
      </w:r>
    </w:p>
    <w:p>
      <w:r>
        <w:rPr>
          <w:u w:val="single"/>
        </w:rPr>
        <w:t>leave</w:t>
      </w:r>
    </w:p>
    <w:p>
      <w:r>
        <w:rPr>
          <w:u w:val="single"/>
        </w:rPr>
        <w:t>leave</w:t>
      </w:r>
    </w:p>
    <w:p>
      <w:r>
        <w:t>leave alone</w:t>
      </w:r>
    </w:p>
    <w:p>
      <w:r>
        <w:t>leave behind</w:t>
      </w:r>
    </w:p>
    <w:p>
      <w:r>
        <w:rPr>
          <w:u w:val="single"/>
        </w:rPr>
        <w:t>leave behind</w:t>
      </w:r>
    </w:p>
    <w:p>
      <w:r>
        <w:t>leave each other</w:t>
      </w:r>
    </w:p>
    <w:p>
      <w:r>
        <w:t>leave in the lurch</w:t>
      </w:r>
    </w:p>
    <w:p>
      <w:r>
        <w:t>leave leftovers</w:t>
      </w:r>
    </w:p>
    <w:p>
      <w:r>
        <w:t>leave marks on the body</w:t>
      </w:r>
    </w:p>
    <w:p>
      <w:r>
        <w:t>leave one’s duties to</w:t>
      </w:r>
    </w:p>
    <w:p>
      <w:r>
        <w:t>leave out</w:t>
      </w:r>
    </w:p>
    <w:p>
      <w:r>
        <w:t>leave over</w:t>
      </w:r>
    </w:p>
    <w:p>
      <w:r>
        <w:t>leave s.wh</w:t>
      </w:r>
    </w:p>
    <w:p>
      <w:r>
        <w:t>leave sb stunned</w:t>
      </w:r>
    </w:p>
    <w:p>
      <w:r>
        <w:t>leave speechless</w:t>
      </w:r>
    </w:p>
    <w:p>
      <w:r>
        <w:rPr>
          <w:u w:val="single"/>
        </w:rPr>
        <w:t>leave speechless</w:t>
      </w:r>
    </w:p>
    <w:p>
      <w:r>
        <w:t>leave sth for</w:t>
      </w:r>
    </w:p>
    <w:p>
      <w:r>
        <w:t>leave sth to sb in</w:t>
      </w:r>
    </w:p>
    <w:p>
      <w:r>
        <w:t>leave the door open</w:t>
      </w:r>
    </w:p>
    <w:p>
      <w:r>
        <w:t>leave to</w:t>
      </w:r>
    </w:p>
    <w:p>
      <w:r>
        <w:t>leave to sb a pers</w:t>
      </w:r>
    </w:p>
    <w:p>
      <w:r>
        <w:t>leaven</w:t>
      </w:r>
    </w:p>
    <w:p>
      <w:r>
        <w:rPr>
          <w:u w:val="single"/>
        </w:rPr>
        <w:t>leaven</w:t>
      </w:r>
    </w:p>
    <w:p>
      <w:r>
        <w:rPr>
          <w:u w:val="single"/>
        </w:rPr>
        <w:t>leaven</w:t>
      </w:r>
    </w:p>
    <w:p>
      <w:r>
        <w:t>leaven dough</w:t>
      </w:r>
    </w:p>
    <w:p>
      <w:r>
        <w:t>leavened</w:t>
      </w:r>
    </w:p>
    <w:p>
      <w:r>
        <w:t>leaving out</w:t>
      </w:r>
    </w:p>
    <w:p>
      <w:r>
        <w:t>lebbeck</w:t>
      </w:r>
    </w:p>
    <w:p>
      <w:r>
        <w:t>lecher</w:t>
      </w:r>
    </w:p>
    <w:p>
      <w:r>
        <w:t>lectern</w:t>
      </w:r>
    </w:p>
    <w:p>
      <w:r>
        <w:t>lecture</w:t>
      </w:r>
    </w:p>
    <w:p>
      <w:r>
        <w:rPr>
          <w:u w:val="single"/>
        </w:rPr>
        <w:t>lecture</w:t>
      </w:r>
    </w:p>
    <w:p>
      <w:r>
        <w:rPr>
          <w:u w:val="single"/>
        </w:rPr>
        <w:t>lecture</w:t>
      </w:r>
    </w:p>
    <w:p>
      <w:r>
        <w:rPr>
          <w:u w:val="single"/>
        </w:rPr>
        <w:t>lecture</w:t>
      </w:r>
    </w:p>
    <w:p>
      <w:r>
        <w:t>lecturer</w:t>
      </w:r>
    </w:p>
    <w:p>
      <w:r>
        <w:t>ledger</w:t>
      </w:r>
    </w:p>
    <w:p>
      <w:r>
        <w:t>leech</w:t>
      </w:r>
    </w:p>
    <w:p>
      <w:r>
        <w:t>lees</w:t>
      </w:r>
    </w:p>
    <w:p>
      <w:r>
        <w:t>leeward</w:t>
      </w:r>
    </w:p>
    <w:p>
      <w:r>
        <w:t>left</w:t>
      </w:r>
    </w:p>
    <w:p>
      <w:r>
        <w:rPr>
          <w:u w:val="single"/>
        </w:rPr>
        <w:t>left</w:t>
      </w:r>
    </w:p>
    <w:p>
      <w:r>
        <w:rPr>
          <w:u w:val="single"/>
        </w:rPr>
        <w:t>left</w:t>
      </w:r>
    </w:p>
    <w:p>
      <w:r>
        <w:rPr>
          <w:u w:val="single"/>
        </w:rPr>
        <w:t>left</w:t>
      </w:r>
    </w:p>
    <w:p>
      <w:r>
        <w:rPr>
          <w:u w:val="single"/>
        </w:rPr>
        <w:t>left</w:t>
      </w:r>
    </w:p>
    <w:p>
      <w:r>
        <w:rPr>
          <w:u w:val="single"/>
        </w:rPr>
        <w:t>left</w:t>
      </w:r>
    </w:p>
    <w:p>
      <w:r>
        <w:rPr>
          <w:u w:val="single"/>
        </w:rPr>
        <w:t>left</w:t>
      </w:r>
    </w:p>
    <w:p>
      <w:r>
        <w:t>left hand</w:t>
      </w:r>
    </w:p>
    <w:p>
      <w:r>
        <w:t>left over</w:t>
      </w:r>
    </w:p>
    <w:p>
      <w:r>
        <w:rPr>
          <w:u w:val="single"/>
        </w:rPr>
        <w:t>left over</w:t>
      </w:r>
    </w:p>
    <w:p>
      <w:r>
        <w:t>left side</w:t>
      </w:r>
    </w:p>
    <w:p>
      <w:r>
        <w:t>left-hand drive</w:t>
      </w:r>
    </w:p>
    <w:p>
      <w:r>
        <w:t>left-handed</w:t>
      </w:r>
    </w:p>
    <w:p>
      <w:r>
        <w:t>left-handedness</w:t>
      </w:r>
    </w:p>
    <w:p>
      <w:r>
        <w:t>leftover</w:t>
      </w:r>
    </w:p>
    <w:p>
      <w:r>
        <w:rPr>
          <w:u w:val="single"/>
        </w:rPr>
        <w:t>leftover</w:t>
      </w:r>
    </w:p>
    <w:p>
      <w:r>
        <w:t>left-over sticks from palm leaves or twigs</w:t>
      </w:r>
    </w:p>
    <w:p>
      <w:r>
        <w:t>leftovers</w:t>
      </w:r>
    </w:p>
    <w:p>
      <w:r>
        <w:rPr>
          <w:u w:val="single"/>
        </w:rPr>
        <w:t>leftovers</w:t>
      </w:r>
    </w:p>
    <w:p>
      <w:r>
        <w:rPr>
          <w:u w:val="single"/>
        </w:rPr>
        <w:t>leftovers</w:t>
      </w:r>
    </w:p>
    <w:p>
      <w:r>
        <w:t>leg</w:t>
      </w:r>
    </w:p>
    <w:p>
      <w:r>
        <w:t>leg kick</w:t>
      </w:r>
    </w:p>
    <w:p>
      <w:r>
        <w:t>leg of a furniture</w:t>
      </w:r>
    </w:p>
    <w:p>
      <w:r>
        <w:t>leg of an animal</w:t>
      </w:r>
    </w:p>
    <w:p>
      <w:r>
        <w:t>legacy</w:t>
      </w:r>
    </w:p>
    <w:p>
      <w:r>
        <w:rPr>
          <w:u w:val="single"/>
        </w:rPr>
        <w:t>legacy</w:t>
      </w:r>
    </w:p>
    <w:p>
      <w:r>
        <w:t>legal</w:t>
      </w:r>
    </w:p>
    <w:p>
      <w:r>
        <w:rPr>
          <w:u w:val="single"/>
        </w:rPr>
        <w:t>legal</w:t>
      </w:r>
    </w:p>
    <w:p>
      <w:r>
        <w:rPr>
          <w:u w:val="single"/>
        </w:rPr>
        <w:t>legal</w:t>
      </w:r>
    </w:p>
    <w:p>
      <w:r>
        <w:t>legal authority</w:t>
      </w:r>
    </w:p>
    <w:p>
      <w:r>
        <w:t>legal claim</w:t>
      </w:r>
    </w:p>
    <w:p>
      <w:r>
        <w:t>legal document</w:t>
      </w:r>
    </w:p>
    <w:p>
      <w:r>
        <w:t>legal problems</w:t>
      </w:r>
    </w:p>
    <w:p>
      <w:r>
        <w:t>legal profession</w:t>
      </w:r>
    </w:p>
    <w:p>
      <w:r>
        <w:t>legality</w:t>
      </w:r>
    </w:p>
    <w:p>
      <w:r>
        <w:t>legalize</w:t>
      </w:r>
    </w:p>
    <w:p>
      <w:r>
        <w:t>legally</w:t>
      </w:r>
    </w:p>
    <w:p>
      <w:r>
        <w:t>legatee</w:t>
      </w:r>
    </w:p>
    <w:p>
      <w:r>
        <w:t>legend</w:t>
      </w:r>
    </w:p>
    <w:p>
      <w:r>
        <w:rPr>
          <w:u w:val="single"/>
        </w:rPr>
        <w:t>legend</w:t>
      </w:r>
    </w:p>
    <w:p>
      <w:r>
        <w:t>legendary</w:t>
      </w:r>
    </w:p>
    <w:p>
      <w:r>
        <w:t>legible</w:t>
      </w:r>
    </w:p>
    <w:p>
      <w:r>
        <w:rPr>
          <w:u w:val="single"/>
        </w:rPr>
        <w:t>legible</w:t>
      </w:r>
    </w:p>
    <w:p>
      <w:r>
        <w:t>legibly</w:t>
      </w:r>
    </w:p>
    <w:p>
      <w:r>
        <w:t>legislate</w:t>
      </w:r>
    </w:p>
    <w:p>
      <w:r>
        <w:t>legislation</w:t>
      </w:r>
    </w:p>
    <w:p>
      <w:r>
        <w:t>legislative</w:t>
      </w:r>
    </w:p>
    <w:p>
      <w:r>
        <w:t>legislator</w:t>
      </w:r>
    </w:p>
    <w:p>
      <w:r>
        <w:t>legislature</w:t>
      </w:r>
    </w:p>
    <w:p>
      <w:r>
        <w:t>legit</w:t>
      </w:r>
    </w:p>
    <w:p>
      <w:r>
        <w:rPr>
          <w:u w:val="single"/>
        </w:rPr>
        <w:t>legit</w:t>
      </w:r>
    </w:p>
    <w:p>
      <w:r>
        <w:t>legitimacy</w:t>
      </w:r>
    </w:p>
    <w:p>
      <w:r>
        <w:t>legitimate</w:t>
      </w:r>
    </w:p>
    <w:p>
      <w:r>
        <w:rPr>
          <w:u w:val="single"/>
        </w:rPr>
        <w:t>legitimate</w:t>
      </w:r>
    </w:p>
    <w:p>
      <w:r>
        <w:rPr>
          <w:u w:val="single"/>
        </w:rPr>
        <w:t>legitimate</w:t>
      </w:r>
    </w:p>
    <w:p>
      <w:r>
        <w:t>legitimate property</w:t>
      </w:r>
    </w:p>
    <w:p>
      <w:r>
        <w:t>legitimately</w:t>
      </w:r>
    </w:p>
    <w:p>
      <w:r>
        <w:t>legitimize</w:t>
      </w:r>
    </w:p>
    <w:p>
      <w:r>
        <w:t>legs</w:t>
      </w:r>
    </w:p>
    <w:p>
      <w:r>
        <w:t>legume</w:t>
      </w:r>
    </w:p>
    <w:p>
      <w:r>
        <w:t>leisure</w:t>
      </w:r>
    </w:p>
    <w:p>
      <w:r>
        <w:t>leisure activity</w:t>
      </w:r>
    </w:p>
    <w:p>
      <w:r>
        <w:t>leitmotif</w:t>
      </w:r>
    </w:p>
    <w:p>
      <w:r>
        <w:t>lemma</w:t>
      </w:r>
    </w:p>
    <w:p>
      <w:r>
        <w:t>lemon</w:t>
      </w:r>
    </w:p>
    <w:p>
      <w:r>
        <w:rPr>
          <w:u w:val="single"/>
        </w:rPr>
        <w:t>lemon</w:t>
      </w:r>
    </w:p>
    <w:p>
      <w:r>
        <w:t>lemon dove</w:t>
      </w:r>
    </w:p>
    <w:p>
      <w:r>
        <w:t>lemon grass</w:t>
      </w:r>
    </w:p>
    <w:p>
      <w:r>
        <w:t>lemonade</w:t>
      </w:r>
    </w:p>
    <w:p>
      <w:r>
        <w:t>lemur</w:t>
      </w:r>
    </w:p>
    <w:p>
      <w:r>
        <w:t>lend</w:t>
      </w:r>
    </w:p>
    <w:p>
      <w:r>
        <w:rPr>
          <w:u w:val="single"/>
        </w:rPr>
        <w:t>lend</w:t>
      </w:r>
    </w:p>
    <w:p>
      <w:r>
        <w:rPr>
          <w:u w:val="single"/>
        </w:rPr>
        <w:t>lend</w:t>
      </w:r>
    </w:p>
    <w:p>
      <w:r>
        <w:t>lender</w:t>
      </w:r>
    </w:p>
    <w:p>
      <w:r>
        <w:t>lending</w:t>
      </w:r>
    </w:p>
    <w:p>
      <w:r>
        <w:t>length</w:t>
      </w:r>
    </w:p>
    <w:p>
      <w:r>
        <w:rPr>
          <w:u w:val="single"/>
        </w:rPr>
        <w:t>length</w:t>
      </w:r>
    </w:p>
    <w:p>
      <w:r>
        <w:t>lengthen</w:t>
      </w:r>
    </w:p>
    <w:p>
      <w:r>
        <w:t>lengthen the main sail rope</w:t>
      </w:r>
    </w:p>
    <w:p>
      <w:r>
        <w:t>lengthening</w:t>
      </w:r>
    </w:p>
    <w:p>
      <w:r>
        <w:t>lengthways</w:t>
      </w:r>
    </w:p>
    <w:p>
      <w:r>
        <w:t>lengthy</w:t>
      </w:r>
    </w:p>
    <w:p>
      <w:r>
        <w:t>lengthy explanation</w:t>
      </w:r>
    </w:p>
    <w:p>
      <w:r>
        <w:t>lenience</w:t>
      </w:r>
    </w:p>
    <w:p>
      <w:r>
        <w:t>lenient</w:t>
      </w:r>
    </w:p>
    <w:p>
      <w:r>
        <w:t>lens</w:t>
      </w:r>
    </w:p>
    <w:p>
      <w:r>
        <w:t>lenses</w:t>
      </w:r>
    </w:p>
    <w:p>
      <w:r>
        <w:t>lent</w:t>
      </w:r>
    </w:p>
    <w:p>
      <w:r>
        <w:t>lentil</w:t>
      </w:r>
    </w:p>
    <w:p>
      <w:r>
        <w:rPr>
          <w:u w:val="single"/>
        </w:rPr>
        <w:t>lentil</w:t>
      </w:r>
    </w:p>
    <w:p>
      <w:r>
        <w:t>lentil or cow pea fritter</w:t>
      </w:r>
    </w:p>
    <w:p>
      <w:r>
        <w:t>leopard</w:t>
      </w:r>
    </w:p>
    <w:p>
      <w:r>
        <w:t>leper</w:t>
      </w:r>
    </w:p>
    <w:p>
      <w:r>
        <w:t>leper settlement</w:t>
      </w:r>
    </w:p>
    <w:p>
      <w:r>
        <w:t>leprosy</w:t>
      </w:r>
    </w:p>
    <w:p>
      <w:r>
        <w:t>lesbian</w:t>
      </w:r>
    </w:p>
    <w:p>
      <w:r>
        <w:t>lesbian intercourse</w:t>
      </w:r>
    </w:p>
    <w:p>
      <w:r>
        <w:rPr>
          <w:u w:val="single"/>
        </w:rPr>
        <w:t>lesbian intercourse</w:t>
      </w:r>
    </w:p>
    <w:p>
      <w:r>
        <w:t>lesbianism</w:t>
      </w:r>
    </w:p>
    <w:p>
      <w:r>
        <w:t>lesion</w:t>
      </w:r>
    </w:p>
    <w:p>
      <w:r>
        <w:t>less</w:t>
      </w:r>
    </w:p>
    <w:p>
      <w:r>
        <w:rPr>
          <w:u w:val="single"/>
        </w:rPr>
        <w:t>less</w:t>
      </w:r>
    </w:p>
    <w:p>
      <w:r>
        <w:t>less than</w:t>
      </w:r>
    </w:p>
    <w:p>
      <w:r>
        <w:t>lessee</w:t>
      </w:r>
    </w:p>
    <w:p>
      <w:r>
        <w:t>lessen</w:t>
      </w:r>
    </w:p>
    <w:p>
      <w:r>
        <w:t>lesser</w:t>
      </w:r>
    </w:p>
    <w:p>
      <w:r>
        <w:t>lesson</w:t>
      </w:r>
    </w:p>
    <w:p>
      <w:r>
        <w:rPr>
          <w:u w:val="single"/>
        </w:rPr>
        <w:t>lesson</w:t>
      </w:r>
    </w:p>
    <w:p>
      <w:r>
        <w:t>lessor</w:t>
      </w:r>
    </w:p>
    <w:p>
      <w:r>
        <w:t>lest</w:t>
      </w:r>
    </w:p>
    <w:p>
      <w:r>
        <w:t>let</w:t>
      </w:r>
    </w:p>
    <w:p>
      <w:r>
        <w:rPr>
          <w:u w:val="single"/>
        </w:rPr>
        <w:t>let</w:t>
      </w:r>
    </w:p>
    <w:p>
      <w:r>
        <w:rPr>
          <w:u w:val="single"/>
        </w:rPr>
        <w:t>let</w:t>
      </w:r>
    </w:p>
    <w:p>
      <w:r>
        <w:rPr>
          <w:u w:val="single"/>
        </w:rPr>
        <w:t>let</w:t>
      </w:r>
    </w:p>
    <w:p>
      <w:r>
        <w:rPr>
          <w:u w:val="single"/>
        </w:rPr>
        <w:t>let</w:t>
      </w:r>
    </w:p>
    <w:p>
      <w:r>
        <w:rPr>
          <w:u w:val="single"/>
        </w:rPr>
        <w:t>let</w:t>
      </w:r>
    </w:p>
    <w:p>
      <w:r>
        <w:rPr>
          <w:u w:val="single"/>
        </w:rPr>
        <w:t>let</w:t>
      </w:r>
    </w:p>
    <w:p>
      <w:r>
        <w:rPr>
          <w:u w:val="single"/>
        </w:rPr>
        <w:t>let</w:t>
      </w:r>
    </w:p>
    <w:p>
      <w:r>
        <w:rPr>
          <w:u w:val="single"/>
        </w:rPr>
        <w:t>let</w:t>
      </w:r>
    </w:p>
    <w:p>
      <w:r>
        <w:rPr>
          <w:u w:val="single"/>
        </w:rPr>
        <w:t>let</w:t>
      </w:r>
    </w:p>
    <w:p>
      <w:r>
        <w:rPr>
          <w:u w:val="single"/>
        </w:rPr>
        <w:t>let</w:t>
      </w:r>
    </w:p>
    <w:p>
      <w:r>
        <w:t>let down</w:t>
      </w:r>
    </w:p>
    <w:p>
      <w:r>
        <w:t>let fall</w:t>
      </w:r>
    </w:p>
    <w:p>
      <w:r>
        <w:t>let go</w:t>
      </w:r>
    </w:p>
    <w:p>
      <w:r>
        <w:rPr>
          <w:u w:val="single"/>
        </w:rPr>
        <w:t>let go</w:t>
      </w:r>
    </w:p>
    <w:p>
      <w:r>
        <w:t>let go free</w:t>
      </w:r>
    </w:p>
    <w:p>
      <w:r>
        <w:t>let in</w:t>
      </w:r>
    </w:p>
    <w:p>
      <w:r>
        <w:t>let into</w:t>
      </w:r>
    </w:p>
    <w:p>
      <w:r>
        <w:t>let it be</w:t>
      </w:r>
    </w:p>
    <w:p>
      <w:r>
        <w:t>let off</w:t>
      </w:r>
    </w:p>
    <w:p>
      <w:r>
        <w:rPr>
          <w:u w:val="single"/>
        </w:rPr>
        <w:t>let off</w:t>
      </w:r>
    </w:p>
    <w:p>
      <w:r>
        <w:t>let out</w:t>
      </w:r>
    </w:p>
    <w:p>
      <w:r>
        <w:t>let sb know</w:t>
      </w:r>
    </w:p>
    <w:p>
      <w:r>
        <w:t>let sth down</w:t>
      </w:r>
    </w:p>
    <w:p>
      <w:r>
        <w:t>let sth fall down</w:t>
      </w:r>
    </w:p>
    <w:p>
      <w:r>
        <w:t>lethal</w:t>
      </w:r>
    </w:p>
    <w:p>
      <w:r>
        <w:t>lethargic</w:t>
      </w:r>
    </w:p>
    <w:p>
      <w:r>
        <w:t>lethargy</w:t>
      </w:r>
    </w:p>
    <w:p>
      <w:r>
        <w:t>letter</w:t>
      </w:r>
    </w:p>
    <w:p>
      <w:r>
        <w:rPr>
          <w:u w:val="single"/>
        </w:rPr>
        <w:t>letter</w:t>
      </w:r>
    </w:p>
    <w:p>
      <w:r>
        <w:t>letter box</w:t>
      </w:r>
    </w:p>
    <w:p>
      <w:r>
        <w:t>letterhead</w:t>
      </w:r>
    </w:p>
    <w:p>
      <w:r>
        <w:t>letting</w:t>
      </w:r>
    </w:p>
    <w:p>
      <w:r>
        <w:t>lettuce</w:t>
      </w:r>
    </w:p>
    <w:p>
      <w:r>
        <w:t>leukaemia</w:t>
      </w:r>
    </w:p>
    <w:p>
      <w:r>
        <w:t>leukemia</w:t>
      </w:r>
    </w:p>
    <w:p>
      <w:r>
        <w:t>levee</w:t>
      </w:r>
    </w:p>
    <w:p>
      <w:r>
        <w:t>level</w:t>
      </w:r>
    </w:p>
    <w:p>
      <w:r>
        <w:rPr>
          <w:u w:val="single"/>
        </w:rPr>
        <w:t>level</w:t>
      </w:r>
    </w:p>
    <w:p>
      <w:r>
        <w:rPr>
          <w:u w:val="single"/>
        </w:rPr>
        <w:t>level</w:t>
      </w:r>
    </w:p>
    <w:p>
      <w:r>
        <w:rPr>
          <w:u w:val="single"/>
        </w:rPr>
        <w:t>level</w:t>
      </w:r>
    </w:p>
    <w:p>
      <w:r>
        <w:rPr>
          <w:u w:val="single"/>
        </w:rPr>
        <w:t>level</w:t>
      </w:r>
    </w:p>
    <w:p>
      <w:r>
        <w:rPr>
          <w:u w:val="single"/>
        </w:rPr>
        <w:t>level</w:t>
      </w:r>
    </w:p>
    <w:p>
      <w:r>
        <w:rPr>
          <w:u w:val="single"/>
        </w:rPr>
        <w:t>level</w:t>
      </w:r>
    </w:p>
    <w:p>
      <w:r>
        <w:rPr>
          <w:u w:val="single"/>
        </w:rPr>
        <w:t>level</w:t>
      </w:r>
    </w:p>
    <w:p>
      <w:r>
        <w:rPr>
          <w:u w:val="single"/>
        </w:rPr>
        <w:t>level</w:t>
      </w:r>
    </w:p>
    <w:p>
      <w:r>
        <w:rPr>
          <w:u w:val="single"/>
        </w:rPr>
        <w:t>level</w:t>
      </w:r>
    </w:p>
    <w:p>
      <w:r>
        <w:rPr>
          <w:u w:val="single"/>
        </w:rPr>
        <w:t>level</w:t>
      </w:r>
    </w:p>
    <w:p>
      <w:r>
        <w:rPr>
          <w:u w:val="single"/>
        </w:rPr>
        <w:t>level</w:t>
      </w:r>
    </w:p>
    <w:p>
      <w:r>
        <w:t>level a ploughed soil</w:t>
      </w:r>
    </w:p>
    <w:p>
      <w:r>
        <w:t>level crossing</w:t>
      </w:r>
    </w:p>
    <w:p>
      <w:r>
        <w:t>level off</w:t>
      </w:r>
    </w:p>
    <w:p>
      <w:r>
        <w:t>level out</w:t>
      </w:r>
    </w:p>
    <w:p>
      <w:r>
        <w:t>level the clay</w:t>
      </w:r>
    </w:p>
    <w:p>
      <w:r>
        <w:t>lever</w:t>
      </w:r>
    </w:p>
    <w:p>
      <w:r>
        <w:rPr>
          <w:u w:val="single"/>
        </w:rPr>
        <w:t>lever</w:t>
      </w:r>
    </w:p>
    <w:p>
      <w:r>
        <w:t>leverage</w:t>
      </w:r>
    </w:p>
    <w:p>
      <w:r>
        <w:t>leviathan</w:t>
      </w:r>
    </w:p>
    <w:p>
      <w:r>
        <w:t>levy</w:t>
      </w:r>
    </w:p>
    <w:p>
      <w:r>
        <w:rPr>
          <w:u w:val="single"/>
        </w:rPr>
        <w:t>levy</w:t>
      </w:r>
    </w:p>
    <w:p>
      <w:r>
        <w:t>lewd</w:t>
      </w:r>
    </w:p>
    <w:p>
      <w:r>
        <w:rPr>
          <w:u w:val="single"/>
        </w:rPr>
        <w:t>lewd</w:t>
      </w:r>
    </w:p>
    <w:p>
      <w:r>
        <w:t>lewdness</w:t>
      </w:r>
    </w:p>
    <w:p>
      <w:r>
        <w:t>lexicology</w:t>
      </w:r>
    </w:p>
    <w:p>
      <w:r>
        <w:t>lexicon</w:t>
      </w:r>
    </w:p>
    <w:p>
      <w:r>
        <w:t>liability</w:t>
      </w:r>
    </w:p>
    <w:p>
      <w:r>
        <w:rPr>
          <w:u w:val="single"/>
        </w:rPr>
        <w:t>liability</w:t>
      </w:r>
    </w:p>
    <w:p>
      <w:r>
        <w:t>liable</w:t>
      </w:r>
    </w:p>
    <w:p>
      <w:r>
        <w:t>liaison</w:t>
      </w:r>
    </w:p>
    <w:p>
      <w:r>
        <w:t>liana</w:t>
      </w:r>
    </w:p>
    <w:p>
      <w:r>
        <w:t>liar</w:t>
      </w:r>
    </w:p>
    <w:p>
      <w:r>
        <w:rPr>
          <w:u w:val="single"/>
        </w:rPr>
        <w:t>liar</w:t>
      </w:r>
    </w:p>
    <w:p>
      <w:r>
        <w:t>libel</w:t>
      </w:r>
    </w:p>
    <w:p>
      <w:r>
        <w:rPr>
          <w:u w:val="single"/>
        </w:rPr>
        <w:t>libel</w:t>
      </w:r>
    </w:p>
    <w:p>
      <w:r>
        <w:rPr>
          <w:u w:val="single"/>
        </w:rPr>
        <w:t>libel</w:t>
      </w:r>
    </w:p>
    <w:p>
      <w:r>
        <w:rPr>
          <w:u w:val="single"/>
        </w:rPr>
        <w:t>libel</w:t>
      </w:r>
    </w:p>
    <w:p>
      <w:r>
        <w:rPr>
          <w:u w:val="single"/>
        </w:rPr>
        <w:t>libel</w:t>
      </w:r>
    </w:p>
    <w:p>
      <w:r>
        <w:t>liberal</w:t>
      </w:r>
    </w:p>
    <w:p>
      <w:r>
        <w:rPr>
          <w:u w:val="single"/>
        </w:rPr>
        <w:t>liberal</w:t>
      </w:r>
    </w:p>
    <w:p>
      <w:r>
        <w:t>liberalism</w:t>
      </w:r>
    </w:p>
    <w:p>
      <w:r>
        <w:t>liberalization</w:t>
      </w:r>
    </w:p>
    <w:p>
      <w:r>
        <w:t>liberate</w:t>
      </w:r>
    </w:p>
    <w:p>
      <w:r>
        <w:rPr>
          <w:u w:val="single"/>
        </w:rPr>
        <w:t>liberate</w:t>
      </w:r>
    </w:p>
    <w:p>
      <w:r>
        <w:t>liberated</w:t>
      </w:r>
    </w:p>
    <w:p>
      <w:r>
        <w:t>liberation</w:t>
      </w:r>
    </w:p>
    <w:p>
      <w:r>
        <w:rPr>
          <w:u w:val="single"/>
        </w:rPr>
        <w:t>liberation</w:t>
      </w:r>
    </w:p>
    <w:p>
      <w:r>
        <w:t>liberator</w:t>
      </w:r>
    </w:p>
    <w:p>
      <w:r>
        <w:t>libertine</w:t>
      </w:r>
    </w:p>
    <w:p>
      <w:r>
        <w:t>libertinism</w:t>
      </w:r>
    </w:p>
    <w:p>
      <w:r>
        <w:t>liberty</w:t>
      </w:r>
    </w:p>
    <w:p>
      <w:r>
        <w:t>libido</w:t>
      </w:r>
    </w:p>
    <w:p>
      <w:r>
        <w:t>librarian</w:t>
      </w:r>
    </w:p>
    <w:p>
      <w:r>
        <w:t>library</w:t>
      </w:r>
    </w:p>
    <w:p>
      <w:r>
        <w:t>lice</w:t>
      </w:r>
    </w:p>
    <w:p>
      <w:r>
        <w:t>license</w:t>
      </w:r>
    </w:p>
    <w:p>
      <w:r>
        <w:rPr>
          <w:u w:val="single"/>
        </w:rPr>
        <w:t>license</w:t>
      </w:r>
    </w:p>
    <w:p>
      <w:r>
        <w:t>license plate</w:t>
      </w:r>
    </w:p>
    <w:p>
      <w:r>
        <w:t>licentious</w:t>
      </w:r>
    </w:p>
    <w:p>
      <w:r>
        <w:t>licentiousness</w:t>
      </w:r>
    </w:p>
    <w:p>
      <w:r>
        <w:t>lichen</w:t>
      </w:r>
    </w:p>
    <w:p>
      <w:r>
        <w:t>licit</w:t>
      </w:r>
    </w:p>
    <w:p>
      <w:r>
        <w:t>lick</w:t>
      </w:r>
    </w:p>
    <w:p>
      <w:r>
        <w:t>licorice</w:t>
      </w:r>
    </w:p>
    <w:p>
      <w:r>
        <w:t>lid</w:t>
      </w:r>
    </w:p>
    <w:p>
      <w:r>
        <w:rPr>
          <w:u w:val="single"/>
        </w:rPr>
        <w:t>lid</w:t>
      </w:r>
    </w:p>
    <w:p>
      <w:r>
        <w:t>lie</w:t>
      </w:r>
    </w:p>
    <w:p>
      <w:r>
        <w:rPr>
          <w:u w:val="single"/>
        </w:rPr>
        <w:t>lie</w:t>
      </w:r>
    </w:p>
    <w:p>
      <w:r>
        <w:rPr>
          <w:u w:val="single"/>
        </w:rPr>
        <w:t>lie</w:t>
      </w:r>
    </w:p>
    <w:p>
      <w:r>
        <w:rPr>
          <w:u w:val="single"/>
        </w:rPr>
        <w:t>lie</w:t>
      </w:r>
    </w:p>
    <w:p>
      <w:r>
        <w:rPr>
          <w:u w:val="single"/>
        </w:rPr>
        <w:t>lie</w:t>
      </w:r>
    </w:p>
    <w:p>
      <w:r>
        <w:rPr>
          <w:u w:val="single"/>
        </w:rPr>
        <w:t>lie</w:t>
      </w:r>
    </w:p>
    <w:p>
      <w:r>
        <w:rPr>
          <w:u w:val="single"/>
        </w:rPr>
        <w:t>lie</w:t>
      </w:r>
    </w:p>
    <w:p>
      <w:r>
        <w:rPr>
          <w:u w:val="single"/>
        </w:rPr>
        <w:t>lie</w:t>
      </w:r>
    </w:p>
    <w:p>
      <w:r>
        <w:t>lie down</w:t>
      </w:r>
    </w:p>
    <w:p>
      <w:r>
        <w:t>lie down for a rest</w:t>
      </w:r>
    </w:p>
    <w:p>
      <w:r>
        <w:t>lie face down</w:t>
      </w:r>
    </w:p>
    <w:p>
      <w:r>
        <w:t>lie in ambush</w:t>
      </w:r>
    </w:p>
    <w:p>
      <w:r>
        <w:t>lie low</w:t>
      </w:r>
    </w:p>
    <w:p>
      <w:r>
        <w:t>lie on</w:t>
      </w:r>
    </w:p>
    <w:p>
      <w:r>
        <w:t>lie on the back</w:t>
      </w:r>
    </w:p>
    <w:p>
      <w:r>
        <w:t>lied to</w:t>
      </w:r>
    </w:p>
    <w:p>
      <w:r>
        <w:t>lieutenant</w:t>
      </w:r>
    </w:p>
    <w:p>
      <w:r>
        <w:t>life</w:t>
      </w:r>
    </w:p>
    <w:p>
      <w:r>
        <w:rPr>
          <w:u w:val="single"/>
        </w:rPr>
        <w:t>life</w:t>
      </w:r>
    </w:p>
    <w:p>
      <w:r>
        <w:rPr>
          <w:u w:val="single"/>
        </w:rPr>
        <w:t>life</w:t>
      </w:r>
    </w:p>
    <w:p>
      <w:r>
        <w:rPr>
          <w:u w:val="single"/>
        </w:rPr>
        <w:t>life</w:t>
      </w:r>
    </w:p>
    <w:p>
      <w:r>
        <w:rPr>
          <w:u w:val="single"/>
        </w:rPr>
        <w:t>life</w:t>
      </w:r>
    </w:p>
    <w:p>
      <w:r>
        <w:rPr>
          <w:u w:val="single"/>
        </w:rPr>
        <w:t>life</w:t>
      </w:r>
    </w:p>
    <w:p>
      <w:r>
        <w:rPr>
          <w:u w:val="single"/>
        </w:rPr>
        <w:t>life</w:t>
      </w:r>
    </w:p>
    <w:p>
      <w:r>
        <w:t>life-</w:t>
      </w:r>
    </w:p>
    <w:p>
      <w:r>
        <w:t>life story</w:t>
      </w:r>
    </w:p>
    <w:p>
      <w:r>
        <w:t>lifebelt</w:t>
      </w:r>
    </w:p>
    <w:p>
      <w:r>
        <w:t>lifeless</w:t>
      </w:r>
    </w:p>
    <w:p>
      <w:r>
        <w:rPr>
          <w:u w:val="single"/>
        </w:rPr>
        <w:t>lifeless</w:t>
      </w:r>
    </w:p>
    <w:p>
      <w:r>
        <w:t>lifelong</w:t>
      </w:r>
    </w:p>
    <w:p>
      <w:r>
        <w:t>life-saving lesson</w:t>
      </w:r>
    </w:p>
    <w:p>
      <w:r>
        <w:t>lifespan</w:t>
      </w:r>
    </w:p>
    <w:p>
      <w:r>
        <w:t>lifestyle</w:t>
      </w:r>
    </w:p>
    <w:p>
      <w:r>
        <w:t>lifetime</w:t>
      </w:r>
    </w:p>
    <w:p>
      <w:r>
        <w:rPr>
          <w:u w:val="single"/>
        </w:rPr>
        <w:t>lifetime</w:t>
      </w:r>
    </w:p>
    <w:p>
      <w:r>
        <w:t>lift</w:t>
      </w:r>
    </w:p>
    <w:p>
      <w:r>
        <w:rPr>
          <w:u w:val="single"/>
        </w:rPr>
        <w:t>lift</w:t>
      </w:r>
    </w:p>
    <w:p>
      <w:r>
        <w:rPr>
          <w:u w:val="single"/>
        </w:rPr>
        <w:t>lift</w:t>
      </w:r>
    </w:p>
    <w:p>
      <w:r>
        <w:rPr>
          <w:u w:val="single"/>
        </w:rPr>
        <w:t>lift</w:t>
      </w:r>
    </w:p>
    <w:p>
      <w:r>
        <w:rPr>
          <w:u w:val="single"/>
        </w:rPr>
        <w:t>lift</w:t>
      </w:r>
    </w:p>
    <w:p>
      <w:r>
        <w:rPr>
          <w:u w:val="single"/>
        </w:rPr>
        <w:t>lift</w:t>
      </w:r>
    </w:p>
    <w:p>
      <w:r>
        <w:rPr>
          <w:u w:val="single"/>
        </w:rPr>
        <w:t>lift</w:t>
      </w:r>
    </w:p>
    <w:p>
      <w:r>
        <w:t>lifted up</w:t>
      </w:r>
    </w:p>
    <w:p>
      <w:r>
        <w:rPr>
          <w:u w:val="single"/>
        </w:rPr>
        <w:t>lifted up</w:t>
      </w:r>
    </w:p>
    <w:p>
      <w:r>
        <w:t>lifting rope</w:t>
      </w:r>
    </w:p>
    <w:p>
      <w:r>
        <w:t>lift-off</w:t>
      </w:r>
    </w:p>
    <w:p>
      <w:r>
        <w:t>ligament</w:t>
      </w:r>
    </w:p>
    <w:p>
      <w:r>
        <w:t>light</w:t>
      </w:r>
    </w:p>
    <w:p>
      <w:r>
        <w:rPr>
          <w:u w:val="single"/>
        </w:rPr>
        <w:t>light</w:t>
      </w:r>
    </w:p>
    <w:p>
      <w:r>
        <w:rPr>
          <w:u w:val="single"/>
        </w:rPr>
        <w:t>light</w:t>
      </w:r>
    </w:p>
    <w:p>
      <w:r>
        <w:rPr>
          <w:u w:val="single"/>
        </w:rPr>
        <w:t>light</w:t>
      </w:r>
    </w:p>
    <w:p>
      <w:r>
        <w:rPr>
          <w:u w:val="single"/>
        </w:rPr>
        <w:t>light</w:t>
      </w:r>
    </w:p>
    <w:p>
      <w:r>
        <w:rPr>
          <w:u w:val="single"/>
        </w:rPr>
        <w:t>light</w:t>
      </w:r>
    </w:p>
    <w:p>
      <w:r>
        <w:rPr>
          <w:u w:val="single"/>
        </w:rPr>
        <w:t>light</w:t>
      </w:r>
    </w:p>
    <w:p>
      <w:r>
        <w:rPr>
          <w:u w:val="single"/>
        </w:rPr>
        <w:t>light</w:t>
      </w:r>
    </w:p>
    <w:p>
      <w:r>
        <w:rPr>
          <w:u w:val="single"/>
        </w:rPr>
        <w:t>light</w:t>
      </w:r>
    </w:p>
    <w:p>
      <w:r>
        <w:rPr>
          <w:u w:val="single"/>
        </w:rPr>
        <w:t>light</w:t>
      </w:r>
    </w:p>
    <w:p>
      <w:r>
        <w:rPr>
          <w:u w:val="single"/>
        </w:rPr>
        <w:t>light</w:t>
      </w:r>
    </w:p>
    <w:p>
      <w:r>
        <w:rPr>
          <w:u w:val="single"/>
        </w:rPr>
        <w:t>light</w:t>
      </w:r>
    </w:p>
    <w:p>
      <w:r>
        <w:t>light blue</w:t>
      </w:r>
    </w:p>
    <w:p>
      <w:r>
        <w:t>light brown</w:t>
      </w:r>
    </w:p>
    <w:p>
      <w:r>
        <w:t>light brown color</w:t>
      </w:r>
    </w:p>
    <w:p>
      <w:r>
        <w:t>light brown cotton fabric</w:t>
      </w:r>
    </w:p>
    <w:p>
      <w:r>
        <w:t>light cloud</w:t>
      </w:r>
    </w:p>
    <w:p>
      <w:r>
        <w:t>light cotton cloth</w:t>
      </w:r>
    </w:p>
    <w:p>
      <w:r>
        <w:t>light green</w:t>
      </w:r>
    </w:p>
    <w:p>
      <w:r>
        <w:t>light in weight</w:t>
      </w:r>
    </w:p>
    <w:p>
      <w:r>
        <w:t>light rain</w:t>
      </w:r>
    </w:p>
    <w:p>
      <w:r>
        <w:t>light rain season</w:t>
      </w:r>
    </w:p>
    <w:p>
      <w:r>
        <w:t>light rains</w:t>
      </w:r>
    </w:p>
    <w:p>
      <w:r>
        <w:t>light sleep</w:t>
      </w:r>
    </w:p>
    <w:p>
      <w:r>
        <w:t>light toga</w:t>
      </w:r>
    </w:p>
    <w:p>
      <w:r>
        <w:t>light up</w:t>
      </w:r>
    </w:p>
    <w:p>
      <w:r>
        <w:rPr>
          <w:u w:val="single"/>
        </w:rPr>
        <w:t>light up</w:t>
      </w:r>
    </w:p>
    <w:p>
      <w:r>
        <w:rPr>
          <w:u w:val="single"/>
        </w:rPr>
        <w:t>light up</w:t>
      </w:r>
    </w:p>
    <w:p>
      <w:r>
        <w:rPr>
          <w:u w:val="single"/>
        </w:rPr>
        <w:t>light up</w:t>
      </w:r>
    </w:p>
    <w:p>
      <w:r>
        <w:rPr>
          <w:u w:val="single"/>
        </w:rPr>
        <w:t>light up</w:t>
      </w:r>
    </w:p>
    <w:p>
      <w:r>
        <w:t>light wind</w:t>
      </w:r>
    </w:p>
    <w:p>
      <w:r>
        <w:t>light yellow</w:t>
      </w:r>
    </w:p>
    <w:p>
      <w:r>
        <w:t>lighten</w:t>
      </w:r>
    </w:p>
    <w:p>
      <w:r>
        <w:t>lighter</w:t>
      </w:r>
    </w:p>
    <w:p>
      <w:r>
        <w:rPr>
          <w:u w:val="single"/>
        </w:rPr>
        <w:t>lighter</w:t>
      </w:r>
    </w:p>
    <w:p>
      <w:r>
        <w:rPr>
          <w:u w:val="single"/>
        </w:rPr>
        <w:t>lighter</w:t>
      </w:r>
    </w:p>
    <w:p>
      <w:r>
        <w:rPr>
          <w:u w:val="single"/>
        </w:rPr>
        <w:t>lighter</w:t>
      </w:r>
    </w:p>
    <w:p>
      <w:r>
        <w:t>light-hearted pers</w:t>
      </w:r>
    </w:p>
    <w:p>
      <w:r>
        <w:t>light-heartedness</w:t>
      </w:r>
    </w:p>
    <w:p>
      <w:r>
        <w:t>light-house</w:t>
      </w:r>
    </w:p>
    <w:p>
      <w:r>
        <w:t>lightness</w:t>
      </w:r>
    </w:p>
    <w:p>
      <w:r>
        <w:t>lightning</w:t>
      </w:r>
    </w:p>
    <w:p>
      <w:r>
        <w:t>lightweight</w:t>
      </w:r>
    </w:p>
    <w:p>
      <w:r>
        <w:t>likability</w:t>
      </w:r>
    </w:p>
    <w:p>
      <w:r>
        <w:t>likable</w:t>
      </w:r>
    </w:p>
    <w:p>
      <w:r>
        <w:rPr>
          <w:u w:val="single"/>
        </w:rPr>
        <w:t>likable</w:t>
      </w:r>
    </w:p>
    <w:p>
      <w:r>
        <w:t>like</w:t>
      </w:r>
    </w:p>
    <w:p>
      <w:r>
        <w:rPr>
          <w:u w:val="single"/>
        </w:rPr>
        <w:t>like</w:t>
      </w:r>
    </w:p>
    <w:p>
      <w:r>
        <w:rPr>
          <w:u w:val="single"/>
        </w:rPr>
        <w:t>like</w:t>
      </w:r>
    </w:p>
    <w:p>
      <w:r>
        <w:rPr>
          <w:u w:val="single"/>
        </w:rPr>
        <w:t>like</w:t>
      </w:r>
    </w:p>
    <w:p>
      <w:r>
        <w:rPr>
          <w:u w:val="single"/>
        </w:rPr>
        <w:t>like</w:t>
      </w:r>
    </w:p>
    <w:p>
      <w:r>
        <w:rPr>
          <w:u w:val="single"/>
        </w:rPr>
        <w:t>like</w:t>
      </w:r>
    </w:p>
    <w:p>
      <w:r>
        <w:rPr>
          <w:u w:val="single"/>
        </w:rPr>
        <w:t>like</w:t>
      </w:r>
    </w:p>
    <w:p>
      <w:r>
        <w:rPr>
          <w:u w:val="single"/>
        </w:rPr>
        <w:t>like</w:t>
      </w:r>
    </w:p>
    <w:p>
      <w:r>
        <w:rPr>
          <w:u w:val="single"/>
        </w:rPr>
        <w:t>like</w:t>
      </w:r>
    </w:p>
    <w:p>
      <w:r>
        <w:rPr>
          <w:u w:val="single"/>
        </w:rPr>
        <w:t>like</w:t>
      </w:r>
    </w:p>
    <w:p>
      <w:r>
        <w:t>like a barbarian</w:t>
      </w:r>
    </w:p>
    <w:p>
      <w:r>
        <w:t>like a man</w:t>
      </w:r>
    </w:p>
    <w:p>
      <w:r>
        <w:t>like a sultan</w:t>
      </w:r>
    </w:p>
    <w:p>
      <w:r>
        <w:t>like each other</w:t>
      </w:r>
    </w:p>
    <w:p>
      <w:r>
        <w:t>like relatives</w:t>
      </w:r>
    </w:p>
    <w:p>
      <w:r>
        <w:t>like this</w:t>
      </w:r>
    </w:p>
    <w:p>
      <w:r>
        <w:rPr>
          <w:u w:val="single"/>
        </w:rPr>
        <w:t>like this</w:t>
      </w:r>
    </w:p>
    <w:p>
      <w:r>
        <w:t>likely</w:t>
      </w:r>
    </w:p>
    <w:p>
      <w:r>
        <w:rPr>
          <w:u w:val="single"/>
        </w:rPr>
        <w:t>likely</w:t>
      </w:r>
    </w:p>
    <w:p>
      <w:r>
        <w:t>liken</w:t>
      </w:r>
    </w:p>
    <w:p>
      <w:r>
        <w:t>likeness</w:t>
      </w:r>
    </w:p>
    <w:p>
      <w:r>
        <w:t>likewise</w:t>
      </w:r>
    </w:p>
    <w:p>
      <w:r>
        <w:t>lily</w:t>
      </w:r>
    </w:p>
    <w:p>
      <w:r>
        <w:rPr>
          <w:u w:val="single"/>
        </w:rPr>
        <w:t>lily</w:t>
      </w:r>
    </w:p>
    <w:p>
      <w:r>
        <w:t>lima bean</w:t>
      </w:r>
    </w:p>
    <w:p>
      <w:r>
        <w:rPr>
          <w:u w:val="single"/>
        </w:rPr>
        <w:t>lima bean</w:t>
      </w:r>
    </w:p>
    <w:p>
      <w:r>
        <w:t>limb</w:t>
      </w:r>
    </w:p>
    <w:p>
      <w:r>
        <w:t>limbo</w:t>
      </w:r>
    </w:p>
    <w:p>
      <w:r>
        <w:t>limbs</w:t>
      </w:r>
    </w:p>
    <w:p>
      <w:r>
        <w:t>lime</w:t>
      </w:r>
    </w:p>
    <w:p>
      <w:r>
        <w:rPr>
          <w:u w:val="single"/>
        </w:rPr>
        <w:t>lime</w:t>
      </w:r>
    </w:p>
    <w:p>
      <w:r>
        <w:t>lime fruit</w:t>
      </w:r>
    </w:p>
    <w:p>
      <w:r>
        <w:t>lime plaster</w:t>
      </w:r>
    </w:p>
    <w:p>
      <w:r>
        <w:t>limestone</w:t>
      </w:r>
    </w:p>
    <w:p>
      <w:r>
        <w:rPr>
          <w:u w:val="single"/>
        </w:rPr>
        <w:t>limestone</w:t>
      </w:r>
    </w:p>
    <w:p>
      <w:r>
        <w:t>limestone powder</w:t>
      </w:r>
    </w:p>
    <w:p>
      <w:r>
        <w:t>limit</w:t>
      </w:r>
    </w:p>
    <w:p>
      <w:r>
        <w:rPr>
          <w:u w:val="single"/>
        </w:rPr>
        <w:t>limit</w:t>
      </w:r>
    </w:p>
    <w:p>
      <w:r>
        <w:rPr>
          <w:u w:val="single"/>
        </w:rPr>
        <w:t>limit</w:t>
      </w:r>
    </w:p>
    <w:p>
      <w:r>
        <w:t>limited</w:t>
      </w:r>
    </w:p>
    <w:p>
      <w:r>
        <w:rPr>
          <w:u w:val="single"/>
        </w:rPr>
        <w:t>limited</w:t>
      </w:r>
    </w:p>
    <w:p>
      <w:r>
        <w:t>limousine</w:t>
      </w:r>
    </w:p>
    <w:p>
      <w:r>
        <w:t>limp</w:t>
      </w:r>
    </w:p>
    <w:p>
      <w:r>
        <w:rPr>
          <w:u w:val="single"/>
        </w:rPr>
        <w:t>limp</w:t>
      </w:r>
    </w:p>
    <w:p>
      <w:r>
        <w:rPr>
          <w:u w:val="single"/>
        </w:rPr>
        <w:t>limp</w:t>
      </w:r>
    </w:p>
    <w:p>
      <w:r>
        <w:t>limp with a stick in the armpit</w:t>
      </w:r>
    </w:p>
    <w:p>
      <w:r>
        <w:t>limpet</w:t>
      </w:r>
    </w:p>
    <w:p>
      <w:r>
        <w:t>limpid</w:t>
      </w:r>
    </w:p>
    <w:p>
      <w:r>
        <w:rPr>
          <w:u w:val="single"/>
        </w:rPr>
        <w:t>limpid</w:t>
      </w:r>
    </w:p>
    <w:p>
      <w:r>
        <w:t>linchpin</w:t>
      </w:r>
    </w:p>
    <w:p>
      <w:r>
        <w:t>line</w:t>
      </w:r>
    </w:p>
    <w:p>
      <w:r>
        <w:rPr>
          <w:u w:val="single"/>
        </w:rPr>
        <w:t>line</w:t>
      </w:r>
    </w:p>
    <w:p>
      <w:r>
        <w:rPr>
          <w:u w:val="single"/>
        </w:rPr>
        <w:t>line</w:t>
      </w:r>
    </w:p>
    <w:p>
      <w:r>
        <w:rPr>
          <w:u w:val="single"/>
        </w:rPr>
        <w:t>line</w:t>
      </w:r>
    </w:p>
    <w:p>
      <w:r>
        <w:rPr>
          <w:u w:val="single"/>
        </w:rPr>
        <w:t>line</w:t>
      </w:r>
    </w:p>
    <w:p>
      <w:r>
        <w:rPr>
          <w:u w:val="single"/>
        </w:rPr>
        <w:t>line</w:t>
      </w:r>
    </w:p>
    <w:p>
      <w:r>
        <w:rPr>
          <w:u w:val="single"/>
        </w:rPr>
        <w:t>line</w:t>
      </w:r>
    </w:p>
    <w:p>
      <w:r>
        <w:rPr>
          <w:u w:val="single"/>
        </w:rPr>
        <w:t>line</w:t>
      </w:r>
    </w:p>
    <w:p>
      <w:r>
        <w:rPr>
          <w:u w:val="single"/>
        </w:rPr>
        <w:t>line</w:t>
      </w:r>
    </w:p>
    <w:p>
      <w:r>
        <w:t>line in a stanza</w:t>
      </w:r>
    </w:p>
    <w:p>
      <w:r>
        <w:t>line of tribal tattoos along the nose</w:t>
      </w:r>
    </w:p>
    <w:p>
      <w:r>
        <w:t>line up</w:t>
      </w:r>
    </w:p>
    <w:p>
      <w:r>
        <w:t>lineage</w:t>
      </w:r>
    </w:p>
    <w:p>
      <w:r>
        <w:rPr>
          <w:u w:val="single"/>
        </w:rPr>
        <w:t>lineage</w:t>
      </w:r>
    </w:p>
    <w:p>
      <w:r>
        <w:rPr>
          <w:u w:val="single"/>
        </w:rPr>
        <w:t>lineage</w:t>
      </w:r>
    </w:p>
    <w:p>
      <w:r>
        <w:rPr>
          <w:u w:val="single"/>
        </w:rPr>
        <w:t>lineage</w:t>
      </w:r>
    </w:p>
    <w:p>
      <w:r>
        <w:rPr>
          <w:u w:val="single"/>
        </w:rPr>
        <w:t>lineage</w:t>
      </w:r>
    </w:p>
    <w:p>
      <w:r>
        <w:t>linear</w:t>
      </w:r>
    </w:p>
    <w:p>
      <w:r>
        <w:rPr>
          <w:u w:val="single"/>
        </w:rPr>
        <w:t>linear</w:t>
      </w:r>
    </w:p>
    <w:p>
      <w:r>
        <w:t>linen</w:t>
      </w:r>
    </w:p>
    <w:p>
      <w:r>
        <w:t>liner</w:t>
      </w:r>
    </w:p>
    <w:p>
      <w:r>
        <w:t>linger</w:t>
      </w:r>
    </w:p>
    <w:p>
      <w:r>
        <w:t>lingerie</w:t>
      </w:r>
    </w:p>
    <w:p>
      <w:r>
        <w:t>lingua franca</w:t>
      </w:r>
    </w:p>
    <w:p>
      <w:r>
        <w:t>linguist</w:t>
      </w:r>
    </w:p>
    <w:p>
      <w:r>
        <w:t>linguistic</w:t>
      </w:r>
    </w:p>
    <w:p>
      <w:r>
        <w:rPr>
          <w:u w:val="single"/>
        </w:rPr>
        <w:t>linguistic</w:t>
      </w:r>
    </w:p>
    <w:p>
      <w:r>
        <w:t>linguistics</w:t>
      </w:r>
    </w:p>
    <w:p>
      <w:r>
        <w:t>lining</w:t>
      </w:r>
    </w:p>
    <w:p>
      <w:r>
        <w:rPr>
          <w:u w:val="single"/>
        </w:rPr>
        <w:t>lining</w:t>
      </w:r>
    </w:p>
    <w:p>
      <w:r>
        <w:t>link</w:t>
      </w:r>
    </w:p>
    <w:p>
      <w:r>
        <w:rPr>
          <w:u w:val="single"/>
        </w:rPr>
        <w:t>link</w:t>
      </w:r>
    </w:p>
    <w:p>
      <w:r>
        <w:rPr>
          <w:u w:val="single"/>
        </w:rPr>
        <w:t>link</w:t>
      </w:r>
    </w:p>
    <w:p>
      <w:r>
        <w:rPr>
          <w:u w:val="single"/>
        </w:rPr>
        <w:t>link</w:t>
      </w:r>
    </w:p>
    <w:p>
      <w:r>
        <w:t>link together</w:t>
      </w:r>
    </w:p>
    <w:p>
      <w:r>
        <w:rPr>
          <w:u w:val="single"/>
        </w:rPr>
        <w:t>link together</w:t>
      </w:r>
    </w:p>
    <w:p>
      <w:r>
        <w:t>link up</w:t>
      </w:r>
    </w:p>
    <w:p>
      <w:r>
        <w:t>linked</w:t>
      </w:r>
    </w:p>
    <w:p>
      <w:r>
        <w:rPr>
          <w:u w:val="single"/>
        </w:rPr>
        <w:t>linked</w:t>
      </w:r>
    </w:p>
    <w:p>
      <w:r>
        <w:t>linked to</w:t>
      </w:r>
    </w:p>
    <w:p>
      <w:r>
        <w:t>linoleum</w:t>
      </w:r>
    </w:p>
    <w:p>
      <w:r>
        <w:t>lint</w:t>
      </w:r>
    </w:p>
    <w:p>
      <w:r>
        <w:rPr>
          <w:u w:val="single"/>
        </w:rPr>
        <w:t>lint</w:t>
      </w:r>
    </w:p>
    <w:p>
      <w:r>
        <w:t>lintel</w:t>
      </w:r>
    </w:p>
    <w:p>
      <w:r>
        <w:t>lion</w:t>
      </w:r>
    </w:p>
    <w:p>
      <w:r>
        <w:t>lion cub</w:t>
      </w:r>
    </w:p>
    <w:p>
      <w:r>
        <w:t>lioness</w:t>
      </w:r>
    </w:p>
    <w:p>
      <w:r>
        <w:t>lip</w:t>
      </w:r>
    </w:p>
    <w:p>
      <w:r>
        <w:t>lip incision</w:t>
      </w:r>
    </w:p>
    <w:p>
      <w:r>
        <w:t>lip service</w:t>
      </w:r>
    </w:p>
    <w:p>
      <w:r>
        <w:t>lippia</w:t>
      </w:r>
    </w:p>
    <w:p>
      <w:r>
        <w:t>lipstick</w:t>
      </w:r>
    </w:p>
    <w:p>
      <w:r>
        <w:t>liquefy</w:t>
      </w:r>
    </w:p>
    <w:p>
      <w:r>
        <w:t>liquid</w:t>
      </w:r>
    </w:p>
    <w:p>
      <w:r>
        <w:rPr>
          <w:u w:val="single"/>
        </w:rPr>
        <w:t>liquid</w:t>
      </w:r>
    </w:p>
    <w:p>
      <w:r>
        <w:rPr>
          <w:u w:val="single"/>
        </w:rPr>
        <w:t>liquid</w:t>
      </w:r>
    </w:p>
    <w:p>
      <w:r>
        <w:rPr>
          <w:u w:val="single"/>
        </w:rPr>
        <w:t>liquid</w:t>
      </w:r>
    </w:p>
    <w:p>
      <w:r>
        <w:rPr>
          <w:u w:val="single"/>
        </w:rPr>
        <w:t>liquid</w:t>
      </w:r>
    </w:p>
    <w:p>
      <w:r>
        <w:rPr>
          <w:u w:val="single"/>
        </w:rPr>
        <w:t>liquid</w:t>
      </w:r>
    </w:p>
    <w:p>
      <w:r>
        <w:rPr>
          <w:u w:val="single"/>
        </w:rPr>
        <w:t>liquid</w:t>
      </w:r>
    </w:p>
    <w:p>
      <w:r>
        <w:t>liquidate</w:t>
      </w:r>
    </w:p>
    <w:p>
      <w:r>
        <w:rPr>
          <w:u w:val="single"/>
        </w:rPr>
        <w:t>liquidate</w:t>
      </w:r>
    </w:p>
    <w:p>
      <w:r>
        <w:t>liquidator</w:t>
      </w:r>
    </w:p>
    <w:p>
      <w:r>
        <w:t>liquor</w:t>
      </w:r>
    </w:p>
    <w:p>
      <w:r>
        <w:t>liquorice</w:t>
      </w:r>
    </w:p>
    <w:p>
      <w:r>
        <w:t>lisp</w:t>
      </w:r>
    </w:p>
    <w:p>
      <w:r>
        <w:t>lisping pronunciation</w:t>
      </w:r>
    </w:p>
    <w:p>
      <w:r>
        <w:t>list</w:t>
      </w:r>
    </w:p>
    <w:p>
      <w:r>
        <w:rPr>
          <w:u w:val="single"/>
        </w:rPr>
        <w:t>list</w:t>
      </w:r>
    </w:p>
    <w:p>
      <w:r>
        <w:t>listen</w:t>
      </w:r>
    </w:p>
    <w:p>
      <w:r>
        <w:rPr>
          <w:u w:val="single"/>
        </w:rPr>
        <w:t>listen</w:t>
      </w:r>
    </w:p>
    <w:p>
      <w:r>
        <w:t>listen each other</w:t>
      </w:r>
    </w:p>
    <w:p>
      <w:r>
        <w:t>Listen there!</w:t>
      </w:r>
    </w:p>
    <w:p>
      <w:r>
        <w:rPr>
          <w:u w:val="single"/>
        </w:rPr>
        <w:t>Listen there!</w:t>
      </w:r>
    </w:p>
    <w:p>
      <w:r>
        <w:t>listener</w:t>
      </w:r>
    </w:p>
    <w:p>
      <w:r>
        <w:rPr>
          <w:u w:val="single"/>
        </w:rPr>
        <w:t>listener</w:t>
      </w:r>
    </w:p>
    <w:p>
      <w:r>
        <w:t>Listening!</w:t>
      </w:r>
    </w:p>
    <w:p>
      <w:r>
        <w:t>listless</w:t>
      </w:r>
    </w:p>
    <w:p>
      <w:r>
        <w:rPr>
          <w:u w:val="single"/>
        </w:rPr>
        <w:t>listless</w:t>
      </w:r>
    </w:p>
    <w:p>
      <w:r>
        <w:rPr>
          <w:u w:val="single"/>
        </w:rPr>
        <w:t>listless</w:t>
      </w:r>
    </w:p>
    <w:p>
      <w:r>
        <w:t>litany</w:t>
      </w:r>
    </w:p>
    <w:p>
      <w:r>
        <w:t>litchee</w:t>
      </w:r>
    </w:p>
    <w:p>
      <w:r>
        <w:t>litchi</w:t>
      </w:r>
    </w:p>
    <w:p>
      <w:r>
        <w:t>liter</w:t>
      </w:r>
    </w:p>
    <w:p>
      <w:r>
        <w:t>literal</w:t>
      </w:r>
    </w:p>
    <w:p>
      <w:r>
        <w:t>literally</w:t>
      </w:r>
    </w:p>
    <w:p>
      <w:r>
        <w:t>literary criticism</w:t>
      </w:r>
    </w:p>
    <w:p>
      <w:r>
        <w:t>literate</w:t>
      </w:r>
    </w:p>
    <w:p>
      <w:r>
        <w:rPr>
          <w:u w:val="single"/>
        </w:rPr>
        <w:t>literate</w:t>
      </w:r>
    </w:p>
    <w:p>
      <w:r>
        <w:t>literature</w:t>
      </w:r>
    </w:p>
    <w:p>
      <w:r>
        <w:t>litigation</w:t>
      </w:r>
    </w:p>
    <w:p>
      <w:r>
        <w:rPr>
          <w:u w:val="single"/>
        </w:rPr>
        <w:t>litigation</w:t>
      </w:r>
    </w:p>
    <w:p>
      <w:r>
        <w:t>litre</w:t>
      </w:r>
    </w:p>
    <w:p>
      <w:r>
        <w:t>litter</w:t>
      </w:r>
    </w:p>
    <w:p>
      <w:r>
        <w:t>little</w:t>
      </w:r>
    </w:p>
    <w:p>
      <w:r>
        <w:rPr>
          <w:u w:val="single"/>
        </w:rPr>
        <w:t>little</w:t>
      </w:r>
    </w:p>
    <w:p>
      <w:r>
        <w:rPr>
          <w:u w:val="single"/>
        </w:rPr>
        <w:t>little</w:t>
      </w:r>
    </w:p>
    <w:p>
      <w:r>
        <w:rPr>
          <w:u w:val="single"/>
        </w:rPr>
        <w:t>little</w:t>
      </w:r>
    </w:p>
    <w:p>
      <w:r>
        <w:rPr>
          <w:u w:val="single"/>
        </w:rPr>
        <w:t>little</w:t>
      </w:r>
    </w:p>
    <w:p>
      <w:r>
        <w:t>little bird</w:t>
      </w:r>
    </w:p>
    <w:p>
      <w:r>
        <w:t>little bittern</w:t>
      </w:r>
    </w:p>
    <w:p>
      <w:r>
        <w:t>little by little</w:t>
      </w:r>
    </w:p>
    <w:p>
      <w:r>
        <w:t>little child</w:t>
      </w:r>
    </w:p>
    <w:p>
      <w:r>
        <w:t>little dress</w:t>
      </w:r>
    </w:p>
    <w:p>
      <w:r>
        <w:t>little ironweed</w:t>
      </w:r>
    </w:p>
    <w:p>
      <w:r>
        <w:t>little lady</w:t>
      </w:r>
    </w:p>
    <w:p>
      <w:r>
        <w:t>little more</w:t>
      </w:r>
    </w:p>
    <w:p>
      <w:r>
        <w:t>little mouse</w:t>
      </w:r>
    </w:p>
    <w:p>
      <w:r>
        <w:t>little mushroom</w:t>
      </w:r>
    </w:p>
    <w:p>
      <w:r>
        <w:t>little rock thrush</w:t>
      </w:r>
    </w:p>
    <w:p>
      <w:r>
        <w:t>little talk</w:t>
      </w:r>
    </w:p>
    <w:p>
      <w:r>
        <w:t>little things</w:t>
      </w:r>
    </w:p>
    <w:p>
      <w:r>
        <w:t>liturgy</w:t>
      </w:r>
    </w:p>
    <w:p>
      <w:r>
        <w:t>live</w:t>
      </w:r>
    </w:p>
    <w:p>
      <w:r>
        <w:rPr>
          <w:u w:val="single"/>
        </w:rPr>
        <w:t>live</w:t>
      </w:r>
    </w:p>
    <w:p>
      <w:r>
        <w:rPr>
          <w:u w:val="single"/>
        </w:rPr>
        <w:t>live</w:t>
      </w:r>
    </w:p>
    <w:p>
      <w:r>
        <w:rPr>
          <w:u w:val="single"/>
        </w:rPr>
        <w:t>live</w:t>
      </w:r>
    </w:p>
    <w:p>
      <w:r>
        <w:rPr>
          <w:u w:val="single"/>
        </w:rPr>
        <w:t>live</w:t>
      </w:r>
    </w:p>
    <w:p>
      <w:r>
        <w:rPr>
          <w:u w:val="single"/>
        </w:rPr>
        <w:t>live</w:t>
      </w:r>
    </w:p>
    <w:p>
      <w:r>
        <w:t>live comfortably</w:t>
      </w:r>
    </w:p>
    <w:p>
      <w:r>
        <w:t>live in seclusion</w:t>
      </w:r>
    </w:p>
    <w:p>
      <w:r>
        <w:t>live off</w:t>
      </w:r>
    </w:p>
    <w:p>
      <w:r>
        <w:t>live on</w:t>
      </w:r>
    </w:p>
    <w:p>
      <w:r>
        <w:t>livelihood</w:t>
      </w:r>
    </w:p>
    <w:p>
      <w:r>
        <w:t>lively</w:t>
      </w:r>
    </w:p>
    <w:p>
      <w:r>
        <w:rPr>
          <w:u w:val="single"/>
        </w:rPr>
        <w:t>lively</w:t>
      </w:r>
    </w:p>
    <w:p>
      <w:r>
        <w:rPr>
          <w:u w:val="single"/>
        </w:rPr>
        <w:t>lively</w:t>
      </w:r>
    </w:p>
    <w:p>
      <w:r>
        <w:rPr>
          <w:u w:val="single"/>
        </w:rPr>
        <w:t>lively</w:t>
      </w:r>
    </w:p>
    <w:p>
      <w:r>
        <w:t>liver</w:t>
      </w:r>
    </w:p>
    <w:p>
      <w:r>
        <w:t>lives</w:t>
      </w:r>
    </w:p>
    <w:p>
      <w:r>
        <w:t>livestock</w:t>
      </w:r>
    </w:p>
    <w:p>
      <w:r>
        <w:rPr>
          <w:u w:val="single"/>
        </w:rPr>
        <w:t>livestock</w:t>
      </w:r>
    </w:p>
    <w:p>
      <w:r>
        <w:rPr>
          <w:u w:val="single"/>
        </w:rPr>
        <w:t>livestock</w:t>
      </w:r>
    </w:p>
    <w:p>
      <w:r>
        <w:t>livestock animal</w:t>
      </w:r>
    </w:p>
    <w:p>
      <w:r>
        <w:t>livid</w:t>
      </w:r>
    </w:p>
    <w:p>
      <w:r>
        <w:t>living</w:t>
      </w:r>
    </w:p>
    <w:p>
      <w:r>
        <w:rPr>
          <w:u w:val="single"/>
        </w:rPr>
        <w:t>living</w:t>
      </w:r>
    </w:p>
    <w:p>
      <w:r>
        <w:rPr>
          <w:u w:val="single"/>
        </w:rPr>
        <w:t>living</w:t>
      </w:r>
    </w:p>
    <w:p>
      <w:r>
        <w:rPr>
          <w:u w:val="single"/>
        </w:rPr>
        <w:t>living</w:t>
      </w:r>
    </w:p>
    <w:p>
      <w:r>
        <w:t>living hedge</w:t>
      </w:r>
    </w:p>
    <w:p>
      <w:r>
        <w:t>living room</w:t>
      </w:r>
    </w:p>
    <w:p>
      <w:r>
        <w:t>lizard</w:t>
      </w:r>
    </w:p>
    <w:p>
      <w:r>
        <w:t>load</w:t>
      </w:r>
    </w:p>
    <w:p>
      <w:r>
        <w:rPr>
          <w:u w:val="single"/>
        </w:rPr>
        <w:t>load</w:t>
      </w:r>
    </w:p>
    <w:p>
      <w:r>
        <w:rPr>
          <w:u w:val="single"/>
        </w:rPr>
        <w:t>load</w:t>
      </w:r>
    </w:p>
    <w:p>
      <w:r>
        <w:t>load cargo</w:t>
      </w:r>
    </w:p>
    <w:p>
      <w:r>
        <w:rPr>
          <w:u w:val="single"/>
        </w:rPr>
        <w:t>load cargo</w:t>
      </w:r>
    </w:p>
    <w:p>
      <w:r>
        <w:t>load fee</w:t>
      </w:r>
    </w:p>
    <w:p>
      <w:r>
        <w:t>loaded with cargo</w:t>
      </w:r>
    </w:p>
    <w:p>
      <w:r>
        <w:t>loader</w:t>
      </w:r>
    </w:p>
    <w:p>
      <w:r>
        <w:t>loading</w:t>
      </w:r>
    </w:p>
    <w:p>
      <w:r>
        <w:rPr>
          <w:u w:val="single"/>
        </w:rPr>
        <w:t>loading</w:t>
      </w:r>
    </w:p>
    <w:p>
      <w:r>
        <w:rPr>
          <w:u w:val="single"/>
        </w:rPr>
        <w:t>loading</w:t>
      </w:r>
    </w:p>
    <w:p>
      <w:r>
        <w:t>loading to the brim</w:t>
      </w:r>
    </w:p>
    <w:p>
      <w:r>
        <w:t>loaf of bread</w:t>
      </w:r>
    </w:p>
    <w:p>
      <w:r>
        <w:t>loafer</w:t>
      </w:r>
    </w:p>
    <w:p>
      <w:r>
        <w:t>loan</w:t>
      </w:r>
    </w:p>
    <w:p>
      <w:r>
        <w:t>loan take a loan</w:t>
      </w:r>
    </w:p>
    <w:p>
      <w:r>
        <w:t>loan to</w:t>
      </w:r>
    </w:p>
    <w:p>
      <w:r>
        <w:t>loanword</w:t>
      </w:r>
    </w:p>
    <w:p>
      <w:r>
        <w:t>loathe</w:t>
      </w:r>
    </w:p>
    <w:p>
      <w:r>
        <w:rPr>
          <w:u w:val="single"/>
        </w:rPr>
        <w:t>loathe</w:t>
      </w:r>
    </w:p>
    <w:p>
      <w:r>
        <w:rPr>
          <w:u w:val="single"/>
        </w:rPr>
        <w:t>loathe</w:t>
      </w:r>
    </w:p>
    <w:p>
      <w:r>
        <w:t>loathing</w:t>
      </w:r>
    </w:p>
    <w:p>
      <w:r>
        <w:rPr>
          <w:u w:val="single"/>
        </w:rPr>
        <w:t>loathing</w:t>
      </w:r>
    </w:p>
    <w:p>
      <w:r>
        <w:t>lob</w:t>
      </w:r>
    </w:p>
    <w:p>
      <w:r>
        <w:t>lobby</w:t>
      </w:r>
    </w:p>
    <w:p>
      <w:r>
        <w:rPr>
          <w:u w:val="single"/>
        </w:rPr>
        <w:t>lobby</w:t>
      </w:r>
    </w:p>
    <w:p>
      <w:r>
        <w:t>lobbyist</w:t>
      </w:r>
    </w:p>
    <w:p>
      <w:r>
        <w:t>lobe</w:t>
      </w:r>
    </w:p>
    <w:p>
      <w:r>
        <w:t>lobelia</w:t>
      </w:r>
    </w:p>
    <w:p>
      <w:r>
        <w:t>lobster</w:t>
      </w:r>
    </w:p>
    <w:p>
      <w:r>
        <w:t>local</w:t>
      </w:r>
    </w:p>
    <w:p>
      <w:r>
        <w:rPr>
          <w:u w:val="single"/>
        </w:rPr>
        <w:t>local</w:t>
      </w:r>
    </w:p>
    <w:p>
      <w:r>
        <w:rPr>
          <w:u w:val="single"/>
        </w:rPr>
        <w:t>local</w:t>
      </w:r>
    </w:p>
    <w:p>
      <w:r>
        <w:rPr>
          <w:u w:val="single"/>
        </w:rPr>
        <w:t>local</w:t>
      </w:r>
    </w:p>
    <w:p>
      <w:r>
        <w:t>local beer</w:t>
      </w:r>
    </w:p>
    <w:p>
      <w:r>
        <w:t>local brew</w:t>
      </w:r>
    </w:p>
    <w:p>
      <w:r>
        <w:rPr>
          <w:u w:val="single"/>
        </w:rPr>
        <w:t>local brew</w:t>
      </w:r>
    </w:p>
    <w:p>
      <w:r>
        <w:t>local call</w:t>
      </w:r>
    </w:p>
    <w:p>
      <w:r>
        <w:t>local citizen</w:t>
      </w:r>
    </w:p>
    <w:p>
      <w:r>
        <w:t>local community meeting</w:t>
      </w:r>
    </w:p>
    <w:p>
      <w:r>
        <w:t>local defense</w:t>
      </w:r>
    </w:p>
    <w:p>
      <w:r>
        <w:t>local office</w:t>
      </w:r>
    </w:p>
    <w:p>
      <w:r>
        <w:t>locality</w:t>
      </w:r>
    </w:p>
    <w:p>
      <w:r>
        <w:t>localize</w:t>
      </w:r>
    </w:p>
    <w:p>
      <w:r>
        <w:t>locate</w:t>
      </w:r>
    </w:p>
    <w:p>
      <w:r>
        <w:t>located</w:t>
      </w:r>
    </w:p>
    <w:p>
      <w:r>
        <w:t>location</w:t>
      </w:r>
    </w:p>
    <w:p>
      <w:r>
        <w:rPr>
          <w:u w:val="single"/>
        </w:rPr>
        <w:t>location</w:t>
      </w:r>
    </w:p>
    <w:p>
      <w:r>
        <w:t>lock</w:t>
      </w:r>
    </w:p>
    <w:p>
      <w:r>
        <w:rPr>
          <w:u w:val="single"/>
        </w:rPr>
        <w:t>lock</w:t>
      </w:r>
    </w:p>
    <w:p>
      <w:r>
        <w:t>lock in</w:t>
      </w:r>
    </w:p>
    <w:p>
      <w:r>
        <w:t>lock oneself</w:t>
      </w:r>
    </w:p>
    <w:p>
      <w:r>
        <w:t>lock out</w:t>
      </w:r>
    </w:p>
    <w:p>
      <w:r>
        <w:t>lock up</w:t>
      </w:r>
    </w:p>
    <w:p>
      <w:r>
        <w:t>locked</w:t>
      </w:r>
    </w:p>
    <w:p>
      <w:r>
        <w:t>locker</w:t>
      </w:r>
    </w:p>
    <w:p>
      <w:r>
        <w:t>locking</w:t>
      </w:r>
    </w:p>
    <w:p>
      <w:r>
        <w:rPr>
          <w:u w:val="single"/>
        </w:rPr>
        <w:t>locking</w:t>
      </w:r>
    </w:p>
    <w:p>
      <w:r>
        <w:t>lockjaw</w:t>
      </w:r>
    </w:p>
    <w:p>
      <w:r>
        <w:t>locksmith</w:t>
      </w:r>
    </w:p>
    <w:p>
      <w:r>
        <w:t>lock-up</w:t>
      </w:r>
    </w:p>
    <w:p>
      <w:r>
        <w:t>locomotion</w:t>
      </w:r>
    </w:p>
    <w:p>
      <w:r>
        <w:t>locomotive</w:t>
      </w:r>
    </w:p>
    <w:p>
      <w:r>
        <w:t>locust</w:t>
      </w:r>
    </w:p>
    <w:p>
      <w:r>
        <w:t>locution</w:t>
      </w:r>
    </w:p>
    <w:p>
      <w:r>
        <w:t>lodge</w:t>
      </w:r>
    </w:p>
    <w:p>
      <w:r>
        <w:t>lodging</w:t>
      </w:r>
    </w:p>
    <w:p>
      <w:r>
        <w:t>lofty</w:t>
      </w:r>
    </w:p>
    <w:p>
      <w:r>
        <w:t>log</w:t>
      </w:r>
    </w:p>
    <w:p>
      <w:r>
        <w:t>log on</w:t>
      </w:r>
    </w:p>
    <w:p>
      <w:r>
        <w:t>logbook</w:t>
      </w:r>
    </w:p>
    <w:p>
      <w:r>
        <w:t>logger</w:t>
      </w:r>
    </w:p>
    <w:p>
      <w:r>
        <w:t>logging</w:t>
      </w:r>
    </w:p>
    <w:p>
      <w:r>
        <w:t>logic</w:t>
      </w:r>
    </w:p>
    <w:p>
      <w:r>
        <w:t>logical</w:t>
      </w:r>
    </w:p>
    <w:p>
      <w:r>
        <w:t>logistics</w:t>
      </w:r>
    </w:p>
    <w:p>
      <w:r>
        <w:t>logo</w:t>
      </w:r>
    </w:p>
    <w:p>
      <w:r>
        <w:t>loin</w:t>
      </w:r>
    </w:p>
    <w:p>
      <w:r>
        <w:t>loin cloth</w:t>
      </w:r>
    </w:p>
    <w:p>
      <w:r>
        <w:t>loin cloth girdle</w:t>
      </w:r>
    </w:p>
    <w:p>
      <w:r>
        <w:t>loins</w:t>
      </w:r>
    </w:p>
    <w:p>
      <w:r>
        <w:t>loiter</w:t>
      </w:r>
    </w:p>
    <w:p>
      <w:r>
        <w:t>loitering</w:t>
      </w:r>
    </w:p>
    <w:p>
      <w:r>
        <w:t>lone</w:t>
      </w:r>
    </w:p>
    <w:p>
      <w:r>
        <w:t>loneliness</w:t>
      </w:r>
    </w:p>
    <w:p>
      <w:r>
        <w:t>lonely</w:t>
      </w:r>
    </w:p>
    <w:p>
      <w:r>
        <w:t>long</w:t>
      </w:r>
    </w:p>
    <w:p>
      <w:r>
        <w:rPr>
          <w:u w:val="single"/>
        </w:rPr>
        <w:t>long</w:t>
      </w:r>
    </w:p>
    <w:p>
      <w:r>
        <w:rPr>
          <w:u w:val="single"/>
        </w:rPr>
        <w:t>long</w:t>
      </w:r>
    </w:p>
    <w:p>
      <w:r>
        <w:t>long and big palm leaf basket</w:t>
      </w:r>
    </w:p>
    <w:p>
      <w:r>
        <w:t>long and large coffeepot</w:t>
      </w:r>
    </w:p>
    <w:p>
      <w:r>
        <w:t>long and thin grains</w:t>
      </w:r>
    </w:p>
    <w:p>
      <w:r>
        <w:t>long beak crane</w:t>
      </w:r>
    </w:p>
    <w:p>
      <w:r>
        <w:t>long coat embroidered with golden threads</w:t>
      </w:r>
    </w:p>
    <w:p>
      <w:r>
        <w:t>long colorful grasshopper</w:t>
      </w:r>
    </w:p>
    <w:p>
      <w:r>
        <w:t>long cross pass</w:t>
      </w:r>
    </w:p>
    <w:p>
      <w:r>
        <w:t>long distance</w:t>
      </w:r>
    </w:p>
    <w:p>
      <w:r>
        <w:t>long double-edged knife</w:t>
      </w:r>
    </w:p>
    <w:p>
      <w:r>
        <w:t>long illness</w:t>
      </w:r>
    </w:p>
    <w:p>
      <w:r>
        <w:t>long jump</w:t>
      </w:r>
    </w:p>
    <w:p>
      <w:r>
        <w:t>long lasting sore</w:t>
      </w:r>
    </w:p>
    <w:p>
      <w:r>
        <w:t>long men cloak</w:t>
      </w:r>
    </w:p>
    <w:p>
      <w:r>
        <w:t>long rolled rope</w:t>
      </w:r>
    </w:p>
    <w:p>
      <w:r>
        <w:t>long time</w:t>
      </w:r>
    </w:p>
    <w:p>
      <w:r>
        <w:t>long tunic</w:t>
      </w:r>
    </w:p>
    <w:p>
      <w:r>
        <w:t>long tunic with turned-up sleeves</w:t>
      </w:r>
    </w:p>
    <w:p>
      <w:r>
        <w:t>long way</w:t>
      </w:r>
    </w:p>
    <w:p>
      <w:r>
        <w:t>long way off</w:t>
      </w:r>
    </w:p>
    <w:p>
      <w:r>
        <w:t>long-distance call</w:t>
      </w:r>
    </w:p>
    <w:p>
      <w:r>
        <w:t>longer</w:t>
      </w:r>
    </w:p>
    <w:p>
      <w:r>
        <w:t>longevity</w:t>
      </w:r>
    </w:p>
    <w:p>
      <w:r>
        <w:t>longfin trevally</w:t>
      </w:r>
    </w:p>
    <w:p>
      <w:r>
        <w:t>longfin yellowtail</w:t>
      </w:r>
    </w:p>
    <w:p>
      <w:r>
        <w:t>longhorn cowfish</w:t>
      </w:r>
    </w:p>
    <w:p>
      <w:r>
        <w:t>longing</w:t>
      </w:r>
    </w:p>
    <w:p>
      <w:r>
        <w:rPr>
          <w:u w:val="single"/>
        </w:rPr>
        <w:t>longing</w:t>
      </w:r>
    </w:p>
    <w:p>
      <w:r>
        <w:t>longing for one’s ex-spouse</w:t>
      </w:r>
    </w:p>
    <w:p>
      <w:r>
        <w:t>longitude</w:t>
      </w:r>
    </w:p>
    <w:p>
      <w:r>
        <w:t>long-lasting</w:t>
      </w:r>
    </w:p>
    <w:p>
      <w:r>
        <w:t>long-legged</w:t>
      </w:r>
    </w:p>
    <w:p>
      <w:r>
        <w:t>longnose trevally</w:t>
      </w:r>
    </w:p>
    <w:p>
      <w:r>
        <w:t>long-nosed emperor</w:t>
      </w:r>
    </w:p>
    <w:p>
      <w:r>
        <w:t>longshoreman</w:t>
      </w:r>
    </w:p>
    <w:p>
      <w:r>
        <w:t>longstanding</w:t>
      </w:r>
    </w:p>
    <w:p>
      <w:r>
        <w:t>long-tailed fiscal</w:t>
      </w:r>
    </w:p>
    <w:p>
      <w:r>
        <w:t>long-tailed shrike</w:t>
      </w:r>
    </w:p>
    <w:p>
      <w:r>
        <w:t>long-term</w:t>
      </w:r>
    </w:p>
    <w:p>
      <w:r>
        <w:t>long-time</w:t>
      </w:r>
    </w:p>
    <w:p>
      <w:r>
        <w:t>loofah</w:t>
      </w:r>
    </w:p>
    <w:p>
      <w:r>
        <w:rPr>
          <w:u w:val="single"/>
        </w:rPr>
        <w:t>loofah</w:t>
      </w:r>
    </w:p>
    <w:p>
      <w:r>
        <w:t>loofah fruit</w:t>
      </w:r>
    </w:p>
    <w:p>
      <w:r>
        <w:t>look</w:t>
      </w:r>
    </w:p>
    <w:p>
      <w:r>
        <w:rPr>
          <w:u w:val="single"/>
        </w:rPr>
        <w:t>look</w:t>
      </w:r>
    </w:p>
    <w:p>
      <w:r>
        <w:rPr>
          <w:u w:val="single"/>
        </w:rPr>
        <w:t>look</w:t>
      </w:r>
    </w:p>
    <w:p>
      <w:r>
        <w:t>look after</w:t>
      </w:r>
    </w:p>
    <w:p>
      <w:r>
        <w:rPr>
          <w:u w:val="single"/>
        </w:rPr>
        <w:t>look after</w:t>
      </w:r>
    </w:p>
    <w:p>
      <w:r>
        <w:rPr>
          <w:u w:val="single"/>
        </w:rPr>
        <w:t>look after</w:t>
      </w:r>
    </w:p>
    <w:p>
      <w:r>
        <w:t>look alike</w:t>
      </w:r>
    </w:p>
    <w:p>
      <w:r>
        <w:rPr>
          <w:u w:val="single"/>
        </w:rPr>
        <w:t>look alike</w:t>
      </w:r>
    </w:p>
    <w:p>
      <w:r>
        <w:t>look at</w:t>
      </w:r>
    </w:p>
    <w:p>
      <w:r>
        <w:t>look for sth scarce</w:t>
      </w:r>
    </w:p>
    <w:p>
      <w:r>
        <w:t>look forward to</w:t>
      </w:r>
    </w:p>
    <w:p>
      <w:r>
        <w:rPr>
          <w:u w:val="single"/>
        </w:rPr>
        <w:t>look forward to</w:t>
      </w:r>
    </w:p>
    <w:p>
      <w:r>
        <w:t>look good</w:t>
      </w:r>
    </w:p>
    <w:p>
      <w:r>
        <w:t>look healthy</w:t>
      </w:r>
    </w:p>
    <w:p>
      <w:r>
        <w:t>look intently</w:t>
      </w:r>
    </w:p>
    <w:p>
      <w:r>
        <w:t>look into</w:t>
      </w:r>
    </w:p>
    <w:p>
      <w:r>
        <w:t>look like</w:t>
      </w:r>
    </w:p>
    <w:p>
      <w:r>
        <w:rPr>
          <w:u w:val="single"/>
        </w:rPr>
        <w:t>look like</w:t>
      </w:r>
    </w:p>
    <w:p>
      <w:r>
        <w:t>look over</w:t>
      </w:r>
    </w:p>
    <w:p>
      <w:r>
        <w:t>look right and left</w:t>
      </w:r>
    </w:p>
    <w:p>
      <w:r>
        <w:t>look through</w:t>
      </w:r>
    </w:p>
    <w:p>
      <w:r>
        <w:t>look up</w:t>
      </w:r>
    </w:p>
    <w:p>
      <w:r>
        <w:t>looking</w:t>
      </w:r>
    </w:p>
    <w:p>
      <w:r>
        <w:t>looking after</w:t>
      </w:r>
    </w:p>
    <w:p>
      <w:r>
        <w:rPr>
          <w:u w:val="single"/>
        </w:rPr>
        <w:t>looking after</w:t>
      </w:r>
    </w:p>
    <w:p>
      <w:r>
        <w:t>looking glass</w:t>
      </w:r>
    </w:p>
    <w:p>
      <w:r>
        <w:t>loom</w:t>
      </w:r>
    </w:p>
    <w:p>
      <w:r>
        <w:rPr>
          <w:u w:val="single"/>
        </w:rPr>
        <w:t>loom</w:t>
      </w:r>
    </w:p>
    <w:p>
      <w:r>
        <w:rPr>
          <w:u w:val="single"/>
        </w:rPr>
        <w:t>loom</w:t>
      </w:r>
    </w:p>
    <w:p>
      <w:r>
        <w:t>loop</w:t>
      </w:r>
    </w:p>
    <w:p>
      <w:r>
        <w:t>loophole</w:t>
      </w:r>
    </w:p>
    <w:p>
      <w:r>
        <w:rPr>
          <w:u w:val="single"/>
        </w:rPr>
        <w:t>loophole</w:t>
      </w:r>
    </w:p>
    <w:p>
      <w:r>
        <w:t>loop-root mangrove</w:t>
      </w:r>
    </w:p>
    <w:p>
      <w:r>
        <w:t>loose</w:t>
      </w:r>
    </w:p>
    <w:p>
      <w:r>
        <w:rPr>
          <w:u w:val="single"/>
        </w:rPr>
        <w:t>loose</w:t>
      </w:r>
    </w:p>
    <w:p>
      <w:r>
        <w:rPr>
          <w:u w:val="single"/>
        </w:rPr>
        <w:t>loose</w:t>
      </w:r>
    </w:p>
    <w:p>
      <w:r>
        <w:rPr>
          <w:u w:val="single"/>
        </w:rPr>
        <w:t>loose</w:t>
      </w:r>
    </w:p>
    <w:p>
      <w:r>
        <w:rPr>
          <w:u w:val="single"/>
        </w:rPr>
        <w:t>loose</w:t>
      </w:r>
    </w:p>
    <w:p>
      <w:r>
        <w:rPr>
          <w:u w:val="single"/>
        </w:rPr>
        <w:t>loose</w:t>
      </w:r>
    </w:p>
    <w:p>
      <w:r>
        <w:rPr>
          <w:u w:val="single"/>
        </w:rPr>
        <w:t>loose</w:t>
      </w:r>
    </w:p>
    <w:p>
      <w:r>
        <w:rPr>
          <w:u w:val="single"/>
        </w:rPr>
        <w:t>loose</w:t>
      </w:r>
    </w:p>
    <w:p>
      <w:r>
        <w:rPr>
          <w:u w:val="single"/>
        </w:rPr>
        <w:t>loose</w:t>
      </w:r>
    </w:p>
    <w:p>
      <w:r>
        <w:rPr>
          <w:u w:val="single"/>
        </w:rPr>
        <w:t>loose</w:t>
      </w:r>
    </w:p>
    <w:p>
      <w:r>
        <w:rPr>
          <w:u w:val="single"/>
        </w:rPr>
        <w:t>loose</w:t>
      </w:r>
    </w:p>
    <w:p>
      <w:r>
        <w:t>loose fitting</w:t>
      </w:r>
    </w:p>
    <w:p>
      <w:r>
        <w:t>loose pants / trousers</w:t>
      </w:r>
    </w:p>
    <w:p>
      <w:r>
        <w:t>loose sleeveless garment</w:t>
      </w:r>
    </w:p>
    <w:p>
      <w:r>
        <w:t>loose woman</w:t>
      </w:r>
    </w:p>
    <w:p>
      <w:r>
        <w:t>loosely</w:t>
      </w:r>
    </w:p>
    <w:p>
      <w:r>
        <w:rPr>
          <w:u w:val="single"/>
        </w:rPr>
        <w:t>loosely</w:t>
      </w:r>
    </w:p>
    <w:p>
      <w:r>
        <w:t>loosen</w:t>
      </w:r>
    </w:p>
    <w:p>
      <w:r>
        <w:rPr>
          <w:u w:val="single"/>
        </w:rPr>
        <w:t>loosen</w:t>
      </w:r>
    </w:p>
    <w:p>
      <w:r>
        <w:t>loosen the soil</w:t>
      </w:r>
    </w:p>
    <w:p>
      <w:r>
        <w:t>looseness</w:t>
      </w:r>
    </w:p>
    <w:p>
      <w:r>
        <w:rPr>
          <w:u w:val="single"/>
        </w:rPr>
        <w:t>looseness</w:t>
      </w:r>
    </w:p>
    <w:p>
      <w:r>
        <w:rPr>
          <w:u w:val="single"/>
        </w:rPr>
        <w:t>looseness</w:t>
      </w:r>
    </w:p>
    <w:p>
      <w:r>
        <w:t>loot</w:t>
      </w:r>
    </w:p>
    <w:p>
      <w:r>
        <w:rPr>
          <w:u w:val="single"/>
        </w:rPr>
        <w:t>loot</w:t>
      </w:r>
    </w:p>
    <w:p>
      <w:r>
        <w:t>looter</w:t>
      </w:r>
    </w:p>
    <w:p>
      <w:r>
        <w:t>looting</w:t>
      </w:r>
    </w:p>
    <w:p>
      <w:r>
        <w:t>lop</w:t>
      </w:r>
    </w:p>
    <w:p>
      <w:r>
        <w:rPr>
          <w:u w:val="single"/>
        </w:rPr>
        <w:t>lop</w:t>
      </w:r>
    </w:p>
    <w:p>
      <w:r>
        <w:t>lop off</w:t>
      </w:r>
    </w:p>
    <w:p>
      <w:r>
        <w:t>lopping</w:t>
      </w:r>
    </w:p>
    <w:p>
      <w:r>
        <w:rPr>
          <w:u w:val="single"/>
        </w:rPr>
        <w:t>lopping</w:t>
      </w:r>
    </w:p>
    <w:p>
      <w:r>
        <w:t>loquacious</w:t>
      </w:r>
    </w:p>
    <w:p>
      <w:r>
        <w:t>loquacity</w:t>
      </w:r>
    </w:p>
    <w:p>
      <w:r>
        <w:t>lord</w:t>
      </w:r>
    </w:p>
    <w:p>
      <w:r>
        <w:t>Lord</w:t>
      </w:r>
    </w:p>
    <w:p>
      <w:r>
        <w:t>lord</w:t>
      </w:r>
    </w:p>
    <w:p>
      <w:r>
        <w:t>lordly attitude</w:t>
      </w:r>
    </w:p>
    <w:p>
      <w:r>
        <w:t>Lords</w:t>
      </w:r>
    </w:p>
    <w:p>
      <w:r>
        <w:t>lordship</w:t>
      </w:r>
    </w:p>
    <w:p>
      <w:r>
        <w:t>lorry</w:t>
      </w:r>
    </w:p>
    <w:p>
      <w:r>
        <w:t>lose</w:t>
      </w:r>
    </w:p>
    <w:p>
      <w:r>
        <w:rPr>
          <w:u w:val="single"/>
        </w:rPr>
        <w:t>lose</w:t>
      </w:r>
    </w:p>
    <w:p>
      <w:r>
        <w:t>lose a fragment</w:t>
      </w:r>
    </w:p>
    <w:p>
      <w:r>
        <w:t>lose an organ of sense</w:t>
      </w:r>
    </w:p>
    <w:p>
      <w:r>
        <w:t>lose blood</w:t>
      </w:r>
    </w:p>
    <w:p>
      <w:r>
        <w:t>lose consciousness</w:t>
      </w:r>
    </w:p>
    <w:p>
      <w:r>
        <w:t>lose energy</w:t>
      </w:r>
    </w:p>
    <w:p>
      <w:r>
        <w:t>lose face</w:t>
      </w:r>
    </w:p>
    <w:p>
      <w:r>
        <w:t>lose from the body</w:t>
      </w:r>
    </w:p>
    <w:p>
      <w:r>
        <w:t>lose heart</w:t>
      </w:r>
    </w:p>
    <w:p>
      <w:r>
        <w:t>lose hope</w:t>
      </w:r>
    </w:p>
    <w:p>
      <w:r>
        <w:rPr>
          <w:u w:val="single"/>
        </w:rPr>
        <w:t>lose hope</w:t>
      </w:r>
    </w:p>
    <w:p>
      <w:r>
        <w:t>lose luster</w:t>
      </w:r>
    </w:p>
    <w:p>
      <w:r>
        <w:t>lose one’s mind</w:t>
      </w:r>
    </w:p>
    <w:p>
      <w:r>
        <w:t>lose one’s self-control</w:t>
      </w:r>
    </w:p>
    <w:p>
      <w:r>
        <w:t>lose one’s temper</w:t>
      </w:r>
    </w:p>
    <w:p>
      <w:r>
        <w:t>lose one’s way</w:t>
      </w:r>
    </w:p>
    <w:p>
      <w:r>
        <w:t>lose sanity</w:t>
      </w:r>
    </w:p>
    <w:p>
      <w:r>
        <w:t>lose strength</w:t>
      </w:r>
    </w:p>
    <w:p>
      <w:r>
        <w:t>lose touch</w:t>
      </w:r>
    </w:p>
    <w:p>
      <w:r>
        <w:t>lose voice</w:t>
      </w:r>
    </w:p>
    <w:p>
      <w:r>
        <w:t>lose weight</w:t>
      </w:r>
    </w:p>
    <w:p>
      <w:r>
        <w:rPr>
          <w:u w:val="single"/>
        </w:rPr>
        <w:t>lose weight</w:t>
      </w:r>
    </w:p>
    <w:p>
      <w:r>
        <w:t>loser</w:t>
      </w:r>
    </w:p>
    <w:p>
      <w:r>
        <w:t>losing</w:t>
      </w:r>
    </w:p>
    <w:p>
      <w:r>
        <w:t>losing one’s way</w:t>
      </w:r>
    </w:p>
    <w:p>
      <w:r>
        <w:t>loss</w:t>
      </w:r>
    </w:p>
    <w:p>
      <w:r>
        <w:rPr>
          <w:u w:val="single"/>
        </w:rPr>
        <w:t>loss</w:t>
      </w:r>
    </w:p>
    <w:p>
      <w:r>
        <w:rPr>
          <w:u w:val="single"/>
        </w:rPr>
        <w:t>loss</w:t>
      </w:r>
    </w:p>
    <w:p>
      <w:r>
        <w:rPr>
          <w:u w:val="single"/>
        </w:rPr>
        <w:t>loss</w:t>
      </w:r>
    </w:p>
    <w:p>
      <w:r>
        <w:rPr>
          <w:u w:val="single"/>
        </w:rPr>
        <w:t>loss</w:t>
      </w:r>
    </w:p>
    <w:p>
      <w:r>
        <w:rPr>
          <w:u w:val="single"/>
        </w:rPr>
        <w:t>loss</w:t>
      </w:r>
    </w:p>
    <w:p>
      <w:r>
        <w:rPr>
          <w:u w:val="single"/>
        </w:rPr>
        <w:t>loss</w:t>
      </w:r>
    </w:p>
    <w:p>
      <w:r>
        <w:rPr>
          <w:u w:val="single"/>
        </w:rPr>
        <w:t>loss</w:t>
      </w:r>
    </w:p>
    <w:p>
      <w:r>
        <w:t>loss of all money in a gamble</w:t>
      </w:r>
    </w:p>
    <w:p>
      <w:r>
        <w:t>lost</w:t>
      </w:r>
    </w:p>
    <w:p>
      <w:r>
        <w:rPr>
          <w:u w:val="single"/>
        </w:rPr>
        <w:t>lost</w:t>
      </w:r>
    </w:p>
    <w:p>
      <w:r>
        <w:t>lost from the body</w:t>
      </w:r>
    </w:p>
    <w:p>
      <w:r>
        <w:t>lot</w:t>
      </w:r>
    </w:p>
    <w:p>
      <w:r>
        <w:rPr>
          <w:u w:val="single"/>
        </w:rPr>
        <w:t>lot</w:t>
      </w:r>
    </w:p>
    <w:p>
      <w:r>
        <w:rPr>
          <w:u w:val="single"/>
        </w:rPr>
        <w:t>lot</w:t>
      </w:r>
    </w:p>
    <w:p>
      <w:r>
        <w:t>lotion</w:t>
      </w:r>
    </w:p>
    <w:p>
      <w:r>
        <w:t>lots</w:t>
      </w:r>
    </w:p>
    <w:p>
      <w:r>
        <w:rPr>
          <w:u w:val="single"/>
        </w:rPr>
        <w:t>lots</w:t>
      </w:r>
    </w:p>
    <w:p>
      <w:r>
        <w:rPr>
          <w:u w:val="single"/>
        </w:rPr>
        <w:t>lots</w:t>
      </w:r>
    </w:p>
    <w:p>
      <w:r>
        <w:t>lottery</w:t>
      </w:r>
    </w:p>
    <w:p>
      <w:r>
        <w:rPr>
          <w:u w:val="single"/>
        </w:rPr>
        <w:t>lottery</w:t>
      </w:r>
    </w:p>
    <w:p>
      <w:r>
        <w:t>loud</w:t>
      </w:r>
    </w:p>
    <w:p>
      <w:r>
        <w:rPr>
          <w:u w:val="single"/>
        </w:rPr>
        <w:t>loud</w:t>
      </w:r>
    </w:p>
    <w:p>
      <w:r>
        <w:t>loud laughter</w:t>
      </w:r>
    </w:p>
    <w:p>
      <w:r>
        <w:t>loud noise</w:t>
      </w:r>
    </w:p>
    <w:p>
      <w:r>
        <w:t>loud shout</w:t>
      </w:r>
    </w:p>
    <w:p>
      <w:r>
        <w:t>loud voice</w:t>
      </w:r>
    </w:p>
    <w:p>
      <w:r>
        <w:t>loudhailer</w:t>
      </w:r>
    </w:p>
    <w:p>
      <w:r>
        <w:t>loudly</w:t>
      </w:r>
    </w:p>
    <w:p>
      <w:r>
        <w:rPr>
          <w:u w:val="single"/>
        </w:rPr>
        <w:t>loudly</w:t>
      </w:r>
    </w:p>
    <w:p>
      <w:r>
        <w:t>loudspeaker</w:t>
      </w:r>
    </w:p>
    <w:p>
      <w:r>
        <w:t>lounge</w:t>
      </w:r>
    </w:p>
    <w:p>
      <w:r>
        <w:t>lounge about</w:t>
      </w:r>
    </w:p>
    <w:p>
      <w:r>
        <w:t>louse</w:t>
      </w:r>
    </w:p>
    <w:p>
      <w:r>
        <w:t>lout</w:t>
      </w:r>
    </w:p>
    <w:p>
      <w:r>
        <w:t>louver</w:t>
      </w:r>
    </w:p>
    <w:p>
      <w:r>
        <w:t>love</w:t>
      </w:r>
    </w:p>
    <w:p>
      <w:r>
        <w:rPr>
          <w:u w:val="single"/>
        </w:rPr>
        <w:t>love</w:t>
      </w:r>
    </w:p>
    <w:p>
      <w:r>
        <w:rPr>
          <w:u w:val="single"/>
        </w:rPr>
        <w:t>love</w:t>
      </w:r>
    </w:p>
    <w:p>
      <w:r>
        <w:rPr>
          <w:u w:val="single"/>
        </w:rPr>
        <w:t>love</w:t>
      </w:r>
    </w:p>
    <w:p>
      <w:r>
        <w:rPr>
          <w:u w:val="single"/>
        </w:rPr>
        <w:t>love</w:t>
      </w:r>
    </w:p>
    <w:p>
      <w:r>
        <w:rPr>
          <w:u w:val="single"/>
        </w:rPr>
        <w:t>love</w:t>
      </w:r>
    </w:p>
    <w:p>
      <w:r>
        <w:rPr>
          <w:u w:val="single"/>
        </w:rPr>
        <w:t>love</w:t>
      </w:r>
    </w:p>
    <w:p>
      <w:r>
        <w:rPr>
          <w:u w:val="single"/>
        </w:rPr>
        <w:t>love</w:t>
      </w:r>
    </w:p>
    <w:p>
      <w:r>
        <w:rPr>
          <w:u w:val="single"/>
        </w:rPr>
        <w:t>love</w:t>
      </w:r>
    </w:p>
    <w:p>
      <w:r>
        <w:rPr>
          <w:u w:val="single"/>
        </w:rPr>
        <w:t>love</w:t>
      </w:r>
    </w:p>
    <w:p>
      <w:r>
        <w:t>love partner</w:t>
      </w:r>
    </w:p>
    <w:p>
      <w:r>
        <w:t>love-based</w:t>
      </w:r>
    </w:p>
    <w:p>
      <w:r>
        <w:t>lovechild</w:t>
      </w:r>
    </w:p>
    <w:p>
      <w:r>
        <w:t>loved one</w:t>
      </w:r>
    </w:p>
    <w:p>
      <w:r>
        <w:t>loveliness</w:t>
      </w:r>
    </w:p>
    <w:p>
      <w:r>
        <w:t>lovely</w:t>
      </w:r>
    </w:p>
    <w:p>
      <w:r>
        <w:rPr>
          <w:u w:val="single"/>
        </w:rPr>
        <w:t>lovely</w:t>
      </w:r>
    </w:p>
    <w:p>
      <w:r>
        <w:t>lover</w:t>
      </w:r>
    </w:p>
    <w:p>
      <w:r>
        <w:rPr>
          <w:u w:val="single"/>
        </w:rPr>
        <w:t>lover</w:t>
      </w:r>
    </w:p>
    <w:p>
      <w:r>
        <w:rPr>
          <w:u w:val="single"/>
        </w:rPr>
        <w:t>lover</w:t>
      </w:r>
    </w:p>
    <w:p>
      <w:r>
        <w:rPr>
          <w:u w:val="single"/>
        </w:rPr>
        <w:t>lover</w:t>
      </w:r>
    </w:p>
    <w:p>
      <w:r>
        <w:t>loving</w:t>
      </w:r>
    </w:p>
    <w:p>
      <w:r>
        <w:t>low</w:t>
      </w:r>
    </w:p>
    <w:p>
      <w:r>
        <w:rPr>
          <w:u w:val="single"/>
        </w:rPr>
        <w:t>low</w:t>
      </w:r>
    </w:p>
    <w:p>
      <w:r>
        <w:rPr>
          <w:u w:val="single"/>
        </w:rPr>
        <w:t>low</w:t>
      </w:r>
    </w:p>
    <w:p>
      <w:r>
        <w:rPr>
          <w:u w:val="single"/>
        </w:rPr>
        <w:t>low</w:t>
      </w:r>
    </w:p>
    <w:p>
      <w:r>
        <w:rPr>
          <w:u w:val="single"/>
        </w:rPr>
        <w:t>low</w:t>
      </w:r>
    </w:p>
    <w:p>
      <w:r>
        <w:t>low distant roar</w:t>
      </w:r>
    </w:p>
    <w:p>
      <w:r>
        <w:t>low level</w:t>
      </w:r>
    </w:p>
    <w:p>
      <w:r>
        <w:rPr>
          <w:u w:val="single"/>
        </w:rPr>
        <w:t>low level</w:t>
      </w:r>
    </w:p>
    <w:p>
      <w:r>
        <w:t>low life</w:t>
      </w:r>
    </w:p>
    <w:p>
      <w:r>
        <w:t>low quality rice seed</w:t>
      </w:r>
    </w:p>
    <w:p>
      <w:r>
        <w:t>low tide</w:t>
      </w:r>
    </w:p>
    <w:p>
      <w:r>
        <w:rPr>
          <w:u w:val="single"/>
        </w:rPr>
        <w:t>low tide</w:t>
      </w:r>
    </w:p>
    <w:p>
      <w:r>
        <w:t>low tide beach</w:t>
      </w:r>
    </w:p>
    <w:p>
      <w:r>
        <w:t>low water</w:t>
      </w:r>
    </w:p>
    <w:p>
      <w:r>
        <w:t>lower</w:t>
      </w:r>
    </w:p>
    <w:p>
      <w:r>
        <w:rPr>
          <w:u w:val="single"/>
        </w:rPr>
        <w:t>lower</w:t>
      </w:r>
    </w:p>
    <w:p>
      <w:r>
        <w:rPr>
          <w:u w:val="single"/>
        </w:rPr>
        <w:t>lower</w:t>
      </w:r>
    </w:p>
    <w:p>
      <w:r>
        <w:rPr>
          <w:u w:val="single"/>
        </w:rPr>
        <w:t>lower</w:t>
      </w:r>
    </w:p>
    <w:p>
      <w:r>
        <w:rPr>
          <w:u w:val="single"/>
        </w:rPr>
        <w:t>lower</w:t>
      </w:r>
    </w:p>
    <w:p>
      <w:r>
        <w:t>lower part</w:t>
      </w:r>
    </w:p>
    <w:p>
      <w:r>
        <w:t>lower part of a cow leg</w:t>
      </w:r>
    </w:p>
    <w:p>
      <w:r>
        <w:t>lower part of the leg</w:t>
      </w:r>
    </w:p>
    <w:p>
      <w:r>
        <w:t>lower sails</w:t>
      </w:r>
    </w:p>
    <w:p>
      <w:r>
        <w:t>lowercase letter</w:t>
      </w:r>
    </w:p>
    <w:p>
      <w:r>
        <w:t>low-key</w:t>
      </w:r>
    </w:p>
    <w:p>
      <w:r>
        <w:t>lowly</w:t>
      </w:r>
    </w:p>
    <w:p>
      <w:r>
        <w:t>lowness</w:t>
      </w:r>
    </w:p>
    <w:p>
      <w:r>
        <w:t>low-priced</w:t>
      </w:r>
    </w:p>
    <w:p>
      <w:r>
        <w:t>low-quality</w:t>
      </w:r>
    </w:p>
    <w:p>
      <w:r>
        <w:t>loyal</w:t>
      </w:r>
    </w:p>
    <w:p>
      <w:r>
        <w:t>loyally</w:t>
      </w:r>
    </w:p>
    <w:p>
      <w:r>
        <w:t>loyalty</w:t>
      </w:r>
    </w:p>
    <w:p>
      <w:r>
        <w:rPr>
          <w:u w:val="single"/>
        </w:rPr>
        <w:t>loyalty</w:t>
      </w:r>
    </w:p>
    <w:p>
      <w:r>
        <w:t>lozenge</w:t>
      </w:r>
    </w:p>
    <w:p>
      <w:r>
        <w:t>lubricant</w:t>
      </w:r>
    </w:p>
    <w:p>
      <w:r>
        <w:rPr>
          <w:u w:val="single"/>
        </w:rPr>
        <w:t>lubricant</w:t>
      </w:r>
    </w:p>
    <w:p>
      <w:r>
        <w:t>lubricate</w:t>
      </w:r>
    </w:p>
    <w:p>
      <w:r>
        <w:t>lubrication</w:t>
      </w:r>
    </w:p>
    <w:p>
      <w:r>
        <w:t>lucent</w:t>
      </w:r>
    </w:p>
    <w:p>
      <w:r>
        <w:rPr>
          <w:u w:val="single"/>
        </w:rPr>
        <w:t>lucent</w:t>
      </w:r>
    </w:p>
    <w:p>
      <w:r>
        <w:t>luck</w:t>
      </w:r>
    </w:p>
    <w:p>
      <w:r>
        <w:rPr>
          <w:u w:val="single"/>
        </w:rPr>
        <w:t>luck</w:t>
      </w:r>
    </w:p>
    <w:p>
      <w:r>
        <w:rPr>
          <w:u w:val="single"/>
        </w:rPr>
        <w:t>luck</w:t>
      </w:r>
    </w:p>
    <w:p>
      <w:r>
        <w:t>luckily</w:t>
      </w:r>
    </w:p>
    <w:p>
      <w:r>
        <w:t>lucky</w:t>
      </w:r>
    </w:p>
    <w:p>
      <w:r>
        <w:t>lucky to</w:t>
      </w:r>
    </w:p>
    <w:p>
      <w:r>
        <w:t>lucrative</w:t>
      </w:r>
    </w:p>
    <w:p>
      <w:r>
        <w:t>ludicrous</w:t>
      </w:r>
    </w:p>
    <w:p>
      <w:r>
        <w:t>lug</w:t>
      </w:r>
    </w:p>
    <w:p>
      <w:r>
        <w:t>luggage</w:t>
      </w:r>
    </w:p>
    <w:p>
      <w:r>
        <w:t>lukewarm</w:t>
      </w:r>
    </w:p>
    <w:p>
      <w:r>
        <w:rPr>
          <w:u w:val="single"/>
        </w:rPr>
        <w:t>lukewarm</w:t>
      </w:r>
    </w:p>
    <w:p>
      <w:r>
        <w:t>lukewarmness</w:t>
      </w:r>
    </w:p>
    <w:p>
      <w:r>
        <w:t>lull</w:t>
      </w:r>
    </w:p>
    <w:p>
      <w:r>
        <w:rPr>
          <w:u w:val="single"/>
        </w:rPr>
        <w:t>lull</w:t>
      </w:r>
    </w:p>
    <w:p>
      <w:r>
        <w:t>lull a child</w:t>
      </w:r>
    </w:p>
    <w:p>
      <w:r>
        <w:t>lumbago</w:t>
      </w:r>
    </w:p>
    <w:p>
      <w:r>
        <w:t>lumber</w:t>
      </w:r>
    </w:p>
    <w:p>
      <w:r>
        <w:rPr>
          <w:u w:val="single"/>
        </w:rPr>
        <w:t>lumber</w:t>
      </w:r>
    </w:p>
    <w:p>
      <w:r>
        <w:t>lumberjack</w:t>
      </w:r>
    </w:p>
    <w:p>
      <w:r>
        <w:rPr>
          <w:u w:val="single"/>
        </w:rPr>
        <w:t>lumberjack</w:t>
      </w:r>
    </w:p>
    <w:p>
      <w:r>
        <w:t>lumberman</w:t>
      </w:r>
    </w:p>
    <w:p>
      <w:r>
        <w:rPr>
          <w:u w:val="single"/>
        </w:rPr>
        <w:t>lumberman</w:t>
      </w:r>
    </w:p>
    <w:p>
      <w:r>
        <w:t>luminosity</w:t>
      </w:r>
    </w:p>
    <w:p>
      <w:r>
        <w:rPr>
          <w:u w:val="single"/>
        </w:rPr>
        <w:t>luminosity</w:t>
      </w:r>
    </w:p>
    <w:p>
      <w:r>
        <w:t>luminous</w:t>
      </w:r>
    </w:p>
    <w:p>
      <w:r>
        <w:t>lump</w:t>
      </w:r>
    </w:p>
    <w:p>
      <w:r>
        <w:rPr>
          <w:u w:val="single"/>
        </w:rPr>
        <w:t>lump</w:t>
      </w:r>
    </w:p>
    <w:p>
      <w:r>
        <w:rPr>
          <w:u w:val="single"/>
        </w:rPr>
        <w:t>lump</w:t>
      </w:r>
    </w:p>
    <w:p>
      <w:r>
        <w:rPr>
          <w:u w:val="single"/>
        </w:rPr>
        <w:t>lump</w:t>
      </w:r>
    </w:p>
    <w:p>
      <w:r>
        <w:rPr>
          <w:u w:val="single"/>
        </w:rPr>
        <w:t>lump</w:t>
      </w:r>
    </w:p>
    <w:p>
      <w:r>
        <w:rPr>
          <w:u w:val="single"/>
        </w:rPr>
        <w:t>lump</w:t>
      </w:r>
    </w:p>
    <w:p>
      <w:r>
        <w:t>lump of flour</w:t>
      </w:r>
    </w:p>
    <w:p>
      <w:r>
        <w:t>lump of rice dough</w:t>
      </w:r>
    </w:p>
    <w:p>
      <w:r>
        <w:t>lunacy</w:t>
      </w:r>
    </w:p>
    <w:p>
      <w:r>
        <w:t>lunar</w:t>
      </w:r>
    </w:p>
    <w:p>
      <w:r>
        <w:t>lunatic</w:t>
      </w:r>
    </w:p>
    <w:p>
      <w:r>
        <w:rPr>
          <w:u w:val="single"/>
        </w:rPr>
        <w:t>lunatic</w:t>
      </w:r>
    </w:p>
    <w:p>
      <w:r>
        <w:t>lunch</w:t>
      </w:r>
    </w:p>
    <w:p>
      <w:r>
        <w:t>lung</w:t>
      </w:r>
    </w:p>
    <w:p>
      <w:r>
        <w:t>lung fever</w:t>
      </w:r>
    </w:p>
    <w:p>
      <w:r>
        <w:t>lungfish</w:t>
      </w:r>
    </w:p>
    <w:p>
      <w:r>
        <w:t>lurch</w:t>
      </w:r>
    </w:p>
    <w:p>
      <w:r>
        <w:t>lure</w:t>
      </w:r>
    </w:p>
    <w:p>
      <w:r>
        <w:rPr>
          <w:u w:val="single"/>
        </w:rPr>
        <w:t>lure</w:t>
      </w:r>
    </w:p>
    <w:p>
      <w:r>
        <w:rPr>
          <w:u w:val="single"/>
        </w:rPr>
        <w:t>lure</w:t>
      </w:r>
    </w:p>
    <w:p>
      <w:r>
        <w:t>lurid</w:t>
      </w:r>
    </w:p>
    <w:p>
      <w:r>
        <w:t>lurk</w:t>
      </w:r>
    </w:p>
    <w:p>
      <w:r>
        <w:t>lurking place</w:t>
      </w:r>
    </w:p>
    <w:p>
      <w:r>
        <w:t>luscious</w:t>
      </w:r>
    </w:p>
    <w:p>
      <w:r>
        <w:t>lush</w:t>
      </w:r>
    </w:p>
    <w:p>
      <w:r>
        <w:t>lust</w:t>
      </w:r>
    </w:p>
    <w:p>
      <w:r>
        <w:rPr>
          <w:u w:val="single"/>
        </w:rPr>
        <w:t>lust</w:t>
      </w:r>
    </w:p>
    <w:p>
      <w:r>
        <w:rPr>
          <w:u w:val="single"/>
        </w:rPr>
        <w:t>lust</w:t>
      </w:r>
    </w:p>
    <w:p>
      <w:r>
        <w:rPr>
          <w:u w:val="single"/>
        </w:rPr>
        <w:t>lust</w:t>
      </w:r>
    </w:p>
    <w:p>
      <w:r>
        <w:t>lustful</w:t>
      </w:r>
    </w:p>
    <w:p>
      <w:r>
        <w:t>lute</w:t>
      </w:r>
    </w:p>
    <w:p>
      <w:r>
        <w:rPr>
          <w:u w:val="single"/>
        </w:rPr>
        <w:t>lute</w:t>
      </w:r>
    </w:p>
    <w:p>
      <w:r>
        <w:rPr>
          <w:u w:val="single"/>
        </w:rPr>
        <w:t>lute</w:t>
      </w:r>
    </w:p>
    <w:p>
      <w:r>
        <w:t>luxurious</w:t>
      </w:r>
    </w:p>
    <w:p>
      <w:r>
        <w:t>luxury</w:t>
      </w:r>
    </w:p>
    <w:p>
      <w:r>
        <w:t>lychee</w:t>
      </w:r>
    </w:p>
    <w:p>
      <w:r>
        <w:t>lying</w:t>
      </w:r>
    </w:p>
    <w:p>
      <w:r>
        <w:rPr>
          <w:u w:val="single"/>
        </w:rPr>
        <w:t>lying</w:t>
      </w:r>
    </w:p>
    <w:p>
      <w:r>
        <w:t>lymphadenitis</w:t>
      </w:r>
    </w:p>
    <w:p>
      <w:r>
        <w:t>lynch</w:t>
      </w:r>
    </w:p>
    <w:p>
      <w:r>
        <w:t>lynching</w:t>
      </w:r>
    </w:p>
    <w:p>
      <w:r>
        <w:t>lyretail</w:t>
      </w:r>
    </w:p>
    <w:p>
      <w:r>
        <w:t>lyrics</w:t>
      </w:r>
    </w:p>
    <w:p>
      <w:r>
        <w:t>ma’am</w:t>
      </w:r>
    </w:p>
    <w:p>
      <w:r>
        <w:rPr>
          <w:u w:val="single"/>
        </w:rPr>
        <w:t>ma’am</w:t>
      </w:r>
    </w:p>
    <w:p>
      <w:r>
        <w:rPr>
          <w:u w:val="single"/>
        </w:rPr>
        <w:t>ma’am</w:t>
      </w:r>
    </w:p>
    <w:p>
      <w:r>
        <w:t>ma’am!</w:t>
      </w:r>
    </w:p>
    <w:p>
      <w:r>
        <w:t>macabre</w:t>
      </w:r>
    </w:p>
    <w:p>
      <w:r>
        <w:t>macadam</w:t>
      </w:r>
    </w:p>
    <w:p>
      <w:r>
        <w:t>macaroni</w:t>
      </w:r>
    </w:p>
    <w:p>
      <w:r>
        <w:t>mace</w:t>
      </w:r>
    </w:p>
    <w:p>
      <w:r>
        <w:rPr>
          <w:u w:val="single"/>
        </w:rPr>
        <w:t>mace</w:t>
      </w:r>
    </w:p>
    <w:p>
      <w:r>
        <w:t>machete</w:t>
      </w:r>
    </w:p>
    <w:p>
      <w:r>
        <w:t>machinate</w:t>
      </w:r>
    </w:p>
    <w:p>
      <w:r>
        <w:t>machination</w:t>
      </w:r>
    </w:p>
    <w:p>
      <w:r>
        <w:rPr>
          <w:u w:val="single"/>
        </w:rPr>
        <w:t>machination</w:t>
      </w:r>
    </w:p>
    <w:p>
      <w:r>
        <w:rPr>
          <w:u w:val="single"/>
        </w:rPr>
        <w:t>machination</w:t>
      </w:r>
    </w:p>
    <w:p>
      <w:r>
        <w:t>machine</w:t>
      </w:r>
    </w:p>
    <w:p>
      <w:r>
        <w:rPr>
          <w:u w:val="single"/>
        </w:rPr>
        <w:t>machine</w:t>
      </w:r>
    </w:p>
    <w:p>
      <w:r>
        <w:t>machine gun</w:t>
      </w:r>
    </w:p>
    <w:p>
      <w:r>
        <w:t>machinery</w:t>
      </w:r>
    </w:p>
    <w:p>
      <w:r>
        <w:rPr>
          <w:u w:val="single"/>
        </w:rPr>
        <w:t>machinery</w:t>
      </w:r>
    </w:p>
    <w:p>
      <w:r>
        <w:t>machinist</w:t>
      </w:r>
    </w:p>
    <w:p>
      <w:r>
        <w:t>machismo</w:t>
      </w:r>
    </w:p>
    <w:p>
      <w:r>
        <w:t>machist</w:t>
      </w:r>
    </w:p>
    <w:p>
      <w:r>
        <w:t>macho</w:t>
      </w:r>
    </w:p>
    <w:p>
      <w:r>
        <w:t>macho man</w:t>
      </w:r>
    </w:p>
    <w:p>
      <w:r>
        <w:t>mackerel</w:t>
      </w:r>
    </w:p>
    <w:p>
      <w:r>
        <w:t>macrobiotic</w:t>
      </w:r>
    </w:p>
    <w:p>
      <w:r>
        <w:t>mad</w:t>
      </w:r>
    </w:p>
    <w:p>
      <w:r>
        <w:rPr>
          <w:u w:val="single"/>
        </w:rPr>
        <w:t>mad</w:t>
      </w:r>
    </w:p>
    <w:p>
      <w:r>
        <w:t>mad at</w:t>
      </w:r>
    </w:p>
    <w:p>
      <w:r>
        <w:t>mad person</w:t>
      </w:r>
    </w:p>
    <w:p>
      <w:r>
        <w:t>Madagascar</w:t>
      </w:r>
    </w:p>
    <w:p>
      <w:r>
        <w:t>Madagascar cycad</w:t>
      </w:r>
    </w:p>
    <w:p>
      <w:r>
        <w:t>madam</w:t>
      </w:r>
    </w:p>
    <w:p>
      <w:r>
        <w:t>madam!</w:t>
      </w:r>
    </w:p>
    <w:p>
      <w:r>
        <w:t>madden</w:t>
      </w:r>
    </w:p>
    <w:p>
      <w:r>
        <w:rPr>
          <w:u w:val="single"/>
        </w:rPr>
        <w:t>madden</w:t>
      </w:r>
    </w:p>
    <w:p>
      <w:r>
        <w:t>made</w:t>
      </w:r>
    </w:p>
    <w:p>
      <w:r>
        <w:rPr>
          <w:u w:val="single"/>
        </w:rPr>
        <w:t>made</w:t>
      </w:r>
    </w:p>
    <w:p>
      <w:r>
        <w:t>made of stones or seeds in a tin</w:t>
      </w:r>
    </w:p>
    <w:p>
      <w:r>
        <w:t>madly</w:t>
      </w:r>
    </w:p>
    <w:p>
      <w:r>
        <w:t>madness</w:t>
      </w:r>
    </w:p>
    <w:p>
      <w:r>
        <w:rPr>
          <w:u w:val="single"/>
        </w:rPr>
        <w:t>madness</w:t>
      </w:r>
    </w:p>
    <w:p>
      <w:r>
        <w:t>maestro</w:t>
      </w:r>
    </w:p>
    <w:p>
      <w:r>
        <w:t>magazine</w:t>
      </w:r>
    </w:p>
    <w:p>
      <w:r>
        <w:rPr>
          <w:u w:val="single"/>
        </w:rPr>
        <w:t>magazine</w:t>
      </w:r>
    </w:p>
    <w:p>
      <w:r>
        <w:rPr>
          <w:u w:val="single"/>
        </w:rPr>
        <w:t>magazine</w:t>
      </w:r>
    </w:p>
    <w:p>
      <w:r>
        <w:t>maggot</w:t>
      </w:r>
    </w:p>
    <w:p>
      <w:r>
        <w:t>magic</w:t>
      </w:r>
    </w:p>
    <w:p>
      <w:r>
        <w:rPr>
          <w:u w:val="single"/>
        </w:rPr>
        <w:t>magic</w:t>
      </w:r>
    </w:p>
    <w:p>
      <w:r>
        <w:rPr>
          <w:u w:val="single"/>
        </w:rPr>
        <w:t>magic</w:t>
      </w:r>
    </w:p>
    <w:p>
      <w:r>
        <w:rPr>
          <w:u w:val="single"/>
        </w:rPr>
        <w:t>magic</w:t>
      </w:r>
    </w:p>
    <w:p>
      <w:r>
        <w:t>magic tricks</w:t>
      </w:r>
    </w:p>
    <w:p>
      <w:r>
        <w:rPr>
          <w:u w:val="single"/>
        </w:rPr>
        <w:t>magic tricks</w:t>
      </w:r>
    </w:p>
    <w:p>
      <w:r>
        <w:t>magical treatment</w:t>
      </w:r>
    </w:p>
    <w:p>
      <w:r>
        <w:t>magician</w:t>
      </w:r>
    </w:p>
    <w:p>
      <w:r>
        <w:rPr>
          <w:u w:val="single"/>
        </w:rPr>
        <w:t>magician</w:t>
      </w:r>
    </w:p>
    <w:p>
      <w:r>
        <w:t>magistrate</w:t>
      </w:r>
    </w:p>
    <w:p>
      <w:r>
        <w:t>magnanimous</w:t>
      </w:r>
    </w:p>
    <w:p>
      <w:r>
        <w:t>magnate</w:t>
      </w:r>
    </w:p>
    <w:p>
      <w:r>
        <w:t>magnet</w:t>
      </w:r>
    </w:p>
    <w:p>
      <w:r>
        <w:t>magnetic</w:t>
      </w:r>
    </w:p>
    <w:p>
      <w:r>
        <w:t>magnetism</w:t>
      </w:r>
    </w:p>
    <w:p>
      <w:r>
        <w:t>magnetize</w:t>
      </w:r>
    </w:p>
    <w:p>
      <w:r>
        <w:t>magnification</w:t>
      </w:r>
    </w:p>
    <w:p>
      <w:r>
        <w:t>magnificence</w:t>
      </w:r>
    </w:p>
    <w:p>
      <w:r>
        <w:t>magnificent</w:t>
      </w:r>
    </w:p>
    <w:p>
      <w:r>
        <w:rPr>
          <w:u w:val="single"/>
        </w:rPr>
        <w:t>magnificent</w:t>
      </w:r>
    </w:p>
    <w:p>
      <w:r>
        <w:t>magnified</w:t>
      </w:r>
    </w:p>
    <w:p>
      <w:r>
        <w:t>magnifier</w:t>
      </w:r>
    </w:p>
    <w:p>
      <w:r>
        <w:t>magnify</w:t>
      </w:r>
    </w:p>
    <w:p>
      <w:r>
        <w:rPr>
          <w:u w:val="single"/>
        </w:rPr>
        <w:t>magnify</w:t>
      </w:r>
    </w:p>
    <w:p>
      <w:r>
        <w:t>magnifying glass</w:t>
      </w:r>
    </w:p>
    <w:p>
      <w:r>
        <w:t>magnitude</w:t>
      </w:r>
    </w:p>
    <w:p>
      <w:r>
        <w:t>mahogany</w:t>
      </w:r>
    </w:p>
    <w:p>
      <w:r>
        <w:rPr>
          <w:u w:val="single"/>
        </w:rPr>
        <w:t>mahogany</w:t>
      </w:r>
    </w:p>
    <w:p>
      <w:r>
        <w:t>mahsena emperor</w:t>
      </w:r>
    </w:p>
    <w:p>
      <w:r>
        <w:t>maid</w:t>
      </w:r>
    </w:p>
    <w:p>
      <w:r>
        <w:t>maiden</w:t>
      </w:r>
    </w:p>
    <w:p>
      <w:r>
        <w:rPr>
          <w:u w:val="single"/>
        </w:rPr>
        <w:t>maiden</w:t>
      </w:r>
    </w:p>
    <w:p>
      <w:r>
        <w:t>maiden name</w:t>
      </w:r>
    </w:p>
    <w:p>
      <w:r>
        <w:t>mail</w:t>
      </w:r>
    </w:p>
    <w:p>
      <w:r>
        <w:rPr>
          <w:u w:val="single"/>
        </w:rPr>
        <w:t>mail</w:t>
      </w:r>
    </w:p>
    <w:p>
      <w:r>
        <w:t>mailbox</w:t>
      </w:r>
    </w:p>
    <w:p>
      <w:r>
        <w:t>mailing list</w:t>
      </w:r>
    </w:p>
    <w:p>
      <w:r>
        <w:t>mailman</w:t>
      </w:r>
    </w:p>
    <w:p>
      <w:r>
        <w:t>maim</w:t>
      </w:r>
    </w:p>
    <w:p>
      <w:r>
        <w:t>main</w:t>
      </w:r>
    </w:p>
    <w:p>
      <w:r>
        <w:rPr>
          <w:u w:val="single"/>
        </w:rPr>
        <w:t>main</w:t>
      </w:r>
    </w:p>
    <w:p>
      <w:r>
        <w:t>main color of a fabric</w:t>
      </w:r>
    </w:p>
    <w:p>
      <w:r>
        <w:t>main priest of a parish</w:t>
      </w:r>
    </w:p>
    <w:p>
      <w:r>
        <w:t>main road</w:t>
      </w:r>
    </w:p>
    <w:p>
      <w:r>
        <w:rPr>
          <w:u w:val="single"/>
        </w:rPr>
        <w:t>main road</w:t>
      </w:r>
    </w:p>
    <w:p>
      <w:r>
        <w:t>main sail rope</w:t>
      </w:r>
    </w:p>
    <w:p>
      <w:r>
        <w:rPr>
          <w:u w:val="single"/>
        </w:rPr>
        <w:t>main sail rope</w:t>
      </w:r>
    </w:p>
    <w:p>
      <w:r>
        <w:t>main station</w:t>
      </w:r>
    </w:p>
    <w:p>
      <w:r>
        <w:t>main yard of a sailboat</w:t>
      </w:r>
    </w:p>
    <w:p>
      <w:r>
        <w:t>main yard rope</w:t>
      </w:r>
    </w:p>
    <w:p>
      <w:r>
        <w:t>mainland</w:t>
      </w:r>
    </w:p>
    <w:p>
      <w:r>
        <w:t>mainspring</w:t>
      </w:r>
    </w:p>
    <w:p>
      <w:r>
        <w:t>mainstay</w:t>
      </w:r>
    </w:p>
    <w:p>
      <w:r>
        <w:t>mainstream</w:t>
      </w:r>
    </w:p>
    <w:p>
      <w:r>
        <w:t>maintain</w:t>
      </w:r>
    </w:p>
    <w:p>
      <w:r>
        <w:rPr>
          <w:u w:val="single"/>
        </w:rPr>
        <w:t>maintain</w:t>
      </w:r>
    </w:p>
    <w:p>
      <w:r>
        <w:rPr>
          <w:u w:val="single"/>
        </w:rPr>
        <w:t>maintain</w:t>
      </w:r>
    </w:p>
    <w:p>
      <w:r>
        <w:rPr>
          <w:u w:val="single"/>
        </w:rPr>
        <w:t>maintain</w:t>
      </w:r>
    </w:p>
    <w:p>
      <w:r>
        <w:t>maintain upright</w:t>
      </w:r>
    </w:p>
    <w:p>
      <w:r>
        <w:t>maintaining</w:t>
      </w:r>
    </w:p>
    <w:p>
      <w:r>
        <w:t>maintenance</w:t>
      </w:r>
    </w:p>
    <w:p>
      <w:r>
        <w:rPr>
          <w:u w:val="single"/>
        </w:rPr>
        <w:t>maintenance</w:t>
      </w:r>
    </w:p>
    <w:p>
      <w:r>
        <w:rPr>
          <w:u w:val="single"/>
        </w:rPr>
        <w:t>maintenance</w:t>
      </w:r>
    </w:p>
    <w:p>
      <w:r>
        <w:t>maintenance person</w:t>
      </w:r>
    </w:p>
    <w:p>
      <w:r>
        <w:t>maize</w:t>
      </w:r>
    </w:p>
    <w:p>
      <w:r>
        <w:rPr>
          <w:u w:val="single"/>
        </w:rPr>
        <w:t>maize</w:t>
      </w:r>
    </w:p>
    <w:p>
      <w:r>
        <w:rPr>
          <w:u w:val="single"/>
        </w:rPr>
        <w:t>maize</w:t>
      </w:r>
    </w:p>
    <w:p>
      <w:r>
        <w:rPr>
          <w:u w:val="single"/>
        </w:rPr>
        <w:t>maize</w:t>
      </w:r>
    </w:p>
    <w:p>
      <w:r>
        <w:rPr>
          <w:u w:val="single"/>
        </w:rPr>
        <w:t>maize</w:t>
      </w:r>
    </w:p>
    <w:p>
      <w:r>
        <w:t>maize beer</w:t>
      </w:r>
    </w:p>
    <w:p>
      <w:r>
        <w:t>maize flour</w:t>
      </w:r>
    </w:p>
    <w:p>
      <w:r>
        <w:t>majestic</w:t>
      </w:r>
    </w:p>
    <w:p>
      <w:r>
        <w:t>majesty</w:t>
      </w:r>
    </w:p>
    <w:p>
      <w:r>
        <w:rPr>
          <w:u w:val="single"/>
        </w:rPr>
        <w:t>majesty</w:t>
      </w:r>
    </w:p>
    <w:p>
      <w:r>
        <w:t>major</w:t>
      </w:r>
    </w:p>
    <w:p>
      <w:r>
        <w:rPr>
          <w:u w:val="single"/>
        </w:rPr>
        <w:t>major</w:t>
      </w:r>
    </w:p>
    <w:p>
      <w:r>
        <w:rPr>
          <w:u w:val="single"/>
        </w:rPr>
        <w:t>major</w:t>
      </w:r>
    </w:p>
    <w:p>
      <w:r>
        <w:t>majority</w:t>
      </w:r>
    </w:p>
    <w:p>
      <w:r>
        <w:rPr>
          <w:u w:val="single"/>
        </w:rPr>
        <w:t>majority</w:t>
      </w:r>
    </w:p>
    <w:p>
      <w:r>
        <w:rPr>
          <w:u w:val="single"/>
        </w:rPr>
        <w:t>majority</w:t>
      </w:r>
    </w:p>
    <w:p>
      <w:r>
        <w:rPr>
          <w:u w:val="single"/>
        </w:rPr>
        <w:t>majority</w:t>
      </w:r>
    </w:p>
    <w:p>
      <w:r>
        <w:rPr>
          <w:u w:val="single"/>
        </w:rPr>
        <w:t>majority</w:t>
      </w:r>
    </w:p>
    <w:p>
      <w:r>
        <w:t>majority rule</w:t>
      </w:r>
    </w:p>
    <w:p>
      <w:r>
        <w:t>make</w:t>
      </w:r>
    </w:p>
    <w:p>
      <w:r>
        <w:rPr>
          <w:u w:val="single"/>
        </w:rPr>
        <w:t>make</w:t>
      </w:r>
    </w:p>
    <w:p>
      <w:r>
        <w:t>make a clattering sound</w:t>
      </w:r>
    </w:p>
    <w:p>
      <w:r>
        <w:t>make a clicking sound</w:t>
      </w:r>
    </w:p>
    <w:p>
      <w:r>
        <w:t>make a colony</w:t>
      </w:r>
    </w:p>
    <w:p>
      <w:r>
        <w:t>make a copy</w:t>
      </w:r>
    </w:p>
    <w:p>
      <w:r>
        <w:t>make a covert sign</w:t>
      </w:r>
    </w:p>
    <w:p>
      <w:r>
        <w:t>make a deal</w:t>
      </w:r>
    </w:p>
    <w:p>
      <w:r>
        <w:t>make a decision</w:t>
      </w:r>
    </w:p>
    <w:p>
      <w:r>
        <w:t>make a detailed</w:t>
      </w:r>
    </w:p>
    <w:p>
      <w:r>
        <w:t>make a detour</w:t>
      </w:r>
    </w:p>
    <w:p>
      <w:r>
        <w:rPr>
          <w:u w:val="single"/>
        </w:rPr>
        <w:t>make a detour</w:t>
      </w:r>
    </w:p>
    <w:p>
      <w:r>
        <w:t>make a difference</w:t>
      </w:r>
    </w:p>
    <w:p>
      <w:r>
        <w:t>make a difference between</w:t>
      </w:r>
    </w:p>
    <w:p>
      <w:r>
        <w:t>make a distinction between</w:t>
      </w:r>
    </w:p>
    <w:p>
      <w:r>
        <w:t>make a dry leaves sound</w:t>
      </w:r>
    </w:p>
    <w:p>
      <w:r>
        <w:t>make a final decision</w:t>
      </w:r>
    </w:p>
    <w:p>
      <w:r>
        <w:t>make a fire</w:t>
      </w:r>
    </w:p>
    <w:p>
      <w:r>
        <w:t>make a fool</w:t>
      </w:r>
    </w:p>
    <w:p>
      <w:r>
        <w:rPr>
          <w:u w:val="single"/>
        </w:rPr>
        <w:t>make a fool</w:t>
      </w:r>
    </w:p>
    <w:p>
      <w:r>
        <w:t>make a hole</w:t>
      </w:r>
    </w:p>
    <w:p>
      <w:r>
        <w:rPr>
          <w:u w:val="single"/>
        </w:rPr>
        <w:t>make a hole</w:t>
      </w:r>
    </w:p>
    <w:p>
      <w:r>
        <w:t>make a homily</w:t>
      </w:r>
    </w:p>
    <w:p>
      <w:r>
        <w:t>make a knocking sound</w:t>
      </w:r>
    </w:p>
    <w:p>
      <w:r>
        <w:t>make a list</w:t>
      </w:r>
    </w:p>
    <w:p>
      <w:r>
        <w:t>make a loss</w:t>
      </w:r>
    </w:p>
    <w:p>
      <w:r>
        <w:rPr>
          <w:u w:val="single"/>
        </w:rPr>
        <w:t>make a loss</w:t>
      </w:r>
    </w:p>
    <w:p>
      <w:r>
        <w:t>make a mistake</w:t>
      </w:r>
    </w:p>
    <w:p>
      <w:r>
        <w:t>make a move on</w:t>
      </w:r>
    </w:p>
    <w:p>
      <w:r>
        <w:t>make a pact</w:t>
      </w:r>
    </w:p>
    <w:p>
      <w:r>
        <w:t>make a phone call</w:t>
      </w:r>
    </w:p>
    <w:p>
      <w:r>
        <w:t>make a pretense</w:t>
      </w:r>
    </w:p>
    <w:p>
      <w:r>
        <w:t>make a public speech</w:t>
      </w:r>
    </w:p>
    <w:p>
      <w:r>
        <w:t>make a reconnaissance</w:t>
      </w:r>
    </w:p>
    <w:p>
      <w:r>
        <w:t>make a report</w:t>
      </w:r>
    </w:p>
    <w:p>
      <w:r>
        <w:t>make a sarcastic remark</w:t>
      </w:r>
    </w:p>
    <w:p>
      <w:r>
        <w:t>make a sermon</w:t>
      </w:r>
    </w:p>
    <w:p>
      <w:r>
        <w:t>make a sharp noise</w:t>
      </w:r>
    </w:p>
    <w:p>
      <w:r>
        <w:t>make a solemn oath</w:t>
      </w:r>
    </w:p>
    <w:p>
      <w:r>
        <w:t>make a sound</w:t>
      </w:r>
    </w:p>
    <w:p>
      <w:r>
        <w:t>make a speech</w:t>
      </w:r>
    </w:p>
    <w:p>
      <w:r>
        <w:t>make a synthesis</w:t>
      </w:r>
    </w:p>
    <w:p>
      <w:r>
        <w:t>make a tour</w:t>
      </w:r>
    </w:p>
    <w:p>
      <w:r>
        <w:t>make a tutting sound</w:t>
      </w:r>
    </w:p>
    <w:p>
      <w:r>
        <w:t>make a vigil</w:t>
      </w:r>
    </w:p>
    <w:p>
      <w:r>
        <w:t>make a vow</w:t>
      </w:r>
    </w:p>
    <w:p>
      <w:r>
        <w:t>make a way into</w:t>
      </w:r>
    </w:p>
    <w:p>
      <w:r>
        <w:t>make a will</w:t>
      </w:r>
    </w:p>
    <w:p>
      <w:r>
        <w:t>make a wish</w:t>
      </w:r>
    </w:p>
    <w:p>
      <w:r>
        <w:t>make able to</w:t>
      </w:r>
    </w:p>
    <w:p>
      <w:r>
        <w:t>make accustomed to</w:t>
      </w:r>
    </w:p>
    <w:p>
      <w:r>
        <w:t>make advances</w:t>
      </w:r>
    </w:p>
    <w:p>
      <w:r>
        <w:t>make affluent</w:t>
      </w:r>
    </w:p>
    <w:p>
      <w:r>
        <w:t>make afraid</w:t>
      </w:r>
    </w:p>
    <w:p>
      <w:r>
        <w:t>make all efforts</w:t>
      </w:r>
    </w:p>
    <w:p>
      <w:r>
        <w:t>make amends</w:t>
      </w:r>
    </w:p>
    <w:p>
      <w:r>
        <w:t>make an incision</w:t>
      </w:r>
    </w:p>
    <w:p>
      <w:r>
        <w:t>make an oath</w:t>
      </w:r>
    </w:p>
    <w:p>
      <w:r>
        <w:t>make an offer</w:t>
      </w:r>
    </w:p>
    <w:p>
      <w:r>
        <w:t>make an overstatement</w:t>
      </w:r>
    </w:p>
    <w:p>
      <w:r>
        <w:t>make appeal</w:t>
      </w:r>
    </w:p>
    <w:p>
      <w:r>
        <w:t>make beautiful</w:t>
      </w:r>
    </w:p>
    <w:p>
      <w:r>
        <w:t>make bec</w:t>
      </w:r>
    </w:p>
    <w:p>
      <w:r>
        <w:rPr>
          <w:u w:val="single"/>
        </w:rPr>
        <w:t>make bec</w:t>
      </w:r>
    </w:p>
    <w:p>
      <w:r>
        <w:rPr>
          <w:u w:val="single"/>
        </w:rPr>
        <w:t>make bec</w:t>
      </w:r>
    </w:p>
    <w:p>
      <w:r>
        <w:t>make become aware</w:t>
      </w:r>
    </w:p>
    <w:p>
      <w:r>
        <w:t>make bedroom eyes</w:t>
      </w:r>
    </w:p>
    <w:p>
      <w:r>
        <w:t>make blood friendship</w:t>
      </w:r>
    </w:p>
    <w:p>
      <w:r>
        <w:t>make blunt</w:t>
      </w:r>
    </w:p>
    <w:p>
      <w:r>
        <w:t>make bricks</w:t>
      </w:r>
    </w:p>
    <w:p>
      <w:r>
        <w:t>make buzzing sound</w:t>
      </w:r>
    </w:p>
    <w:p>
      <w:r>
        <w:t>make captive</w:t>
      </w:r>
    </w:p>
    <w:p>
      <w:r>
        <w:t>make cease</w:t>
      </w:r>
    </w:p>
    <w:p>
      <w:r>
        <w:t>make cheap</w:t>
      </w:r>
    </w:p>
    <w:p>
      <w:r>
        <w:t>make clear</w:t>
      </w:r>
    </w:p>
    <w:p>
      <w:r>
        <w:rPr>
          <w:u w:val="single"/>
        </w:rPr>
        <w:t>make clear</w:t>
      </w:r>
    </w:p>
    <w:p>
      <w:r>
        <w:t>make come</w:t>
      </w:r>
    </w:p>
    <w:p>
      <w:r>
        <w:t>make compatible</w:t>
      </w:r>
    </w:p>
    <w:p>
      <w:r>
        <w:t>make consultations</w:t>
      </w:r>
    </w:p>
    <w:p>
      <w:r>
        <w:t>make content</w:t>
      </w:r>
    </w:p>
    <w:p>
      <w:r>
        <w:t>make contribute</w:t>
      </w:r>
    </w:p>
    <w:p>
      <w:r>
        <w:t>make conversation with</w:t>
      </w:r>
    </w:p>
    <w:p>
      <w:r>
        <w:t>make cool</w:t>
      </w:r>
    </w:p>
    <w:p>
      <w:r>
        <w:t>make cross</w:t>
      </w:r>
    </w:p>
    <w:p>
      <w:r>
        <w:t>make delicate</w:t>
      </w:r>
    </w:p>
    <w:p>
      <w:r>
        <w:t>make descend</w:t>
      </w:r>
    </w:p>
    <w:p>
      <w:r>
        <w:t>make easier</w:t>
      </w:r>
    </w:p>
    <w:p>
      <w:r>
        <w:t>make eat</w:t>
      </w:r>
    </w:p>
    <w:p>
      <w:r>
        <w:t>make efforts</w:t>
      </w:r>
    </w:p>
    <w:p>
      <w:r>
        <w:t>make elope</w:t>
      </w:r>
    </w:p>
    <w:p>
      <w:r>
        <w:t>make emerge</w:t>
      </w:r>
    </w:p>
    <w:p>
      <w:r>
        <w:t>make enter</w:t>
      </w:r>
    </w:p>
    <w:p>
      <w:r>
        <w:t>make escape</w:t>
      </w:r>
    </w:p>
    <w:p>
      <w:r>
        <w:t>make evolve</w:t>
      </w:r>
    </w:p>
    <w:p>
      <w:r>
        <w:t>make fail</w:t>
      </w:r>
    </w:p>
    <w:p>
      <w:r>
        <w:t>make fall</w:t>
      </w:r>
    </w:p>
    <w:p>
      <w:r>
        <w:t>make fall by shaking a</w:t>
      </w:r>
    </w:p>
    <w:p>
      <w:r>
        <w:t>make fall into</w:t>
      </w:r>
    </w:p>
    <w:p>
      <w:r>
        <w:t>make fall on the other side</w:t>
      </w:r>
    </w:p>
    <w:p>
      <w:r>
        <w:t>make fall things piled one above the other</w:t>
      </w:r>
    </w:p>
    <w:p>
      <w:r>
        <w:t>make fertile</w:t>
      </w:r>
    </w:p>
    <w:p>
      <w:r>
        <w:t>make fun</w:t>
      </w:r>
    </w:p>
    <w:p>
      <w:r>
        <w:rPr>
          <w:u w:val="single"/>
        </w:rPr>
        <w:t>make fun</w:t>
      </w:r>
    </w:p>
    <w:p>
      <w:r>
        <w:rPr>
          <w:u w:val="single"/>
        </w:rPr>
        <w:t>make fun</w:t>
      </w:r>
    </w:p>
    <w:p>
      <w:r>
        <w:t>make gain consciousness</w:t>
      </w:r>
    </w:p>
    <w:p>
      <w:r>
        <w:t>make go</w:t>
      </w:r>
    </w:p>
    <w:p>
      <w:r>
        <w:rPr>
          <w:u w:val="single"/>
        </w:rPr>
        <w:t>make go</w:t>
      </w:r>
    </w:p>
    <w:p>
      <w:r>
        <w:t>make go fast</w:t>
      </w:r>
    </w:p>
    <w:p>
      <w:r>
        <w:t>make go very fast</w:t>
      </w:r>
    </w:p>
    <w:p>
      <w:r>
        <w:t>make great effort to get</w:t>
      </w:r>
    </w:p>
    <w:p>
      <w:r>
        <w:t>make grow up</w:t>
      </w:r>
    </w:p>
    <w:p>
      <w:r>
        <w:t>make grow well</w:t>
      </w:r>
    </w:p>
    <w:p>
      <w:r>
        <w:t>make happy</w:t>
      </w:r>
    </w:p>
    <w:p>
      <w:r>
        <w:rPr>
          <w:u w:val="single"/>
        </w:rPr>
        <w:t>make happy</w:t>
      </w:r>
    </w:p>
    <w:p>
      <w:r>
        <w:t>make haste</w:t>
      </w:r>
    </w:p>
    <w:p>
      <w:r>
        <w:t>Make haste!</w:t>
      </w:r>
    </w:p>
    <w:p>
      <w:r>
        <w:t>make insolvent</w:t>
      </w:r>
    </w:p>
    <w:p>
      <w:r>
        <w:t>make intrigues in order to</w:t>
      </w:r>
    </w:p>
    <w:p>
      <w:r>
        <w:t>make jokes with</w:t>
      </w:r>
    </w:p>
    <w:p>
      <w:r>
        <w:t>make laugh</w:t>
      </w:r>
    </w:p>
    <w:p>
      <w:r>
        <w:t>make lose from the body</w:t>
      </w:r>
    </w:p>
    <w:p>
      <w:r>
        <w:t>make love</w:t>
      </w:r>
    </w:p>
    <w:p>
      <w:r>
        <w:t>make move</w:t>
      </w:r>
    </w:p>
    <w:p>
      <w:r>
        <w:t>make noise</w:t>
      </w:r>
    </w:p>
    <w:p>
      <w:r>
        <w:rPr>
          <w:u w:val="single"/>
        </w:rPr>
        <w:t>make noise</w:t>
      </w:r>
    </w:p>
    <w:p>
      <w:r>
        <w:t>make noise about an issue</w:t>
      </w:r>
    </w:p>
    <w:p>
      <w:r>
        <w:t>make official</w:t>
      </w:r>
    </w:p>
    <w:p>
      <w:r>
        <w:t>make packs</w:t>
      </w:r>
    </w:p>
    <w:p>
      <w:r>
        <w:rPr>
          <w:u w:val="single"/>
        </w:rPr>
        <w:t>make packs</w:t>
      </w:r>
    </w:p>
    <w:p>
      <w:r>
        <w:t>make pass</w:t>
      </w:r>
    </w:p>
    <w:p>
      <w:r>
        <w:rPr>
          <w:u w:val="single"/>
        </w:rPr>
        <w:t>make pass</w:t>
      </w:r>
    </w:p>
    <w:p>
      <w:r>
        <w:t>make perish</w:t>
      </w:r>
    </w:p>
    <w:p>
      <w:r>
        <w:t>make play</w:t>
      </w:r>
    </w:p>
    <w:p>
      <w:r>
        <w:t>make possible</w:t>
      </w:r>
    </w:p>
    <w:p>
      <w:r>
        <w:t>make pottery</w:t>
      </w:r>
    </w:p>
    <w:p>
      <w:r>
        <w:t>make pregnant</w:t>
      </w:r>
    </w:p>
    <w:p>
      <w:r>
        <w:rPr>
          <w:u w:val="single"/>
        </w:rPr>
        <w:t>make pregnant</w:t>
      </w:r>
    </w:p>
    <w:p>
      <w:r>
        <w:t>make print</w:t>
      </w:r>
    </w:p>
    <w:p>
      <w:r>
        <w:t>make produce a clicking sound</w:t>
      </w:r>
    </w:p>
    <w:p>
      <w:r>
        <w:t>make progress</w:t>
      </w:r>
    </w:p>
    <w:p>
      <w:r>
        <w:t>make proper use</w:t>
      </w:r>
    </w:p>
    <w:p>
      <w:r>
        <w:t>make propitiatory offerings to the ancestors</w:t>
      </w:r>
    </w:p>
    <w:p>
      <w:r>
        <w:t>make prosper</w:t>
      </w:r>
    </w:p>
    <w:p>
      <w:r>
        <w:t>make proud</w:t>
      </w:r>
    </w:p>
    <w:p>
      <w:r>
        <w:t>make public</w:t>
      </w:r>
    </w:p>
    <w:p>
      <w:r>
        <w:t>make reach</w:t>
      </w:r>
    </w:p>
    <w:p>
      <w:r>
        <w:t>make read</w:t>
      </w:r>
    </w:p>
    <w:p>
      <w:r>
        <w:t>make ready</w:t>
      </w:r>
    </w:p>
    <w:p>
      <w:r>
        <w:t>make relax</w:t>
      </w:r>
    </w:p>
    <w:p>
      <w:r>
        <w:t>make remember</w:t>
      </w:r>
    </w:p>
    <w:p>
      <w:r>
        <w:t>make reserves</w:t>
      </w:r>
    </w:p>
    <w:p>
      <w:r>
        <w:t>make responsible</w:t>
      </w:r>
    </w:p>
    <w:p>
      <w:r>
        <w:t>make rest</w:t>
      </w:r>
    </w:p>
    <w:p>
      <w:r>
        <w:t>make roll round and round</w:t>
      </w:r>
    </w:p>
    <w:p>
      <w:r>
        <w:t>make room</w:t>
      </w:r>
    </w:p>
    <w:p>
      <w:r>
        <w:rPr>
          <w:u w:val="single"/>
        </w:rPr>
        <w:t>make room</w:t>
      </w:r>
    </w:p>
    <w:p>
      <w:r>
        <w:t>make round</w:t>
      </w:r>
    </w:p>
    <w:p>
      <w:r>
        <w:t>make run</w:t>
      </w:r>
    </w:p>
    <w:p>
      <w:r>
        <w:t>make sb avoid</w:t>
      </w:r>
    </w:p>
    <w:p>
      <w:r>
        <w:t>make sb aware</w:t>
      </w:r>
    </w:p>
    <w:p>
      <w:r>
        <w:t>make sb confess</w:t>
      </w:r>
    </w:p>
    <w:p>
      <w:r>
        <w:t>make sb conscious</w:t>
      </w:r>
    </w:p>
    <w:p>
      <w:r>
        <w:t>make sb gain</w:t>
      </w:r>
    </w:p>
    <w:p>
      <w:r>
        <w:t>make sb get</w:t>
      </w:r>
    </w:p>
    <w:p>
      <w:r>
        <w:t>make sb identify</w:t>
      </w:r>
    </w:p>
    <w:p>
      <w:r>
        <w:t>make sb late</w:t>
      </w:r>
    </w:p>
    <w:p>
      <w:r>
        <w:t>make sb sad</w:t>
      </w:r>
    </w:p>
    <w:p>
      <w:r>
        <w:t>make sb stop crying</w:t>
      </w:r>
    </w:p>
    <w:p>
      <w:r>
        <w:t>make sb swear</w:t>
      </w:r>
    </w:p>
    <w:p>
      <w:r>
        <w:t>make sb sweat</w:t>
      </w:r>
    </w:p>
    <w:p>
      <w:r>
        <w:t>make sb take a bath</w:t>
      </w:r>
    </w:p>
    <w:p>
      <w:r>
        <w:t>make sb taste</w:t>
      </w:r>
    </w:p>
    <w:p>
      <w:r>
        <w:t>make sb tired</w:t>
      </w:r>
    </w:p>
    <w:p>
      <w:r>
        <w:t>make sb understand</w:t>
      </w:r>
    </w:p>
    <w:p>
      <w:r>
        <w:t>make sense</w:t>
      </w:r>
    </w:p>
    <w:p>
      <w:r>
        <w:t>make shine</w:t>
      </w:r>
    </w:p>
    <w:p>
      <w:r>
        <w:t>make sign of contempt behind sb’s back</w:t>
      </w:r>
    </w:p>
    <w:p>
      <w:r>
        <w:t>make simple</w:t>
      </w:r>
    </w:p>
    <w:p>
      <w:r>
        <w:t>make sing</w:t>
      </w:r>
    </w:p>
    <w:p>
      <w:r>
        <w:t>make sit down</w:t>
      </w:r>
    </w:p>
    <w:p>
      <w:r>
        <w:t>make stagger</w:t>
      </w:r>
    </w:p>
    <w:p>
      <w:r>
        <w:t>make stand</w:t>
      </w:r>
    </w:p>
    <w:p>
      <w:r>
        <w:rPr>
          <w:u w:val="single"/>
        </w:rPr>
        <w:t>make stand</w:t>
      </w:r>
    </w:p>
    <w:p>
      <w:r>
        <w:t>make sth smaller</w:t>
      </w:r>
    </w:p>
    <w:p>
      <w:r>
        <w:t>make sth to stick sth else</w:t>
      </w:r>
    </w:p>
    <w:p>
      <w:r>
        <w:t>make sth turn</w:t>
      </w:r>
    </w:p>
    <w:p>
      <w:r>
        <w:t>make sth up</w:t>
      </w:r>
    </w:p>
    <w:p>
      <w:r>
        <w:t>make stop</w:t>
      </w:r>
    </w:p>
    <w:p>
      <w:r>
        <w:t>make study</w:t>
      </w:r>
    </w:p>
    <w:p>
      <w:r>
        <w:t>make suffer</w:t>
      </w:r>
    </w:p>
    <w:p>
      <w:r>
        <w:t>make sure</w:t>
      </w:r>
    </w:p>
    <w:p>
      <w:r>
        <w:t>make swing</w:t>
      </w:r>
    </w:p>
    <w:p>
      <w:r>
        <w:t>make talk</w:t>
      </w:r>
    </w:p>
    <w:p>
      <w:r>
        <w:t>make the bed</w:t>
      </w:r>
    </w:p>
    <w:p>
      <w:r>
        <w:t>make the case</w:t>
      </w:r>
    </w:p>
    <w:p>
      <w:r>
        <w:t>make the difference between</w:t>
      </w:r>
    </w:p>
    <w:p>
      <w:r>
        <w:t>make the effort to</w:t>
      </w:r>
    </w:p>
    <w:p>
      <w:r>
        <w:t>make the most</w:t>
      </w:r>
    </w:p>
    <w:p>
      <w:r>
        <w:t>make tidy</w:t>
      </w:r>
    </w:p>
    <w:p>
      <w:r>
        <w:t>make to become old</w:t>
      </w:r>
    </w:p>
    <w:p>
      <w:r>
        <w:t>make totter</w:t>
      </w:r>
    </w:p>
    <w:p>
      <w:r>
        <w:t>make travel</w:t>
      </w:r>
    </w:p>
    <w:p>
      <w:r>
        <w:t>make ululations</w:t>
      </w:r>
    </w:p>
    <w:p>
      <w:r>
        <w:t>make understand</w:t>
      </w:r>
    </w:p>
    <w:p>
      <w:r>
        <w:t>make up</w:t>
      </w:r>
    </w:p>
    <w:p>
      <w:r>
        <w:rPr>
          <w:u w:val="single"/>
        </w:rPr>
        <w:t>make up</w:t>
      </w:r>
    </w:p>
    <w:p>
      <w:r>
        <w:rPr>
          <w:u w:val="single"/>
        </w:rPr>
        <w:t>make up</w:t>
      </w:r>
    </w:p>
    <w:p>
      <w:r>
        <w:t>make up for a wrongdoing</w:t>
      </w:r>
    </w:p>
    <w:p>
      <w:r>
        <w:t>make up one’s mind</w:t>
      </w:r>
    </w:p>
    <w:p>
      <w:r>
        <w:t>Make way</w:t>
      </w:r>
    </w:p>
    <w:p>
      <w:r>
        <w:t>make weary</w:t>
      </w:r>
    </w:p>
    <w:p>
      <w:r>
        <w:t>maker</w:t>
      </w:r>
    </w:p>
    <w:p>
      <w:r>
        <w:rPr>
          <w:u w:val="single"/>
        </w:rPr>
        <w:t>maker</w:t>
      </w:r>
    </w:p>
    <w:p>
      <w:r>
        <w:rPr>
          <w:u w:val="single"/>
        </w:rPr>
        <w:t>maker</w:t>
      </w:r>
    </w:p>
    <w:p>
      <w:r>
        <w:rPr>
          <w:u w:val="single"/>
        </w:rPr>
        <w:t>maker</w:t>
      </w:r>
    </w:p>
    <w:p>
      <w:r>
        <w:t>makeshift</w:t>
      </w:r>
    </w:p>
    <w:p>
      <w:r>
        <w:t>makeshift sail</w:t>
      </w:r>
    </w:p>
    <w:p>
      <w:r>
        <w:t>make-shift settlement</w:t>
      </w:r>
    </w:p>
    <w:p>
      <w:r>
        <w:t>makeshift shack</w:t>
      </w:r>
    </w:p>
    <w:p>
      <w:r>
        <w:t>makeup</w:t>
      </w:r>
    </w:p>
    <w:p>
      <w:r>
        <w:t>make-up product</w:t>
      </w:r>
    </w:p>
    <w:p>
      <w:r>
        <w:t>make-up products</w:t>
      </w:r>
    </w:p>
    <w:p>
      <w:r>
        <w:t>making</w:t>
      </w:r>
    </w:p>
    <w:p>
      <w:r>
        <w:t>making go round and round</w:t>
      </w:r>
    </w:p>
    <w:p>
      <w:r>
        <w:t>Malacca cane</w:t>
      </w:r>
    </w:p>
    <w:p>
      <w:r>
        <w:t>malachite kingfisher</w:t>
      </w:r>
    </w:p>
    <w:p>
      <w:r>
        <w:t>malaria</w:t>
      </w:r>
    </w:p>
    <w:p>
      <w:r>
        <w:t>Malay apple</w:t>
      </w:r>
    </w:p>
    <w:p>
      <w:r>
        <w:rPr>
          <w:u w:val="single"/>
        </w:rPr>
        <w:t>Malay apple</w:t>
      </w:r>
    </w:p>
    <w:p>
      <w:r>
        <w:t>Malay apple tree fiber</w:t>
      </w:r>
    </w:p>
    <w:p>
      <w:r>
        <w:t>male</w:t>
      </w:r>
    </w:p>
    <w:p>
      <w:r>
        <w:rPr>
          <w:u w:val="single"/>
        </w:rPr>
        <w:t>male</w:t>
      </w:r>
    </w:p>
    <w:p>
      <w:r>
        <w:rPr>
          <w:u w:val="single"/>
        </w:rPr>
        <w:t>male</w:t>
      </w:r>
    </w:p>
    <w:p>
      <w:r>
        <w:t>male camel</w:t>
      </w:r>
    </w:p>
    <w:p>
      <w:r>
        <w:t>male cousin</w:t>
      </w:r>
    </w:p>
    <w:p>
      <w:r>
        <w:t>male flower</w:t>
      </w:r>
    </w:p>
    <w:p>
      <w:r>
        <w:t>male kid</w:t>
      </w:r>
    </w:p>
    <w:p>
      <w:r>
        <w:t>male secretion</w:t>
      </w:r>
    </w:p>
    <w:p>
      <w:r>
        <w:t>male slave</w:t>
      </w:r>
    </w:p>
    <w:p>
      <w:r>
        <w:t>male trainer</w:t>
      </w:r>
    </w:p>
    <w:p>
      <w:r>
        <w:t>maledict</w:t>
      </w:r>
    </w:p>
    <w:p>
      <w:r>
        <w:t>malediction</w:t>
      </w:r>
    </w:p>
    <w:p>
      <w:r>
        <w:t>malfeasance</w:t>
      </w:r>
    </w:p>
    <w:p>
      <w:r>
        <w:t>malformation</w:t>
      </w:r>
    </w:p>
    <w:p>
      <w:r>
        <w:t>malformed</w:t>
      </w:r>
    </w:p>
    <w:p>
      <w:r>
        <w:t>malfunction</w:t>
      </w:r>
    </w:p>
    <w:p>
      <w:r>
        <w:t>malice</w:t>
      </w:r>
    </w:p>
    <w:p>
      <w:r>
        <w:t>malicious</w:t>
      </w:r>
    </w:p>
    <w:p>
      <w:r>
        <w:rPr>
          <w:u w:val="single"/>
        </w:rPr>
        <w:t>malicious</w:t>
      </w:r>
    </w:p>
    <w:p>
      <w:r>
        <w:t>malicious person</w:t>
      </w:r>
    </w:p>
    <w:p>
      <w:r>
        <w:t>malign</w:t>
      </w:r>
    </w:p>
    <w:p>
      <w:r>
        <w:rPr>
          <w:u w:val="single"/>
        </w:rPr>
        <w:t>malign</w:t>
      </w:r>
    </w:p>
    <w:p>
      <w:r>
        <w:t>malimbe</w:t>
      </w:r>
    </w:p>
    <w:p>
      <w:r>
        <w:t>mall</w:t>
      </w:r>
    </w:p>
    <w:p>
      <w:r>
        <w:t>mallet</w:t>
      </w:r>
    </w:p>
    <w:p>
      <w:r>
        <w:t>mallow</w:t>
      </w:r>
    </w:p>
    <w:p>
      <w:r>
        <w:t>malnutrition</w:t>
      </w:r>
    </w:p>
    <w:p>
      <w:r>
        <w:t>malodour</w:t>
      </w:r>
    </w:p>
    <w:p>
      <w:r>
        <w:t>malpractice</w:t>
      </w:r>
    </w:p>
    <w:p>
      <w:r>
        <w:t>malt</w:t>
      </w:r>
    </w:p>
    <w:p>
      <w:r>
        <w:t>malt grain sprout</w:t>
      </w:r>
    </w:p>
    <w:p>
      <w:r>
        <w:t>maltreat</w:t>
      </w:r>
    </w:p>
    <w:p>
      <w:r>
        <w:t>maltreatment</w:t>
      </w:r>
    </w:p>
    <w:p>
      <w:r>
        <w:t>mammal</w:t>
      </w:r>
    </w:p>
    <w:p>
      <w:r>
        <w:t>mammoth</w:t>
      </w:r>
    </w:p>
    <w:p>
      <w:r>
        <w:t>man</w:t>
      </w:r>
    </w:p>
    <w:p>
      <w:r>
        <w:rPr>
          <w:u w:val="single"/>
        </w:rPr>
        <w:t>man</w:t>
      </w:r>
    </w:p>
    <w:p>
      <w:r>
        <w:rPr>
          <w:u w:val="single"/>
        </w:rPr>
        <w:t>man</w:t>
      </w:r>
    </w:p>
    <w:p>
      <w:r>
        <w:rPr>
          <w:u w:val="single"/>
        </w:rPr>
        <w:t>man</w:t>
      </w:r>
    </w:p>
    <w:p>
      <w:r>
        <w:rPr>
          <w:u w:val="single"/>
        </w:rPr>
        <w:t>man</w:t>
      </w:r>
    </w:p>
    <w:p>
      <w:r>
        <w:t>man’s clean robe</w:t>
      </w:r>
    </w:p>
    <w:p>
      <w:r>
        <w:t>manacle</w:t>
      </w:r>
    </w:p>
    <w:p>
      <w:r>
        <w:t>manacles</w:t>
      </w:r>
    </w:p>
    <w:p>
      <w:r>
        <w:t>manage</w:t>
      </w:r>
    </w:p>
    <w:p>
      <w:r>
        <w:rPr>
          <w:u w:val="single"/>
        </w:rPr>
        <w:t>manage</w:t>
      </w:r>
    </w:p>
    <w:p>
      <w:r>
        <w:rPr>
          <w:u w:val="single"/>
        </w:rPr>
        <w:t>manage</w:t>
      </w:r>
    </w:p>
    <w:p>
      <w:r>
        <w:t>management</w:t>
      </w:r>
    </w:p>
    <w:p>
      <w:r>
        <w:t>manager</w:t>
      </w:r>
    </w:p>
    <w:p>
      <w:r>
        <w:t>manatee</w:t>
      </w:r>
    </w:p>
    <w:p>
      <w:r>
        <w:t>mancala</w:t>
      </w:r>
    </w:p>
    <w:p>
      <w:r>
        <w:t>mandarin</w:t>
      </w:r>
    </w:p>
    <w:p>
      <w:r>
        <w:rPr>
          <w:u w:val="single"/>
        </w:rPr>
        <w:t>mandarin</w:t>
      </w:r>
    </w:p>
    <w:p>
      <w:r>
        <w:t>mandate</w:t>
      </w:r>
    </w:p>
    <w:p>
      <w:r>
        <w:rPr>
          <w:u w:val="single"/>
        </w:rPr>
        <w:t>mandate</w:t>
      </w:r>
    </w:p>
    <w:p>
      <w:r>
        <w:rPr>
          <w:u w:val="single"/>
        </w:rPr>
        <w:t>mandate</w:t>
      </w:r>
    </w:p>
    <w:p>
      <w:r>
        <w:t>mandatory</w:t>
      </w:r>
    </w:p>
    <w:p>
      <w:r>
        <w:rPr>
          <w:u w:val="single"/>
        </w:rPr>
        <w:t>mandatory</w:t>
      </w:r>
    </w:p>
    <w:p>
      <w:r>
        <w:t>mandolin</w:t>
      </w:r>
    </w:p>
    <w:p>
      <w:r>
        <w:t>mane</w:t>
      </w:r>
    </w:p>
    <w:p>
      <w:r>
        <w:t>man-eating</w:t>
      </w:r>
    </w:p>
    <w:p>
      <w:r>
        <w:t>maneuvers</w:t>
      </w:r>
    </w:p>
    <w:p>
      <w:r>
        <w:rPr>
          <w:u w:val="single"/>
        </w:rPr>
        <w:t>maneuvers</w:t>
      </w:r>
    </w:p>
    <w:p>
      <w:r>
        <w:t>mange</w:t>
      </w:r>
    </w:p>
    <w:p>
      <w:r>
        <w:t>mange of the donkey</w:t>
      </w:r>
    </w:p>
    <w:p>
      <w:r>
        <w:t>manger</w:t>
      </w:r>
    </w:p>
    <w:p>
      <w:r>
        <w:t>mangle</w:t>
      </w:r>
    </w:p>
    <w:p>
      <w:r>
        <w:rPr>
          <w:u w:val="single"/>
        </w:rPr>
        <w:t>mangle</w:t>
      </w:r>
    </w:p>
    <w:p>
      <w:r>
        <w:t>mangled</w:t>
      </w:r>
    </w:p>
    <w:p>
      <w:r>
        <w:t>mangling</w:t>
      </w:r>
    </w:p>
    <w:p>
      <w:r>
        <w:t>mangling machine</w:t>
      </w:r>
    </w:p>
    <w:p>
      <w:r>
        <w:t>mango</w:t>
      </w:r>
    </w:p>
    <w:p>
      <w:r>
        <w:rPr>
          <w:u w:val="single"/>
        </w:rPr>
        <w:t>mango</w:t>
      </w:r>
    </w:p>
    <w:p>
      <w:r>
        <w:t>mangrove</w:t>
      </w:r>
    </w:p>
    <w:p>
      <w:r>
        <w:t>mangrove kingfisher</w:t>
      </w:r>
    </w:p>
    <w:p>
      <w:r>
        <w:t>mangrove lichen</w:t>
      </w:r>
    </w:p>
    <w:p>
      <w:r>
        <w:t>mangrove red snapper</w:t>
      </w:r>
    </w:p>
    <w:p>
      <w:r>
        <w:t>mangrove swamp</w:t>
      </w:r>
    </w:p>
    <w:p>
      <w:r>
        <w:t>mangrove whelk</w:t>
      </w:r>
    </w:p>
    <w:p>
      <w:r>
        <w:t>manhole</w:t>
      </w:r>
    </w:p>
    <w:p>
      <w:r>
        <w:t>manhood</w:t>
      </w:r>
    </w:p>
    <w:p>
      <w:r>
        <w:t>manhunt</w:t>
      </w:r>
    </w:p>
    <w:p>
      <w:r>
        <w:t>maniac</w:t>
      </w:r>
    </w:p>
    <w:p>
      <w:r>
        <w:t>manic-depressive</w:t>
      </w:r>
    </w:p>
    <w:p>
      <w:r>
        <w:t>manicure</w:t>
      </w:r>
    </w:p>
    <w:p>
      <w:r>
        <w:t>manifest</w:t>
      </w:r>
    </w:p>
    <w:p>
      <w:r>
        <w:rPr>
          <w:u w:val="single"/>
        </w:rPr>
        <w:t>manifest</w:t>
      </w:r>
    </w:p>
    <w:p>
      <w:r>
        <w:rPr>
          <w:u w:val="single"/>
        </w:rPr>
        <w:t>manifest</w:t>
      </w:r>
    </w:p>
    <w:p>
      <w:r>
        <w:rPr>
          <w:u w:val="single"/>
        </w:rPr>
        <w:t>manifest</w:t>
      </w:r>
    </w:p>
    <w:p>
      <w:r>
        <w:rPr>
          <w:u w:val="single"/>
        </w:rPr>
        <w:t>manifest</w:t>
      </w:r>
    </w:p>
    <w:p>
      <w:r>
        <w:rPr>
          <w:u w:val="single"/>
        </w:rPr>
        <w:t>manifest</w:t>
      </w:r>
    </w:p>
    <w:p>
      <w:r>
        <w:rPr>
          <w:u w:val="single"/>
        </w:rPr>
        <w:t>manifest</w:t>
      </w:r>
    </w:p>
    <w:p>
      <w:r>
        <w:t>manifesto</w:t>
      </w:r>
    </w:p>
    <w:p>
      <w:r>
        <w:t>manikin</w:t>
      </w:r>
    </w:p>
    <w:p>
      <w:r>
        <w:t>manipulate</w:t>
      </w:r>
    </w:p>
    <w:p>
      <w:r>
        <w:rPr>
          <w:u w:val="single"/>
        </w:rPr>
        <w:t>manipulate</w:t>
      </w:r>
    </w:p>
    <w:p>
      <w:r>
        <w:t>mankind</w:t>
      </w:r>
    </w:p>
    <w:p>
      <w:r>
        <w:t>manliness</w:t>
      </w:r>
    </w:p>
    <w:p>
      <w:r>
        <w:t>manly</w:t>
      </w:r>
    </w:p>
    <w:p>
      <w:r>
        <w:t>man-made</w:t>
      </w:r>
    </w:p>
    <w:p>
      <w:r>
        <w:t>mannequin</w:t>
      </w:r>
    </w:p>
    <w:p>
      <w:r>
        <w:t>manner</w:t>
      </w:r>
    </w:p>
    <w:p>
      <w:r>
        <w:rPr>
          <w:u w:val="single"/>
        </w:rPr>
        <w:t>manner</w:t>
      </w:r>
    </w:p>
    <w:p>
      <w:r>
        <w:t>manner of descending</w:t>
      </w:r>
    </w:p>
    <w:p>
      <w:r>
        <w:t>manner of ordering</w:t>
      </w:r>
    </w:p>
    <w:p>
      <w:r>
        <w:t>manner of speaking</w:t>
      </w:r>
    </w:p>
    <w:p>
      <w:r>
        <w:t>mannered</w:t>
      </w:r>
    </w:p>
    <w:p>
      <w:r>
        <w:t>mannerism</w:t>
      </w:r>
    </w:p>
    <w:p>
      <w:r>
        <w:rPr>
          <w:u w:val="single"/>
        </w:rPr>
        <w:t>mannerism</w:t>
      </w:r>
    </w:p>
    <w:p>
      <w:r>
        <w:t>mannikin</w:t>
      </w:r>
    </w:p>
    <w:p>
      <w:r>
        <w:t>mannish</w:t>
      </w:r>
    </w:p>
    <w:p>
      <w:r>
        <w:t>man-o’-war</w:t>
      </w:r>
    </w:p>
    <w:p>
      <w:r>
        <w:t>manor</w:t>
      </w:r>
    </w:p>
    <w:p>
      <w:r>
        <w:t>manpower</w:t>
      </w:r>
    </w:p>
    <w:p>
      <w:r>
        <w:t>mansion</w:t>
      </w:r>
    </w:p>
    <w:p>
      <w:r>
        <w:rPr>
          <w:u w:val="single"/>
        </w:rPr>
        <w:t>mansion</w:t>
      </w:r>
    </w:p>
    <w:p>
      <w:r>
        <w:t>manslaughter</w:t>
      </w:r>
    </w:p>
    <w:p>
      <w:r>
        <w:t>mantelpiece</w:t>
      </w:r>
    </w:p>
    <w:p>
      <w:r>
        <w:t>mantis</w:t>
      </w:r>
    </w:p>
    <w:p>
      <w:r>
        <w:t>mantle</w:t>
      </w:r>
    </w:p>
    <w:p>
      <w:r>
        <w:rPr>
          <w:u w:val="single"/>
        </w:rPr>
        <w:t>mantle</w:t>
      </w:r>
    </w:p>
    <w:p>
      <w:r>
        <w:t>manual</w:t>
      </w:r>
    </w:p>
    <w:p>
      <w:r>
        <w:rPr>
          <w:u w:val="single"/>
        </w:rPr>
        <w:t>manual</w:t>
      </w:r>
    </w:p>
    <w:p>
      <w:r>
        <w:t>manufacture</w:t>
      </w:r>
    </w:p>
    <w:p>
      <w:r>
        <w:rPr>
          <w:u w:val="single"/>
        </w:rPr>
        <w:t>manufacture</w:t>
      </w:r>
    </w:p>
    <w:p>
      <w:r>
        <w:rPr>
          <w:u w:val="single"/>
        </w:rPr>
        <w:t>manufacture</w:t>
      </w:r>
    </w:p>
    <w:p>
      <w:r>
        <w:t>manufactured goods</w:t>
      </w:r>
    </w:p>
    <w:p>
      <w:r>
        <w:t>manufacturer</w:t>
      </w:r>
    </w:p>
    <w:p>
      <w:r>
        <w:t>manure</w:t>
      </w:r>
    </w:p>
    <w:p>
      <w:r>
        <w:t>manuscript</w:t>
      </w:r>
    </w:p>
    <w:p>
      <w:r>
        <w:t>many</w:t>
      </w:r>
    </w:p>
    <w:p>
      <w:r>
        <w:rPr>
          <w:u w:val="single"/>
        </w:rPr>
        <w:t>many</w:t>
      </w:r>
    </w:p>
    <w:p>
      <w:r>
        <w:t>many days</w:t>
      </w:r>
    </w:p>
    <w:p>
      <w:r>
        <w:t>many more</w:t>
      </w:r>
    </w:p>
    <w:p>
      <w:r>
        <w:t>many times</w:t>
      </w:r>
    </w:p>
    <w:p>
      <w:r>
        <w:t>manyplies</w:t>
      </w:r>
    </w:p>
    <w:p>
      <w:r>
        <w:t>map</w:t>
      </w:r>
    </w:p>
    <w:p>
      <w:r>
        <w:t>marasmus</w:t>
      </w:r>
    </w:p>
    <w:p>
      <w:r>
        <w:t>marathon</w:t>
      </w:r>
    </w:p>
    <w:p>
      <w:r>
        <w:t>marble</w:t>
      </w:r>
    </w:p>
    <w:p>
      <w:r>
        <w:rPr>
          <w:u w:val="single"/>
        </w:rPr>
        <w:t>marble</w:t>
      </w:r>
    </w:p>
    <w:p>
      <w:r>
        <w:t>march</w:t>
      </w:r>
    </w:p>
    <w:p>
      <w:r>
        <w:rPr>
          <w:u w:val="single"/>
        </w:rPr>
        <w:t>march</w:t>
      </w:r>
    </w:p>
    <w:p>
      <w:r>
        <w:rPr>
          <w:u w:val="single"/>
        </w:rPr>
        <w:t>march</w:t>
      </w:r>
    </w:p>
    <w:p>
      <w:r>
        <w:rPr>
          <w:u w:val="single"/>
        </w:rPr>
        <w:t>march</w:t>
      </w:r>
    </w:p>
    <w:p>
      <w:r>
        <w:t>March</w:t>
      </w:r>
    </w:p>
    <w:p>
      <w:r>
        <w:t>marcher</w:t>
      </w:r>
    </w:p>
    <w:p>
      <w:r>
        <w:t>mare</w:t>
      </w:r>
    </w:p>
    <w:p>
      <w:r>
        <w:t>Mareck's disease</w:t>
      </w:r>
    </w:p>
    <w:p>
      <w:r>
        <w:t>margarine</w:t>
      </w:r>
    </w:p>
    <w:p>
      <w:r>
        <w:t>margin</w:t>
      </w:r>
    </w:p>
    <w:p>
      <w:r>
        <w:rPr>
          <w:u w:val="single"/>
        </w:rPr>
        <w:t>margin</w:t>
      </w:r>
    </w:p>
    <w:p>
      <w:r>
        <w:t>marginal</w:t>
      </w:r>
    </w:p>
    <w:p>
      <w:r>
        <w:t>marijuana</w:t>
      </w:r>
    </w:p>
    <w:p>
      <w:r>
        <w:t>marina</w:t>
      </w:r>
    </w:p>
    <w:p>
      <w:r>
        <w:t>marinate</w:t>
      </w:r>
    </w:p>
    <w:p>
      <w:r>
        <w:t>marine</w:t>
      </w:r>
    </w:p>
    <w:p>
      <w:r>
        <w:rPr>
          <w:u w:val="single"/>
        </w:rPr>
        <w:t>marine</w:t>
      </w:r>
    </w:p>
    <w:p>
      <w:r>
        <w:t>marine activity</w:t>
      </w:r>
    </w:p>
    <w:p>
      <w:r>
        <w:t>mariner</w:t>
      </w:r>
    </w:p>
    <w:p>
      <w:r>
        <w:t>marital life</w:t>
      </w:r>
    </w:p>
    <w:p>
      <w:r>
        <w:t>mark</w:t>
      </w:r>
    </w:p>
    <w:p>
      <w:r>
        <w:rPr>
          <w:u w:val="single"/>
        </w:rPr>
        <w:t>mark</w:t>
      </w:r>
    </w:p>
    <w:p>
      <w:r>
        <w:rPr>
          <w:u w:val="single"/>
        </w:rPr>
        <w:t>mark</w:t>
      </w:r>
    </w:p>
    <w:p>
      <w:r>
        <w:rPr>
          <w:u w:val="single"/>
        </w:rPr>
        <w:t>mark</w:t>
      </w:r>
    </w:p>
    <w:p>
      <w:r>
        <w:rPr>
          <w:u w:val="single"/>
        </w:rPr>
        <w:t>mark</w:t>
      </w:r>
    </w:p>
    <w:p>
      <w:r>
        <w:rPr>
          <w:u w:val="single"/>
        </w:rPr>
        <w:t>mark</w:t>
      </w:r>
    </w:p>
    <w:p>
      <w:r>
        <w:rPr>
          <w:u w:val="single"/>
        </w:rPr>
        <w:t>mark</w:t>
      </w:r>
    </w:p>
    <w:p>
      <w:r>
        <w:rPr>
          <w:u w:val="single"/>
        </w:rPr>
        <w:t>mark</w:t>
      </w:r>
    </w:p>
    <w:p>
      <w:r>
        <w:rPr>
          <w:u w:val="single"/>
        </w:rPr>
        <w:t>mark</w:t>
      </w:r>
    </w:p>
    <w:p>
      <w:r>
        <w:t>mark boundaries</w:t>
      </w:r>
    </w:p>
    <w:p>
      <w:r>
        <w:t>mark out boundaries</w:t>
      </w:r>
    </w:p>
    <w:p>
      <w:r>
        <w:t>marker</w:t>
      </w:r>
    </w:p>
    <w:p>
      <w:r>
        <w:rPr>
          <w:u w:val="single"/>
        </w:rPr>
        <w:t>marker</w:t>
      </w:r>
    </w:p>
    <w:p>
      <w:r>
        <w:t>market</w:t>
      </w:r>
    </w:p>
    <w:p>
      <w:r>
        <w:rPr>
          <w:u w:val="single"/>
        </w:rPr>
        <w:t>market</w:t>
      </w:r>
    </w:p>
    <w:p>
      <w:r>
        <w:t>market day</w:t>
      </w:r>
    </w:p>
    <w:p>
      <w:r>
        <w:t>market dues</w:t>
      </w:r>
    </w:p>
    <w:p>
      <w:r>
        <w:t>market place</w:t>
      </w:r>
    </w:p>
    <w:p>
      <w:r>
        <w:t>marketing</w:t>
      </w:r>
    </w:p>
    <w:p>
      <w:r>
        <w:t>marketing manager</w:t>
      </w:r>
    </w:p>
    <w:p>
      <w:r>
        <w:t>marking cord</w:t>
      </w:r>
    </w:p>
    <w:p>
      <w:r>
        <w:t>marks of sth pulled on the ground</w:t>
      </w:r>
    </w:p>
    <w:p>
      <w:r>
        <w:t>marksman</w:t>
      </w:r>
    </w:p>
    <w:p>
      <w:r>
        <w:t>marlin</w:t>
      </w:r>
    </w:p>
    <w:p>
      <w:r>
        <w:t>marmalade</w:t>
      </w:r>
    </w:p>
    <w:p>
      <w:r>
        <w:t>maroon</w:t>
      </w:r>
    </w:p>
    <w:p>
      <w:r>
        <w:rPr>
          <w:u w:val="single"/>
        </w:rPr>
        <w:t>maroon</w:t>
      </w:r>
    </w:p>
    <w:p>
      <w:r>
        <w:t>marquee</w:t>
      </w:r>
    </w:p>
    <w:p>
      <w:r>
        <w:rPr>
          <w:u w:val="single"/>
        </w:rPr>
        <w:t>marquee</w:t>
      </w:r>
    </w:p>
    <w:p>
      <w:r>
        <w:rPr>
          <w:u w:val="single"/>
        </w:rPr>
        <w:t>marquee</w:t>
      </w:r>
    </w:p>
    <w:p>
      <w:r>
        <w:t>marriage</w:t>
      </w:r>
    </w:p>
    <w:p>
      <w:r>
        <w:rPr>
          <w:u w:val="single"/>
        </w:rPr>
        <w:t>marriage</w:t>
      </w:r>
    </w:p>
    <w:p>
      <w:r>
        <w:rPr>
          <w:u w:val="single"/>
        </w:rPr>
        <w:t>marriage</w:t>
      </w:r>
    </w:p>
    <w:p>
      <w:r>
        <w:t>marriage broker</w:t>
      </w:r>
    </w:p>
    <w:p>
      <w:r>
        <w:t>marriage ceremony</w:t>
      </w:r>
    </w:p>
    <w:p>
      <w:r>
        <w:t>marriage license / certificate</w:t>
      </w:r>
    </w:p>
    <w:p>
      <w:r>
        <w:t>marriage partner</w:t>
      </w:r>
    </w:p>
    <w:p>
      <w:r>
        <w:t>married</w:t>
      </w:r>
    </w:p>
    <w:p>
      <w:r>
        <w:rPr>
          <w:u w:val="single"/>
        </w:rPr>
        <w:t>married</w:t>
      </w:r>
    </w:p>
    <w:p>
      <w:r>
        <w:t>married person</w:t>
      </w:r>
    </w:p>
    <w:p>
      <w:r>
        <w:t>marrow</w:t>
      </w:r>
    </w:p>
    <w:p>
      <w:r>
        <w:t>marry</w:t>
      </w:r>
    </w:p>
    <w:p>
      <w:r>
        <w:rPr>
          <w:u w:val="single"/>
        </w:rPr>
        <w:t>marry</w:t>
      </w:r>
    </w:p>
    <w:p>
      <w:r>
        <w:rPr>
          <w:u w:val="single"/>
        </w:rPr>
        <w:t>marry</w:t>
      </w:r>
    </w:p>
    <w:p>
      <w:r>
        <w:rPr>
          <w:u w:val="single"/>
        </w:rPr>
        <w:t>marry</w:t>
      </w:r>
    </w:p>
    <w:p>
      <w:r>
        <w:t>marry a couple</w:t>
      </w:r>
    </w:p>
    <w:p>
      <w:r>
        <w:t>marry off</w:t>
      </w:r>
    </w:p>
    <w:p>
      <w:r>
        <w:t>marry one’s daughter</w:t>
      </w:r>
    </w:p>
    <w:p>
      <w:r>
        <w:t>marrying</w:t>
      </w:r>
    </w:p>
    <w:p>
      <w:r>
        <w:t>Mars</w:t>
      </w:r>
    </w:p>
    <w:p>
      <w:r>
        <w:t>marsh</w:t>
      </w:r>
    </w:p>
    <w:p>
      <w:r>
        <w:rPr>
          <w:u w:val="single"/>
        </w:rPr>
        <w:t>marsh</w:t>
      </w:r>
    </w:p>
    <w:p>
      <w:r>
        <w:t>marsh area</w:t>
      </w:r>
    </w:p>
    <w:p>
      <w:r>
        <w:t>marshal</w:t>
      </w:r>
    </w:p>
    <w:p>
      <w:r>
        <w:t>marshy</w:t>
      </w:r>
    </w:p>
    <w:p>
      <w:r>
        <w:t>mart</w:t>
      </w:r>
    </w:p>
    <w:p>
      <w:r>
        <w:t>martial</w:t>
      </w:r>
    </w:p>
    <w:p>
      <w:r>
        <w:t>martin</w:t>
      </w:r>
    </w:p>
    <w:p>
      <w:r>
        <w:t>martyr</w:t>
      </w:r>
    </w:p>
    <w:p>
      <w:r>
        <w:rPr>
          <w:u w:val="single"/>
        </w:rPr>
        <w:t>martyr</w:t>
      </w:r>
    </w:p>
    <w:p>
      <w:r>
        <w:t>marula</w:t>
      </w:r>
    </w:p>
    <w:p>
      <w:r>
        <w:t>marula fruit</w:t>
      </w:r>
    </w:p>
    <w:p>
      <w:r>
        <w:t>marvel</w:t>
      </w:r>
    </w:p>
    <w:p>
      <w:r>
        <w:rPr>
          <w:u w:val="single"/>
        </w:rPr>
        <w:t>marvel</w:t>
      </w:r>
    </w:p>
    <w:p>
      <w:r>
        <w:t>marvel of Peru</w:t>
      </w:r>
    </w:p>
    <w:p>
      <w:r>
        <w:t>marvelous</w:t>
      </w:r>
    </w:p>
    <w:p>
      <w:r>
        <w:t>marvels</w:t>
      </w:r>
    </w:p>
    <w:p>
      <w:r>
        <w:t>masala</w:t>
      </w:r>
    </w:p>
    <w:p>
      <w:r>
        <w:t>mascara</w:t>
      </w:r>
    </w:p>
    <w:p>
      <w:r>
        <w:t>mascot</w:t>
      </w:r>
    </w:p>
    <w:p>
      <w:r>
        <w:t>masculine</w:t>
      </w:r>
    </w:p>
    <w:p>
      <w:r>
        <w:t>masculinity</w:t>
      </w:r>
    </w:p>
    <w:p>
      <w:r>
        <w:t>mash</w:t>
      </w:r>
    </w:p>
    <w:p>
      <w:r>
        <w:t>mashed rice</w:t>
      </w:r>
    </w:p>
    <w:p>
      <w:r>
        <w:t>mask</w:t>
      </w:r>
    </w:p>
    <w:p>
      <w:r>
        <w:rPr>
          <w:u w:val="single"/>
        </w:rPr>
        <w:t>mask</w:t>
      </w:r>
    </w:p>
    <w:p>
      <w:r>
        <w:rPr>
          <w:u w:val="single"/>
        </w:rPr>
        <w:t>mask</w:t>
      </w:r>
    </w:p>
    <w:p>
      <w:r>
        <w:t>mason</w:t>
      </w:r>
    </w:p>
    <w:p>
      <w:r>
        <w:t>mason’s trowel</w:t>
      </w:r>
    </w:p>
    <w:p>
      <w:r>
        <w:t>masonry</w:t>
      </w:r>
    </w:p>
    <w:p>
      <w:r>
        <w:rPr>
          <w:u w:val="single"/>
        </w:rPr>
        <w:t>masonry</w:t>
      </w:r>
    </w:p>
    <w:p>
      <w:r>
        <w:t>mass</w:t>
      </w:r>
    </w:p>
    <w:p>
      <w:r>
        <w:rPr>
          <w:u w:val="single"/>
        </w:rPr>
        <w:t>mass</w:t>
      </w:r>
    </w:p>
    <w:p>
      <w:r>
        <w:rPr>
          <w:u w:val="single"/>
        </w:rPr>
        <w:t>mass</w:t>
      </w:r>
    </w:p>
    <w:p>
      <w:r>
        <w:rPr>
          <w:u w:val="single"/>
        </w:rPr>
        <w:t>mass</w:t>
      </w:r>
    </w:p>
    <w:p>
      <w:r>
        <w:rPr>
          <w:u w:val="single"/>
        </w:rPr>
        <w:t>mass</w:t>
      </w:r>
    </w:p>
    <w:p>
      <w:r>
        <w:rPr>
          <w:u w:val="single"/>
        </w:rPr>
        <w:t>mass</w:t>
      </w:r>
    </w:p>
    <w:p>
      <w:r>
        <w:rPr>
          <w:u w:val="single"/>
        </w:rPr>
        <w:t>mass</w:t>
      </w:r>
    </w:p>
    <w:p>
      <w:r>
        <w:rPr>
          <w:u w:val="single"/>
        </w:rPr>
        <w:t>mass</w:t>
      </w:r>
    </w:p>
    <w:p>
      <w:r>
        <w:rPr>
          <w:u w:val="single"/>
        </w:rPr>
        <w:t>mass</w:t>
      </w:r>
    </w:p>
    <w:p>
      <w:r>
        <w:rPr>
          <w:u w:val="single"/>
        </w:rPr>
        <w:t>mass</w:t>
      </w:r>
    </w:p>
    <w:p>
      <w:r>
        <w:t>mass destruction</w:t>
      </w:r>
    </w:p>
    <w:p>
      <w:r>
        <w:t>mass execution</w:t>
      </w:r>
    </w:p>
    <w:p>
      <w:r>
        <w:t>mass meeting</w:t>
      </w:r>
    </w:p>
    <w:p>
      <w:r>
        <w:t>mass migration</w:t>
      </w:r>
    </w:p>
    <w:p>
      <w:r>
        <w:t>mass murder</w:t>
      </w:r>
    </w:p>
    <w:p>
      <w:r>
        <w:rPr>
          <w:u w:val="single"/>
        </w:rPr>
        <w:t>mass murder</w:t>
      </w:r>
    </w:p>
    <w:p>
      <w:r>
        <w:t>mass of people</w:t>
      </w:r>
    </w:p>
    <w:p>
      <w:r>
        <w:t>massacre</w:t>
      </w:r>
    </w:p>
    <w:p>
      <w:r>
        <w:rPr>
          <w:u w:val="single"/>
        </w:rPr>
        <w:t>massacre</w:t>
      </w:r>
    </w:p>
    <w:p>
      <w:r>
        <w:t>massage</w:t>
      </w:r>
    </w:p>
    <w:p>
      <w:r>
        <w:rPr>
          <w:u w:val="single"/>
        </w:rPr>
        <w:t>massage</w:t>
      </w:r>
    </w:p>
    <w:p>
      <w:r>
        <w:t>massage forcefully</w:t>
      </w:r>
    </w:p>
    <w:p>
      <w:r>
        <w:t>massager</w:t>
      </w:r>
    </w:p>
    <w:p>
      <w:r>
        <w:t>massaging lotion</w:t>
      </w:r>
    </w:p>
    <w:p>
      <w:r>
        <w:rPr>
          <w:u w:val="single"/>
        </w:rPr>
        <w:t>massaging lotion</w:t>
      </w:r>
    </w:p>
    <w:p>
      <w:r>
        <w:rPr>
          <w:u w:val="single"/>
        </w:rPr>
        <w:t>massaging lotion</w:t>
      </w:r>
    </w:p>
    <w:p>
      <w:r>
        <w:t>massaging material for injured person</w:t>
      </w:r>
    </w:p>
    <w:p>
      <w:r>
        <w:t>massaging stone</w:t>
      </w:r>
    </w:p>
    <w:p>
      <w:r>
        <w:t>masseur</w:t>
      </w:r>
    </w:p>
    <w:p>
      <w:r>
        <w:t>masseuse</w:t>
      </w:r>
    </w:p>
    <w:p>
      <w:r>
        <w:t>massif</w:t>
      </w:r>
    </w:p>
    <w:p>
      <w:r>
        <w:t>massive</w:t>
      </w:r>
    </w:p>
    <w:p>
      <w:r>
        <w:t>mast</w:t>
      </w:r>
    </w:p>
    <w:p>
      <w:r>
        <w:t>mast hole</w:t>
      </w:r>
    </w:p>
    <w:p>
      <w:r>
        <w:t>mast step</w:t>
      </w:r>
    </w:p>
    <w:p>
      <w:r>
        <w:t>master</w:t>
      </w:r>
    </w:p>
    <w:p>
      <w:r>
        <w:rPr>
          <w:u w:val="single"/>
        </w:rPr>
        <w:t>master</w:t>
      </w:r>
    </w:p>
    <w:p>
      <w:r>
        <w:rPr>
          <w:u w:val="single"/>
        </w:rPr>
        <w:t>master</w:t>
      </w:r>
    </w:p>
    <w:p>
      <w:r>
        <w:rPr>
          <w:u w:val="single"/>
        </w:rPr>
        <w:t>master</w:t>
      </w:r>
    </w:p>
    <w:p>
      <w:r>
        <w:rPr>
          <w:u w:val="single"/>
        </w:rPr>
        <w:t>master</w:t>
      </w:r>
    </w:p>
    <w:p>
      <w:r>
        <w:t>master drummer / drum dancer</w:t>
      </w:r>
    </w:p>
    <w:p>
      <w:r>
        <w:t>master mariner</w:t>
      </w:r>
    </w:p>
    <w:p>
      <w:r>
        <w:t>master of ceremony</w:t>
      </w:r>
    </w:p>
    <w:p>
      <w:r>
        <w:t>master of graduation ceremony</w:t>
      </w:r>
    </w:p>
    <w:p>
      <w:r>
        <w:t>master plan</w:t>
      </w:r>
    </w:p>
    <w:p>
      <w:r>
        <w:t>master poet</w:t>
      </w:r>
    </w:p>
    <w:p>
      <w:r>
        <w:t>master’s</w:t>
      </w:r>
    </w:p>
    <w:p>
      <w:r>
        <w:t>masterful</w:t>
      </w:r>
    </w:p>
    <w:p>
      <w:r>
        <w:t>mastermind</w:t>
      </w:r>
    </w:p>
    <w:p>
      <w:r>
        <w:t>masterpiece</w:t>
      </w:r>
    </w:p>
    <w:p>
      <w:r>
        <w:t>mastery</w:t>
      </w:r>
    </w:p>
    <w:p>
      <w:r>
        <w:rPr>
          <w:u w:val="single"/>
        </w:rPr>
        <w:t>mastery</w:t>
      </w:r>
    </w:p>
    <w:p>
      <w:r>
        <w:rPr>
          <w:u w:val="single"/>
        </w:rPr>
        <w:t>mastery</w:t>
      </w:r>
    </w:p>
    <w:p>
      <w:r>
        <w:t>masthead</w:t>
      </w:r>
    </w:p>
    <w:p>
      <w:r>
        <w:t>masticate</w:t>
      </w:r>
    </w:p>
    <w:p>
      <w:r>
        <w:t>masturbate</w:t>
      </w:r>
    </w:p>
    <w:p>
      <w:r>
        <w:t>masturbation</w:t>
      </w:r>
    </w:p>
    <w:p>
      <w:r>
        <w:t>mat</w:t>
      </w:r>
    </w:p>
    <w:p>
      <w:r>
        <w:t>mat made of palm leaf strips</w:t>
      </w:r>
    </w:p>
    <w:p>
      <w:r>
        <w:t>mat used as shroud</w:t>
      </w:r>
    </w:p>
    <w:p>
      <w:r>
        <w:t>match</w:t>
      </w:r>
    </w:p>
    <w:p>
      <w:r>
        <w:rPr>
          <w:u w:val="single"/>
        </w:rPr>
        <w:t>match</w:t>
      </w:r>
    </w:p>
    <w:p>
      <w:r>
        <w:rPr>
          <w:u w:val="single"/>
        </w:rPr>
        <w:t>match</w:t>
      </w:r>
    </w:p>
    <w:p>
      <w:r>
        <w:rPr>
          <w:u w:val="single"/>
        </w:rPr>
        <w:t>match</w:t>
      </w:r>
    </w:p>
    <w:p>
      <w:r>
        <w:rPr>
          <w:u w:val="single"/>
        </w:rPr>
        <w:t>match</w:t>
      </w:r>
    </w:p>
    <w:p>
      <w:r>
        <w:rPr>
          <w:u w:val="single"/>
        </w:rPr>
        <w:t>match</w:t>
      </w:r>
    </w:p>
    <w:p>
      <w:r>
        <w:rPr>
          <w:u w:val="single"/>
        </w:rPr>
        <w:t>match</w:t>
      </w:r>
    </w:p>
    <w:p>
      <w:r>
        <w:rPr>
          <w:u w:val="single"/>
        </w:rPr>
        <w:t>match</w:t>
      </w:r>
    </w:p>
    <w:p>
      <w:r>
        <w:t>matchbox</w:t>
      </w:r>
    </w:p>
    <w:p>
      <w:r>
        <w:rPr>
          <w:u w:val="single"/>
        </w:rPr>
        <w:t>matchbox</w:t>
      </w:r>
    </w:p>
    <w:p>
      <w:r>
        <w:t>matching</w:t>
      </w:r>
    </w:p>
    <w:p>
      <w:r>
        <w:rPr>
          <w:u w:val="single"/>
        </w:rPr>
        <w:t>matching</w:t>
      </w:r>
    </w:p>
    <w:p>
      <w:r>
        <w:t>matchless</w:t>
      </w:r>
    </w:p>
    <w:p>
      <w:r>
        <w:t>matchlock gun</w:t>
      </w:r>
    </w:p>
    <w:p>
      <w:r>
        <w:t>matchmaker</w:t>
      </w:r>
    </w:p>
    <w:p>
      <w:r>
        <w:t>matchstick</w:t>
      </w:r>
    </w:p>
    <w:p>
      <w:r>
        <w:t>mate</w:t>
      </w:r>
    </w:p>
    <w:p>
      <w:r>
        <w:rPr>
          <w:u w:val="single"/>
        </w:rPr>
        <w:t>mate</w:t>
      </w:r>
    </w:p>
    <w:p>
      <w:r>
        <w:t>material</w:t>
      </w:r>
    </w:p>
    <w:p>
      <w:r>
        <w:rPr>
          <w:u w:val="single"/>
        </w:rPr>
        <w:t>material</w:t>
      </w:r>
    </w:p>
    <w:p>
      <w:r>
        <w:rPr>
          <w:u w:val="single"/>
        </w:rPr>
        <w:t>material</w:t>
      </w:r>
    </w:p>
    <w:p>
      <w:r>
        <w:rPr>
          <w:u w:val="single"/>
        </w:rPr>
        <w:t>material</w:t>
      </w:r>
    </w:p>
    <w:p>
      <w:r>
        <w:rPr>
          <w:u w:val="single"/>
        </w:rPr>
        <w:t>material</w:t>
      </w:r>
    </w:p>
    <w:p>
      <w:r>
        <w:t>material given to</w:t>
      </w:r>
    </w:p>
    <w:p>
      <w:r>
        <w:t>materialistic</w:t>
      </w:r>
    </w:p>
    <w:p>
      <w:r>
        <w:t>materialize</w:t>
      </w:r>
    </w:p>
    <w:p>
      <w:r>
        <w:t>maternal</w:t>
      </w:r>
    </w:p>
    <w:p>
      <w:r>
        <w:t>maternal relatives</w:t>
      </w:r>
    </w:p>
    <w:p>
      <w:r>
        <w:t>maternal side</w:t>
      </w:r>
    </w:p>
    <w:p>
      <w:r>
        <w:t>maternity</w:t>
      </w:r>
    </w:p>
    <w:p>
      <w:r>
        <w:rPr>
          <w:u w:val="single"/>
        </w:rPr>
        <w:t>maternity</w:t>
      </w:r>
    </w:p>
    <w:p>
      <w:r>
        <w:t>maternity nurse</w:t>
      </w:r>
    </w:p>
    <w:p>
      <w:r>
        <w:t>maternity ward</w:t>
      </w:r>
    </w:p>
    <w:p>
      <w:r>
        <w:t>math</w:t>
      </w:r>
    </w:p>
    <w:p>
      <w:r>
        <w:rPr>
          <w:u w:val="single"/>
        </w:rPr>
        <w:t>math</w:t>
      </w:r>
    </w:p>
    <w:p>
      <w:r>
        <w:t>math operation</w:t>
      </w:r>
    </w:p>
    <w:p>
      <w:r>
        <w:t>mathematician</w:t>
      </w:r>
    </w:p>
    <w:p>
      <w:r>
        <w:t>mathematics</w:t>
      </w:r>
    </w:p>
    <w:p>
      <w:r>
        <w:t>matrimony</w:t>
      </w:r>
    </w:p>
    <w:p>
      <w:r>
        <w:t>matrix</w:t>
      </w:r>
    </w:p>
    <w:p>
      <w:r>
        <w:t>matter</w:t>
      </w:r>
    </w:p>
    <w:p>
      <w:r>
        <w:rPr>
          <w:u w:val="single"/>
        </w:rPr>
        <w:t>matter</w:t>
      </w:r>
    </w:p>
    <w:p>
      <w:r>
        <w:rPr>
          <w:u w:val="single"/>
        </w:rPr>
        <w:t>matter</w:t>
      </w:r>
    </w:p>
    <w:p>
      <w:r>
        <w:rPr>
          <w:u w:val="single"/>
        </w:rPr>
        <w:t>matter</w:t>
      </w:r>
    </w:p>
    <w:p>
      <w:r>
        <w:rPr>
          <w:u w:val="single"/>
        </w:rPr>
        <w:t>matter</w:t>
      </w:r>
    </w:p>
    <w:p>
      <w:r>
        <w:t>matter of fact</w:t>
      </w:r>
    </w:p>
    <w:p>
      <w:r>
        <w:t>matters</w:t>
      </w:r>
    </w:p>
    <w:p>
      <w:r>
        <w:t>matting bulwark on boat</w:t>
      </w:r>
    </w:p>
    <w:p>
      <w:r>
        <w:t>mattock</w:t>
      </w:r>
    </w:p>
    <w:p>
      <w:r>
        <w:t>mattress</w:t>
      </w:r>
    </w:p>
    <w:p>
      <w:r>
        <w:t>mature</w:t>
      </w:r>
    </w:p>
    <w:p>
      <w:r>
        <w:rPr>
          <w:u w:val="single"/>
        </w:rPr>
        <w:t>mature</w:t>
      </w:r>
    </w:p>
    <w:p>
      <w:r>
        <w:rPr>
          <w:u w:val="single"/>
        </w:rPr>
        <w:t>mature</w:t>
      </w:r>
    </w:p>
    <w:p>
      <w:r>
        <w:rPr>
          <w:u w:val="single"/>
        </w:rPr>
        <w:t>mature</w:t>
      </w:r>
    </w:p>
    <w:p>
      <w:r>
        <w:rPr>
          <w:u w:val="single"/>
        </w:rPr>
        <w:t>mature</w:t>
      </w:r>
    </w:p>
    <w:p>
      <w:r>
        <w:rPr>
          <w:u w:val="single"/>
        </w:rPr>
        <w:t>mature</w:t>
      </w:r>
    </w:p>
    <w:p>
      <w:r>
        <w:rPr>
          <w:u w:val="single"/>
        </w:rPr>
        <w:t>mature</w:t>
      </w:r>
    </w:p>
    <w:p>
      <w:r>
        <w:t>maturity</w:t>
      </w:r>
    </w:p>
    <w:p>
      <w:r>
        <w:t>Maulid celebration</w:t>
      </w:r>
    </w:p>
    <w:p>
      <w:r>
        <w:t>mausoleum</w:t>
      </w:r>
    </w:p>
    <w:p>
      <w:r>
        <w:t>maxim</w:t>
      </w:r>
    </w:p>
    <w:p>
      <w:r>
        <w:t>maximal</w:t>
      </w:r>
    </w:p>
    <w:p>
      <w:r>
        <w:t>maximize</w:t>
      </w:r>
    </w:p>
    <w:p>
      <w:r>
        <w:t>maximum</w:t>
      </w:r>
    </w:p>
    <w:p>
      <w:r>
        <w:rPr>
          <w:u w:val="single"/>
        </w:rPr>
        <w:t>maximum</w:t>
      </w:r>
    </w:p>
    <w:p>
      <w:r>
        <w:t>may</w:t>
      </w:r>
    </w:p>
    <w:p>
      <w:r>
        <w:t>May</w:t>
      </w:r>
    </w:p>
    <w:p>
      <w:r>
        <w:t>maybe</w:t>
      </w:r>
    </w:p>
    <w:p>
      <w:r>
        <w:rPr>
          <w:u w:val="single"/>
        </w:rPr>
        <w:t>maybe</w:t>
      </w:r>
    </w:p>
    <w:p>
      <w:r>
        <w:rPr>
          <w:u w:val="single"/>
        </w:rPr>
        <w:t>maybe</w:t>
      </w:r>
    </w:p>
    <w:p>
      <w:r>
        <w:t>mayhem</w:t>
      </w:r>
    </w:p>
    <w:p>
      <w:r>
        <w:t>mayor</w:t>
      </w:r>
    </w:p>
    <w:p>
      <w:r>
        <w:t>maze</w:t>
      </w:r>
    </w:p>
    <w:p>
      <w:r>
        <w:t>me</w:t>
      </w:r>
    </w:p>
    <w:p>
      <w:r>
        <w:rPr>
          <w:u w:val="single"/>
        </w:rPr>
        <w:t>me</w:t>
      </w:r>
    </w:p>
    <w:p>
      <w:r>
        <w:rPr>
          <w:u w:val="single"/>
        </w:rPr>
        <w:t>me</w:t>
      </w:r>
    </w:p>
    <w:p>
      <w:r>
        <w:t>meadow</w:t>
      </w:r>
    </w:p>
    <w:p>
      <w:r>
        <w:t>meager</w:t>
      </w:r>
    </w:p>
    <w:p>
      <w:r>
        <w:rPr>
          <w:u w:val="single"/>
        </w:rPr>
        <w:t>meager</w:t>
      </w:r>
    </w:p>
    <w:p>
      <w:r>
        <w:t>meagre</w:t>
      </w:r>
    </w:p>
    <w:p>
      <w:r>
        <w:rPr>
          <w:u w:val="single"/>
        </w:rPr>
        <w:t>meagre</w:t>
      </w:r>
    </w:p>
    <w:p>
      <w:r>
        <w:t>meal</w:t>
      </w:r>
    </w:p>
    <w:p>
      <w:r>
        <w:rPr>
          <w:u w:val="single"/>
        </w:rPr>
        <w:t>meal</w:t>
      </w:r>
    </w:p>
    <w:p>
      <w:r>
        <w:t>mean</w:t>
      </w:r>
    </w:p>
    <w:p>
      <w:r>
        <w:rPr>
          <w:u w:val="single"/>
        </w:rPr>
        <w:t>mean</w:t>
      </w:r>
    </w:p>
    <w:p>
      <w:r>
        <w:rPr>
          <w:u w:val="single"/>
        </w:rPr>
        <w:t>mean</w:t>
      </w:r>
    </w:p>
    <w:p>
      <w:r>
        <w:rPr>
          <w:u w:val="single"/>
        </w:rPr>
        <w:t>mean</w:t>
      </w:r>
    </w:p>
    <w:p>
      <w:r>
        <w:rPr>
          <w:u w:val="single"/>
        </w:rPr>
        <w:t>mean</w:t>
      </w:r>
    </w:p>
    <w:p>
      <w:r>
        <w:t>meander</w:t>
      </w:r>
    </w:p>
    <w:p>
      <w:r>
        <w:t>meaning</w:t>
      </w:r>
    </w:p>
    <w:p>
      <w:r>
        <w:rPr>
          <w:u w:val="single"/>
        </w:rPr>
        <w:t>meaning</w:t>
      </w:r>
    </w:p>
    <w:p>
      <w:r>
        <w:t>meaningful</w:t>
      </w:r>
    </w:p>
    <w:p>
      <w:r>
        <w:rPr>
          <w:u w:val="single"/>
        </w:rPr>
        <w:t>meaningful</w:t>
      </w:r>
    </w:p>
    <w:p>
      <w:r>
        <w:t>meaningless</w:t>
      </w:r>
    </w:p>
    <w:p>
      <w:r>
        <w:t>meanness</w:t>
      </w:r>
    </w:p>
    <w:p>
      <w:r>
        <w:rPr>
          <w:u w:val="single"/>
        </w:rPr>
        <w:t>meanness</w:t>
      </w:r>
    </w:p>
    <w:p>
      <w:r>
        <w:rPr>
          <w:u w:val="single"/>
        </w:rPr>
        <w:t>meanness</w:t>
      </w:r>
    </w:p>
    <w:p>
      <w:r>
        <w:t>means</w:t>
      </w:r>
    </w:p>
    <w:p>
      <w:r>
        <w:rPr>
          <w:u w:val="single"/>
        </w:rPr>
        <w:t>means</w:t>
      </w:r>
    </w:p>
    <w:p>
      <w:r>
        <w:rPr>
          <w:u w:val="single"/>
        </w:rPr>
        <w:t>means</w:t>
      </w:r>
    </w:p>
    <w:p>
      <w:r>
        <w:t>means of support</w:t>
      </w:r>
    </w:p>
    <w:p>
      <w:r>
        <w:t>meantime</w:t>
      </w:r>
    </w:p>
    <w:p>
      <w:r>
        <w:t>meanwhile</w:t>
      </w:r>
    </w:p>
    <w:p>
      <w:r>
        <w:t>measles</w:t>
      </w:r>
    </w:p>
    <w:p>
      <w:r>
        <w:t>measurable</w:t>
      </w:r>
    </w:p>
    <w:p>
      <w:r>
        <w:t>measure</w:t>
      </w:r>
    </w:p>
    <w:p>
      <w:r>
        <w:rPr>
          <w:u w:val="single"/>
        </w:rPr>
        <w:t>measure</w:t>
      </w:r>
    </w:p>
    <w:p>
      <w:r>
        <w:rPr>
          <w:u w:val="single"/>
        </w:rPr>
        <w:t>measure</w:t>
      </w:r>
    </w:p>
    <w:p>
      <w:r>
        <w:rPr>
          <w:u w:val="single"/>
        </w:rPr>
        <w:t>measure</w:t>
      </w:r>
    </w:p>
    <w:p>
      <w:r>
        <w:rPr>
          <w:u w:val="single"/>
        </w:rPr>
        <w:t>measure</w:t>
      </w:r>
    </w:p>
    <w:p>
      <w:r>
        <w:rPr>
          <w:u w:val="single"/>
        </w:rPr>
        <w:t>measure</w:t>
      </w:r>
    </w:p>
    <w:p>
      <w:r>
        <w:rPr>
          <w:u w:val="single"/>
        </w:rPr>
        <w:t>measure</w:t>
      </w:r>
    </w:p>
    <w:p>
      <w:r>
        <w:t>measure of about 160 kilos</w:t>
      </w:r>
    </w:p>
    <w:p>
      <w:r>
        <w:t>measure of weight of 16 kilos</w:t>
      </w:r>
    </w:p>
    <w:p>
      <w:r>
        <w:t>measurement</w:t>
      </w:r>
    </w:p>
    <w:p>
      <w:r>
        <w:rPr>
          <w:u w:val="single"/>
        </w:rPr>
        <w:t>measurement</w:t>
      </w:r>
    </w:p>
    <w:p>
      <w:r>
        <w:t>measurements</w:t>
      </w:r>
    </w:p>
    <w:p>
      <w:r>
        <w:t>measures</w:t>
      </w:r>
    </w:p>
    <w:p>
      <w:r>
        <w:t>measuring</w:t>
      </w:r>
    </w:p>
    <w:p>
      <w:r>
        <w:t>measuring instrument</w:t>
      </w:r>
    </w:p>
    <w:p>
      <w:r>
        <w:t>measuring rod</w:t>
      </w:r>
    </w:p>
    <w:p>
      <w:r>
        <w:t>measuring tape</w:t>
      </w:r>
    </w:p>
    <w:p>
      <w:r>
        <w:t>measuring vessel of about 1</w:t>
      </w:r>
    </w:p>
    <w:p>
      <w:r>
        <w:t>measuring vessel of about 2</w:t>
      </w:r>
    </w:p>
    <w:p>
      <w:r>
        <w:t>measuring vessel of about 700 grams</w:t>
      </w:r>
    </w:p>
    <w:p>
      <w:r>
        <w:t>meat</w:t>
      </w:r>
    </w:p>
    <w:p>
      <w:r>
        <w:t>meat ball</w:t>
      </w:r>
    </w:p>
    <w:p>
      <w:r>
        <w:t>meaty</w:t>
      </w:r>
    </w:p>
    <w:p>
      <w:r>
        <w:rPr>
          <w:u w:val="single"/>
        </w:rPr>
        <w:t>meaty</w:t>
      </w:r>
    </w:p>
    <w:p>
      <w:r>
        <w:t>Mecca</w:t>
      </w:r>
    </w:p>
    <w:p>
      <w:r>
        <w:t>mechanic</w:t>
      </w:r>
    </w:p>
    <w:p>
      <w:r>
        <w:t>mechanic’s assistant</w:t>
      </w:r>
    </w:p>
    <w:p>
      <w:r>
        <w:t>mechanical</w:t>
      </w:r>
    </w:p>
    <w:p>
      <w:r>
        <w:t>mechanics</w:t>
      </w:r>
    </w:p>
    <w:p>
      <w:r>
        <w:t>mechanize</w:t>
      </w:r>
    </w:p>
    <w:p>
      <w:r>
        <w:t>medal</w:t>
      </w:r>
    </w:p>
    <w:p>
      <w:r>
        <w:rPr>
          <w:u w:val="single"/>
        </w:rPr>
        <w:t>medal</w:t>
      </w:r>
    </w:p>
    <w:p>
      <w:r>
        <w:rPr>
          <w:u w:val="single"/>
        </w:rPr>
        <w:t>medal</w:t>
      </w:r>
    </w:p>
    <w:p>
      <w:r>
        <w:t>medal of honor</w:t>
      </w:r>
    </w:p>
    <w:p>
      <w:r>
        <w:t>medalist</w:t>
      </w:r>
    </w:p>
    <w:p>
      <w:r>
        <w:t>meddle</w:t>
      </w:r>
    </w:p>
    <w:p>
      <w:r>
        <w:rPr>
          <w:u w:val="single"/>
        </w:rPr>
        <w:t>meddle</w:t>
      </w:r>
    </w:p>
    <w:p>
      <w:r>
        <w:rPr>
          <w:u w:val="single"/>
        </w:rPr>
        <w:t>meddle</w:t>
      </w:r>
    </w:p>
    <w:p>
      <w:r>
        <w:rPr>
          <w:u w:val="single"/>
        </w:rPr>
        <w:t>meddle</w:t>
      </w:r>
    </w:p>
    <w:p>
      <w:r>
        <w:rPr>
          <w:u w:val="single"/>
        </w:rPr>
        <w:t>meddle</w:t>
      </w:r>
    </w:p>
    <w:p>
      <w:r>
        <w:t>meddler</w:t>
      </w:r>
    </w:p>
    <w:p>
      <w:r>
        <w:t>meddling</w:t>
      </w:r>
    </w:p>
    <w:p>
      <w:r>
        <w:t>media</w:t>
      </w:r>
    </w:p>
    <w:p>
      <w:r>
        <w:t>median</w:t>
      </w:r>
    </w:p>
    <w:p>
      <w:r>
        <w:t>mediate</w:t>
      </w:r>
    </w:p>
    <w:p>
      <w:r>
        <w:rPr>
          <w:u w:val="single"/>
        </w:rPr>
        <w:t>mediate</w:t>
      </w:r>
    </w:p>
    <w:p>
      <w:r>
        <w:rPr>
          <w:u w:val="single"/>
        </w:rPr>
        <w:t>mediate</w:t>
      </w:r>
    </w:p>
    <w:p>
      <w:r>
        <w:t>mediation</w:t>
      </w:r>
    </w:p>
    <w:p>
      <w:r>
        <w:rPr>
          <w:u w:val="single"/>
        </w:rPr>
        <w:t>mediation</w:t>
      </w:r>
    </w:p>
    <w:p>
      <w:r>
        <w:rPr>
          <w:u w:val="single"/>
        </w:rPr>
        <w:t>mediation</w:t>
      </w:r>
    </w:p>
    <w:p>
      <w:r>
        <w:rPr>
          <w:u w:val="single"/>
        </w:rPr>
        <w:t>mediation</w:t>
      </w:r>
    </w:p>
    <w:p>
      <w:r>
        <w:t>mediator</w:t>
      </w:r>
    </w:p>
    <w:p>
      <w:r>
        <w:rPr>
          <w:u w:val="single"/>
        </w:rPr>
        <w:t>mediator</w:t>
      </w:r>
    </w:p>
    <w:p>
      <w:r>
        <w:rPr>
          <w:u w:val="single"/>
        </w:rPr>
        <w:t>mediator</w:t>
      </w:r>
    </w:p>
    <w:p>
      <w:r>
        <w:t>medical</w:t>
      </w:r>
    </w:p>
    <w:p>
      <w:r>
        <w:t>medical attention</w:t>
      </w:r>
    </w:p>
    <w:p>
      <w:r>
        <w:t>medical center</w:t>
      </w:r>
    </w:p>
    <w:p>
      <w:r>
        <w:t>medical examination</w:t>
      </w:r>
    </w:p>
    <w:p>
      <w:r>
        <w:t>medical profession</w:t>
      </w:r>
    </w:p>
    <w:p>
      <w:r>
        <w:t>medical studies</w:t>
      </w:r>
    </w:p>
    <w:p>
      <w:r>
        <w:t>medical treatment</w:t>
      </w:r>
    </w:p>
    <w:p>
      <w:r>
        <w:rPr>
          <w:u w:val="single"/>
        </w:rPr>
        <w:t>medical treatment</w:t>
      </w:r>
    </w:p>
    <w:p>
      <w:r>
        <w:t>medical witchcraft</w:t>
      </w:r>
    </w:p>
    <w:p>
      <w:r>
        <w:t>medicament</w:t>
      </w:r>
    </w:p>
    <w:p>
      <w:r>
        <w:t>medicate</w:t>
      </w:r>
    </w:p>
    <w:p>
      <w:r>
        <w:rPr>
          <w:u w:val="single"/>
        </w:rPr>
        <w:t>medicate</w:t>
      </w:r>
    </w:p>
    <w:p>
      <w:r>
        <w:t>medication</w:t>
      </w:r>
    </w:p>
    <w:p>
      <w:r>
        <w:t>medicinal</w:t>
      </w:r>
    </w:p>
    <w:p>
      <w:r>
        <w:t>medicinal plant with large leaves</w:t>
      </w:r>
    </w:p>
    <w:p>
      <w:r>
        <w:t>medicinal stick</w:t>
      </w:r>
    </w:p>
    <w:p>
      <w:r>
        <w:t>medicine</w:t>
      </w:r>
    </w:p>
    <w:p>
      <w:r>
        <w:rPr>
          <w:u w:val="single"/>
        </w:rPr>
        <w:t>medicine</w:t>
      </w:r>
    </w:p>
    <w:p>
      <w:r>
        <w:rPr>
          <w:u w:val="single"/>
        </w:rPr>
        <w:t>medicine</w:t>
      </w:r>
    </w:p>
    <w:p>
      <w:r>
        <w:rPr>
          <w:u w:val="single"/>
        </w:rPr>
        <w:t>medicine</w:t>
      </w:r>
    </w:p>
    <w:p>
      <w:r>
        <w:t>medicine for infertility</w:t>
      </w:r>
    </w:p>
    <w:p>
      <w:r>
        <w:t>medicine for teeth growth</w:t>
      </w:r>
    </w:p>
    <w:p>
      <w:r>
        <w:t>medicine man</w:t>
      </w:r>
    </w:p>
    <w:p>
      <w:r>
        <w:t>medicine man wand</w:t>
      </w:r>
    </w:p>
    <w:p>
      <w:r>
        <w:t>medicine man’s gourd</w:t>
      </w:r>
    </w:p>
    <w:p>
      <w:r>
        <w:t>medicine that provokes rage</w:t>
      </w:r>
    </w:p>
    <w:p>
      <w:r>
        <w:t>mediocre</w:t>
      </w:r>
    </w:p>
    <w:p>
      <w:r>
        <w:rPr>
          <w:u w:val="single"/>
        </w:rPr>
        <w:t>mediocre</w:t>
      </w:r>
    </w:p>
    <w:p>
      <w:r>
        <w:rPr>
          <w:u w:val="single"/>
        </w:rPr>
        <w:t>mediocre</w:t>
      </w:r>
    </w:p>
    <w:p>
      <w:r>
        <w:t>mediocrity</w:t>
      </w:r>
    </w:p>
    <w:p>
      <w:r>
        <w:t>meditate</w:t>
      </w:r>
    </w:p>
    <w:p>
      <w:r>
        <w:t>meditation</w:t>
      </w:r>
    </w:p>
    <w:p>
      <w:r>
        <w:t>Mediterranean Sea</w:t>
      </w:r>
    </w:p>
    <w:p>
      <w:r>
        <w:t>medium</w:t>
      </w:r>
    </w:p>
    <w:p>
      <w:r>
        <w:rPr>
          <w:u w:val="single"/>
        </w:rPr>
        <w:t>medium</w:t>
      </w:r>
    </w:p>
    <w:p>
      <w:r>
        <w:t>medium-range</w:t>
      </w:r>
    </w:p>
    <w:p>
      <w:r>
        <w:t>medium-sized</w:t>
      </w:r>
    </w:p>
    <w:p>
      <w:r>
        <w:t>medlar</w:t>
      </w:r>
    </w:p>
    <w:p>
      <w:r>
        <w:t>medley</w:t>
      </w:r>
    </w:p>
    <w:p>
      <w:r>
        <w:t>meek</w:t>
      </w:r>
    </w:p>
    <w:p>
      <w:r>
        <w:t>meet</w:t>
      </w:r>
    </w:p>
    <w:p>
      <w:r>
        <w:rPr>
          <w:u w:val="single"/>
        </w:rPr>
        <w:t>meet</w:t>
      </w:r>
    </w:p>
    <w:p>
      <w:r>
        <w:rPr>
          <w:u w:val="single"/>
        </w:rPr>
        <w:t>meet</w:t>
      </w:r>
    </w:p>
    <w:p>
      <w:r>
        <w:rPr>
          <w:u w:val="single"/>
        </w:rPr>
        <w:t>meet</w:t>
      </w:r>
    </w:p>
    <w:p>
      <w:r>
        <w:t>meet each other</w:t>
      </w:r>
    </w:p>
    <w:p>
      <w:r>
        <w:t>meet in a council</w:t>
      </w:r>
    </w:p>
    <w:p>
      <w:r>
        <w:t>meet one’s basic needs</w:t>
      </w:r>
    </w:p>
    <w:p>
      <w:r>
        <w:t>meet with</w:t>
      </w:r>
    </w:p>
    <w:p>
      <w:r>
        <w:rPr>
          <w:u w:val="single"/>
        </w:rPr>
        <w:t>meet with</w:t>
      </w:r>
    </w:p>
    <w:p>
      <w:r>
        <w:t>meeting</w:t>
      </w:r>
    </w:p>
    <w:p>
      <w:r>
        <w:rPr>
          <w:u w:val="single"/>
        </w:rPr>
        <w:t>meeting</w:t>
      </w:r>
    </w:p>
    <w:p>
      <w:r>
        <w:rPr>
          <w:u w:val="single"/>
        </w:rPr>
        <w:t>meeting</w:t>
      </w:r>
    </w:p>
    <w:p>
      <w:r>
        <w:t>meeting for bridewealth</w:t>
      </w:r>
    </w:p>
    <w:p>
      <w:r>
        <w:t>megabyte</w:t>
      </w:r>
    </w:p>
    <w:p>
      <w:r>
        <w:t>megacity</w:t>
      </w:r>
    </w:p>
    <w:p>
      <w:r>
        <w:t>megalomania</w:t>
      </w:r>
    </w:p>
    <w:p>
      <w:r>
        <w:t>megalomaniac</w:t>
      </w:r>
    </w:p>
    <w:p>
      <w:r>
        <w:t>megaphone</w:t>
      </w:r>
    </w:p>
    <w:p>
      <w:r>
        <w:t>megawatt</w:t>
      </w:r>
    </w:p>
    <w:p>
      <w:r>
        <w:t>melancholic</w:t>
      </w:r>
    </w:p>
    <w:p>
      <w:r>
        <w:t>melancholy</w:t>
      </w:r>
    </w:p>
    <w:p>
      <w:r>
        <w:t>melee</w:t>
      </w:r>
    </w:p>
    <w:p>
      <w:r>
        <w:t>mellow</w:t>
      </w:r>
    </w:p>
    <w:p>
      <w:r>
        <w:t>mellowness</w:t>
      </w:r>
    </w:p>
    <w:p>
      <w:r>
        <w:t>melodic</w:t>
      </w:r>
    </w:p>
    <w:p>
      <w:r>
        <w:t>melody</w:t>
      </w:r>
    </w:p>
    <w:p>
      <w:r>
        <w:rPr>
          <w:u w:val="single"/>
        </w:rPr>
        <w:t>melody</w:t>
      </w:r>
    </w:p>
    <w:p>
      <w:r>
        <w:t>melon</w:t>
      </w:r>
    </w:p>
    <w:p>
      <w:r>
        <w:t>melt</w:t>
      </w:r>
    </w:p>
    <w:p>
      <w:r>
        <w:rPr>
          <w:u w:val="single"/>
        </w:rPr>
        <w:t>melt</w:t>
      </w:r>
    </w:p>
    <w:p>
      <w:r>
        <w:t>melted matter</w:t>
      </w:r>
    </w:p>
    <w:p>
      <w:r>
        <w:t>melting</w:t>
      </w:r>
    </w:p>
    <w:p>
      <w:r>
        <w:rPr>
          <w:u w:val="single"/>
        </w:rPr>
        <w:t>melting</w:t>
      </w:r>
    </w:p>
    <w:p>
      <w:r>
        <w:rPr>
          <w:u w:val="single"/>
        </w:rPr>
        <w:t>melting</w:t>
      </w:r>
    </w:p>
    <w:p>
      <w:r>
        <w:t>member</w:t>
      </w:r>
    </w:p>
    <w:p>
      <w:r>
        <w:rPr>
          <w:u w:val="single"/>
        </w:rPr>
        <w:t>member</w:t>
      </w:r>
    </w:p>
    <w:p>
      <w:r>
        <w:t>member of parliament</w:t>
      </w:r>
    </w:p>
    <w:p>
      <w:r>
        <w:t>member of the opposition</w:t>
      </w:r>
    </w:p>
    <w:p>
      <w:r>
        <w:t>membership</w:t>
      </w:r>
    </w:p>
    <w:p>
      <w:r>
        <w:t>membership fee</w:t>
      </w:r>
    </w:p>
    <w:p>
      <w:r>
        <w:t>membrane</w:t>
      </w:r>
    </w:p>
    <w:p>
      <w:r>
        <w:t>memo</w:t>
      </w:r>
    </w:p>
    <w:p>
      <w:r>
        <w:t>memoirs</w:t>
      </w:r>
    </w:p>
    <w:p>
      <w:r>
        <w:t>memorable</w:t>
      </w:r>
    </w:p>
    <w:p>
      <w:r>
        <w:t>memorandum</w:t>
      </w:r>
    </w:p>
    <w:p>
      <w:r>
        <w:rPr>
          <w:u w:val="single"/>
        </w:rPr>
        <w:t>memorandum</w:t>
      </w:r>
    </w:p>
    <w:p>
      <w:r>
        <w:t>memorial</w:t>
      </w:r>
    </w:p>
    <w:p>
      <w:r>
        <w:rPr>
          <w:u w:val="single"/>
        </w:rPr>
        <w:t>memorial</w:t>
      </w:r>
    </w:p>
    <w:p>
      <w:r>
        <w:rPr>
          <w:u w:val="single"/>
        </w:rPr>
        <w:t>memorial</w:t>
      </w:r>
    </w:p>
    <w:p>
      <w:r>
        <w:rPr>
          <w:u w:val="single"/>
        </w:rPr>
        <w:t>memorial</w:t>
      </w:r>
    </w:p>
    <w:p>
      <w:r>
        <w:rPr>
          <w:u w:val="single"/>
        </w:rPr>
        <w:t>memorial</w:t>
      </w:r>
    </w:p>
    <w:p>
      <w:r>
        <w:t>memories</w:t>
      </w:r>
    </w:p>
    <w:p>
      <w:r>
        <w:t>memorize</w:t>
      </w:r>
    </w:p>
    <w:p>
      <w:r>
        <w:t>memory</w:t>
      </w:r>
    </w:p>
    <w:p>
      <w:r>
        <w:t>memory lapse</w:t>
      </w:r>
    </w:p>
    <w:p>
      <w:r>
        <w:t>men’s cotton wrap</w:t>
      </w:r>
    </w:p>
    <w:p>
      <w:r>
        <w:t>men’s formal attire</w:t>
      </w:r>
    </w:p>
    <w:p>
      <w:r>
        <w:t>men’s loin cloth</w:t>
      </w:r>
    </w:p>
    <w:p>
      <w:r>
        <w:t>men’s sash</w:t>
      </w:r>
    </w:p>
    <w:p>
      <w:r>
        <w:t>menace</w:t>
      </w:r>
    </w:p>
    <w:p>
      <w:r>
        <w:t>mend</w:t>
      </w:r>
    </w:p>
    <w:p>
      <w:r>
        <w:rPr>
          <w:u w:val="single"/>
        </w:rPr>
        <w:t>mend</w:t>
      </w:r>
    </w:p>
    <w:p>
      <w:r>
        <w:t>mender</w:t>
      </w:r>
    </w:p>
    <w:p>
      <w:r>
        <w:t>mending</w:t>
      </w:r>
    </w:p>
    <w:p>
      <w:r>
        <w:t>menial</w:t>
      </w:r>
    </w:p>
    <w:p>
      <w:r>
        <w:t>meningitis</w:t>
      </w:r>
    </w:p>
    <w:p>
      <w:r>
        <w:t>menopause</w:t>
      </w:r>
    </w:p>
    <w:p>
      <w:r>
        <w:rPr>
          <w:u w:val="single"/>
        </w:rPr>
        <w:t>menopause</w:t>
      </w:r>
    </w:p>
    <w:p>
      <w:r>
        <w:t>menses</w:t>
      </w:r>
    </w:p>
    <w:p>
      <w:r>
        <w:t>menstrual</w:t>
      </w:r>
    </w:p>
    <w:p>
      <w:r>
        <w:rPr>
          <w:u w:val="single"/>
        </w:rPr>
        <w:t>menstrual</w:t>
      </w:r>
    </w:p>
    <w:p>
      <w:r>
        <w:t>menstruate</w:t>
      </w:r>
    </w:p>
    <w:p>
      <w:r>
        <w:t>menstruation</w:t>
      </w:r>
    </w:p>
    <w:p>
      <w:r>
        <w:t>mental</w:t>
      </w:r>
    </w:p>
    <w:p>
      <w:r>
        <w:t>mental retardation</w:t>
      </w:r>
    </w:p>
    <w:p>
      <w:r>
        <w:t>mental trouble</w:t>
      </w:r>
    </w:p>
    <w:p>
      <w:r>
        <w:t>mentality</w:t>
      </w:r>
    </w:p>
    <w:p>
      <w:r>
        <w:rPr>
          <w:u w:val="single"/>
        </w:rPr>
        <w:t>mentality</w:t>
      </w:r>
    </w:p>
    <w:p>
      <w:r>
        <w:rPr>
          <w:u w:val="single"/>
        </w:rPr>
        <w:t>mentality</w:t>
      </w:r>
    </w:p>
    <w:p>
      <w:r>
        <w:t>mentally</w:t>
      </w:r>
    </w:p>
    <w:p>
      <w:r>
        <w:t>mentally disturbed</w:t>
      </w:r>
    </w:p>
    <w:p>
      <w:r>
        <w:t>mentally ill</w:t>
      </w:r>
    </w:p>
    <w:p>
      <w:r>
        <w:t>mentally messed-up</w:t>
      </w:r>
    </w:p>
    <w:p>
      <w:r>
        <w:t>mentally troubled</w:t>
      </w:r>
    </w:p>
    <w:p>
      <w:r>
        <w:t>mention</w:t>
      </w:r>
    </w:p>
    <w:p>
      <w:r>
        <w:rPr>
          <w:u w:val="single"/>
        </w:rPr>
        <w:t>mention</w:t>
      </w:r>
    </w:p>
    <w:p>
      <w:r>
        <w:rPr>
          <w:u w:val="single"/>
        </w:rPr>
        <w:t>mention</w:t>
      </w:r>
    </w:p>
    <w:p>
      <w:r>
        <w:rPr>
          <w:u w:val="single"/>
        </w:rPr>
        <w:t>mention</w:t>
      </w:r>
    </w:p>
    <w:p>
      <w:r>
        <w:t>mention indirectly</w:t>
      </w:r>
    </w:p>
    <w:p>
      <w:r>
        <w:t>mentor</w:t>
      </w:r>
    </w:p>
    <w:p>
      <w:r>
        <w:t>menu</w:t>
      </w:r>
    </w:p>
    <w:p>
      <w:r>
        <w:rPr>
          <w:u w:val="single"/>
        </w:rPr>
        <w:t>menu</w:t>
      </w:r>
    </w:p>
    <w:p>
      <w:r>
        <w:t>mercantile</w:t>
      </w:r>
    </w:p>
    <w:p>
      <w:r>
        <w:t>mercenary</w:t>
      </w:r>
    </w:p>
    <w:p>
      <w:r>
        <w:t>merchandise</w:t>
      </w:r>
    </w:p>
    <w:p>
      <w:r>
        <w:t>merchant</w:t>
      </w:r>
    </w:p>
    <w:p>
      <w:r>
        <w:rPr>
          <w:u w:val="single"/>
        </w:rPr>
        <w:t>merchant</w:t>
      </w:r>
    </w:p>
    <w:p>
      <w:r>
        <w:t>merciful</w:t>
      </w:r>
    </w:p>
    <w:p>
      <w:r>
        <w:t>Merciful</w:t>
      </w:r>
    </w:p>
    <w:p>
      <w:r>
        <w:t>merciless</w:t>
      </w:r>
    </w:p>
    <w:p>
      <w:r>
        <w:rPr>
          <w:u w:val="single"/>
        </w:rPr>
        <w:t>merciless</w:t>
      </w:r>
    </w:p>
    <w:p>
      <w:r>
        <w:rPr>
          <w:u w:val="single"/>
        </w:rPr>
        <w:t>merciless</w:t>
      </w:r>
    </w:p>
    <w:p>
      <w:r>
        <w:t>merciless enemy</w:t>
      </w:r>
    </w:p>
    <w:p>
      <w:r>
        <w:t>mercilessly</w:t>
      </w:r>
    </w:p>
    <w:p>
      <w:r>
        <w:rPr>
          <w:u w:val="single"/>
        </w:rPr>
        <w:t>mercilessly</w:t>
      </w:r>
    </w:p>
    <w:p>
      <w:r>
        <w:t>Mercury</w:t>
      </w:r>
    </w:p>
    <w:p>
      <w:r>
        <w:t>mercury</w:t>
      </w:r>
    </w:p>
    <w:p>
      <w:r>
        <w:t>mercy</w:t>
      </w:r>
    </w:p>
    <w:p>
      <w:r>
        <w:rPr>
          <w:u w:val="single"/>
        </w:rPr>
        <w:t>mercy</w:t>
      </w:r>
    </w:p>
    <w:p>
      <w:r>
        <w:rPr>
          <w:u w:val="single"/>
        </w:rPr>
        <w:t>mercy</w:t>
      </w:r>
    </w:p>
    <w:p>
      <w:r>
        <w:rPr>
          <w:u w:val="single"/>
        </w:rPr>
        <w:t>mercy</w:t>
      </w:r>
    </w:p>
    <w:p>
      <w:r>
        <w:t>mercy on</w:t>
      </w:r>
    </w:p>
    <w:p>
      <w:r>
        <w:t>mere</w:t>
      </w:r>
    </w:p>
    <w:p>
      <w:r>
        <w:t>merely</w:t>
      </w:r>
    </w:p>
    <w:p>
      <w:r>
        <w:t>merge</w:t>
      </w:r>
    </w:p>
    <w:p>
      <w:r>
        <w:t>merge together</w:t>
      </w:r>
    </w:p>
    <w:p>
      <w:r>
        <w:t>merger</w:t>
      </w:r>
    </w:p>
    <w:p>
      <w:r>
        <w:t>merit</w:t>
      </w:r>
    </w:p>
    <w:p>
      <w:r>
        <w:rPr>
          <w:u w:val="single"/>
        </w:rPr>
        <w:t>merit</w:t>
      </w:r>
    </w:p>
    <w:p>
      <w:r>
        <w:t>mermaid</w:t>
      </w:r>
    </w:p>
    <w:p>
      <w:r>
        <w:t>merriment</w:t>
      </w:r>
    </w:p>
    <w:p>
      <w:r>
        <w:t>merriness</w:t>
      </w:r>
    </w:p>
    <w:p>
      <w:r>
        <w:t>merry</w:t>
      </w:r>
    </w:p>
    <w:p>
      <w:r>
        <w:rPr>
          <w:u w:val="single"/>
        </w:rPr>
        <w:t>merry</w:t>
      </w:r>
    </w:p>
    <w:p>
      <w:r>
        <w:t>mesh</w:t>
      </w:r>
    </w:p>
    <w:p>
      <w:r>
        <w:t>mesmerize</w:t>
      </w:r>
    </w:p>
    <w:p>
      <w:r>
        <w:t>mess</w:t>
      </w:r>
    </w:p>
    <w:p>
      <w:r>
        <w:rPr>
          <w:u w:val="single"/>
        </w:rPr>
        <w:t>mess</w:t>
      </w:r>
    </w:p>
    <w:p>
      <w:r>
        <w:rPr>
          <w:u w:val="single"/>
        </w:rPr>
        <w:t>mess</w:t>
      </w:r>
    </w:p>
    <w:p>
      <w:r>
        <w:t>mess about</w:t>
      </w:r>
    </w:p>
    <w:p>
      <w:r>
        <w:t>mess around</w:t>
      </w:r>
    </w:p>
    <w:p>
      <w:r>
        <w:t>mess up</w:t>
      </w:r>
    </w:p>
    <w:p>
      <w:r>
        <w:rPr>
          <w:u w:val="single"/>
        </w:rPr>
        <w:t>mess up</w:t>
      </w:r>
    </w:p>
    <w:p>
      <w:r>
        <w:rPr>
          <w:u w:val="single"/>
        </w:rPr>
        <w:t>mess up</w:t>
      </w:r>
    </w:p>
    <w:p>
      <w:r>
        <w:rPr>
          <w:u w:val="single"/>
        </w:rPr>
        <w:t>mess up</w:t>
      </w:r>
    </w:p>
    <w:p>
      <w:r>
        <w:rPr>
          <w:u w:val="single"/>
        </w:rPr>
        <w:t>mess up</w:t>
      </w:r>
    </w:p>
    <w:p>
      <w:r>
        <w:rPr>
          <w:u w:val="single"/>
        </w:rPr>
        <w:t>mess up</w:t>
      </w:r>
    </w:p>
    <w:p>
      <w:r>
        <w:t>mess with</w:t>
      </w:r>
    </w:p>
    <w:p>
      <w:r>
        <w:t>message</w:t>
      </w:r>
    </w:p>
    <w:p>
      <w:r>
        <w:t>messed-up</w:t>
      </w:r>
    </w:p>
    <w:p>
      <w:r>
        <w:rPr>
          <w:u w:val="single"/>
        </w:rPr>
        <w:t>messed-up</w:t>
      </w:r>
    </w:p>
    <w:p>
      <w:r>
        <w:t>messenger</w:t>
      </w:r>
    </w:p>
    <w:p>
      <w:r>
        <w:rPr>
          <w:u w:val="single"/>
        </w:rPr>
        <w:t>messenger</w:t>
      </w:r>
    </w:p>
    <w:p>
      <w:r>
        <w:t>messenger of the end of the world</w:t>
      </w:r>
    </w:p>
    <w:p>
      <w:r>
        <w:t>messenger spirit</w:t>
      </w:r>
    </w:p>
    <w:p>
      <w:r>
        <w:t>messiah</w:t>
      </w:r>
    </w:p>
    <w:p>
      <w:r>
        <w:t>messy</w:t>
      </w:r>
    </w:p>
    <w:p>
      <w:r>
        <w:t>metal</w:t>
      </w:r>
    </w:p>
    <w:p>
      <w:r>
        <w:rPr>
          <w:u w:val="single"/>
        </w:rPr>
        <w:t>metal</w:t>
      </w:r>
    </w:p>
    <w:p>
      <w:r>
        <w:t>metal armlet</w:t>
      </w:r>
    </w:p>
    <w:p>
      <w:r>
        <w:t>metal basin</w:t>
      </w:r>
    </w:p>
    <w:p>
      <w:r>
        <w:t>metal bracelet</w:t>
      </w:r>
    </w:p>
    <w:p>
      <w:r>
        <w:t>metal cooking pot</w:t>
      </w:r>
    </w:p>
    <w:p>
      <w:r>
        <w:t>metal fastener</w:t>
      </w:r>
    </w:p>
    <w:p>
      <w:r>
        <w:t>metal frying pan</w:t>
      </w:r>
    </w:p>
    <w:p>
      <w:r>
        <w:t>metal work</w:t>
      </w:r>
    </w:p>
    <w:p>
      <w:r>
        <w:t>metal worker</w:t>
      </w:r>
    </w:p>
    <w:p>
      <w:r>
        <w:t>metallic</w:t>
      </w:r>
    </w:p>
    <w:p>
      <w:r>
        <w:t>metallurgy</w:t>
      </w:r>
    </w:p>
    <w:p>
      <w:r>
        <w:t>metaphor</w:t>
      </w:r>
    </w:p>
    <w:p>
      <w:r>
        <w:t>meteor</w:t>
      </w:r>
    </w:p>
    <w:p>
      <w:r>
        <w:t>meteorite</w:t>
      </w:r>
    </w:p>
    <w:p>
      <w:r>
        <w:t>meter</w:t>
      </w:r>
    </w:p>
    <w:p>
      <w:r>
        <w:rPr>
          <w:u w:val="single"/>
        </w:rPr>
        <w:t>meter</w:t>
      </w:r>
    </w:p>
    <w:p>
      <w:r>
        <w:rPr>
          <w:u w:val="single"/>
        </w:rPr>
        <w:t>meter</w:t>
      </w:r>
    </w:p>
    <w:p>
      <w:r>
        <w:rPr>
          <w:u w:val="single"/>
        </w:rPr>
        <w:t>meter</w:t>
      </w:r>
    </w:p>
    <w:p>
      <w:r>
        <w:t>-meter</w:t>
      </w:r>
    </w:p>
    <w:p>
      <w:r>
        <w:t>meterband</w:t>
      </w:r>
    </w:p>
    <w:p>
      <w:r>
        <w:t>method</w:t>
      </w:r>
    </w:p>
    <w:p>
      <w:r>
        <w:rPr>
          <w:u w:val="single"/>
        </w:rPr>
        <w:t>method</w:t>
      </w:r>
    </w:p>
    <w:p>
      <w:r>
        <w:t>methodical</w:t>
      </w:r>
    </w:p>
    <w:p>
      <w:r>
        <w:t>methodically</w:t>
      </w:r>
    </w:p>
    <w:p>
      <w:r>
        <w:t>methodology</w:t>
      </w:r>
    </w:p>
    <w:p>
      <w:r>
        <w:t>meticulous</w:t>
      </w:r>
    </w:p>
    <w:p>
      <w:r>
        <w:rPr>
          <w:u w:val="single"/>
        </w:rPr>
        <w:t>meticulous</w:t>
      </w:r>
    </w:p>
    <w:p>
      <w:r>
        <w:t>meticulously</w:t>
      </w:r>
    </w:p>
    <w:p>
      <w:r>
        <w:rPr>
          <w:u w:val="single"/>
        </w:rPr>
        <w:t>meticulously</w:t>
      </w:r>
    </w:p>
    <w:p>
      <w:r>
        <w:t>metonymy</w:t>
      </w:r>
    </w:p>
    <w:p>
      <w:r>
        <w:t>metre</w:t>
      </w:r>
    </w:p>
    <w:p>
      <w:r>
        <w:t>metric</w:t>
      </w:r>
    </w:p>
    <w:p>
      <w:r>
        <w:t>metropolis</w:t>
      </w:r>
    </w:p>
    <w:p>
      <w:r>
        <w:t>mettle</w:t>
      </w:r>
    </w:p>
    <w:p>
      <w:r>
        <w:t>mettlesome</w:t>
      </w:r>
    </w:p>
    <w:p>
      <w:r>
        <w:t>mew</w:t>
      </w:r>
    </w:p>
    <w:p>
      <w:r>
        <w:t>Mexican poppy</w:t>
      </w:r>
    </w:p>
    <w:p>
      <w:r>
        <w:t>mica</w:t>
      </w:r>
    </w:p>
    <w:p>
      <w:r>
        <w:t>microbe</w:t>
      </w:r>
    </w:p>
    <w:p>
      <w:r>
        <w:t>microorganism</w:t>
      </w:r>
    </w:p>
    <w:p>
      <w:r>
        <w:t>microphone</w:t>
      </w:r>
    </w:p>
    <w:p>
      <w:r>
        <w:t>microscope</w:t>
      </w:r>
    </w:p>
    <w:p>
      <w:r>
        <w:t>microwave</w:t>
      </w:r>
    </w:p>
    <w:p>
      <w:r>
        <w:t>mid-</w:t>
      </w:r>
    </w:p>
    <w:p>
      <w:r>
        <w:t>midday</w:t>
      </w:r>
    </w:p>
    <w:p>
      <w:r>
        <w:t>midday prayer</w:t>
      </w:r>
    </w:p>
    <w:p>
      <w:r>
        <w:t>middle</w:t>
      </w:r>
    </w:p>
    <w:p>
      <w:r>
        <w:rPr>
          <w:u w:val="single"/>
        </w:rPr>
        <w:t>middle</w:t>
      </w:r>
    </w:p>
    <w:p>
      <w:r>
        <w:rPr>
          <w:u w:val="single"/>
        </w:rPr>
        <w:t>middle</w:t>
      </w:r>
    </w:p>
    <w:p>
      <w:r>
        <w:rPr>
          <w:u w:val="single"/>
        </w:rPr>
        <w:t>middle</w:t>
      </w:r>
    </w:p>
    <w:p>
      <w:r>
        <w:t>middle age</w:t>
      </w:r>
    </w:p>
    <w:p>
      <w:r>
        <w:t>middle class</w:t>
      </w:r>
    </w:p>
    <w:p>
      <w:r>
        <w:t>Middle Eastern style music</w:t>
      </w:r>
    </w:p>
    <w:p>
      <w:r>
        <w:t>middle finger</w:t>
      </w:r>
    </w:p>
    <w:p>
      <w:r>
        <w:t>middle part</w:t>
      </w:r>
    </w:p>
    <w:p>
      <w:r>
        <w:t>middle school</w:t>
      </w:r>
    </w:p>
    <w:p>
      <w:r>
        <w:rPr>
          <w:u w:val="single"/>
        </w:rPr>
        <w:t>middle school</w:t>
      </w:r>
    </w:p>
    <w:p>
      <w:r>
        <w:t>middle strip of dwarf palm leaves</w:t>
      </w:r>
    </w:p>
    <w:p>
      <w:r>
        <w:t>middle-aged</w:t>
      </w:r>
    </w:p>
    <w:p>
      <w:r>
        <w:t>middle-aged woman</w:t>
      </w:r>
    </w:p>
    <w:p>
      <w:r>
        <w:t>middleman</w:t>
      </w:r>
    </w:p>
    <w:p>
      <w:r>
        <w:rPr>
          <w:u w:val="single"/>
        </w:rPr>
        <w:t>middleman</w:t>
      </w:r>
    </w:p>
    <w:p>
      <w:r>
        <w:t>midge</w:t>
      </w:r>
    </w:p>
    <w:p>
      <w:r>
        <w:t>midget</w:t>
      </w:r>
    </w:p>
    <w:p>
      <w:r>
        <w:t>midlife</w:t>
      </w:r>
    </w:p>
    <w:p>
      <w:r>
        <w:t>midnight</w:t>
      </w:r>
    </w:p>
    <w:p>
      <w:r>
        <w:t>mid-size vessel</w:t>
      </w:r>
    </w:p>
    <w:p>
      <w:r>
        <w:t>midst</w:t>
      </w:r>
    </w:p>
    <w:p>
      <w:r>
        <w:t>midstream</w:t>
      </w:r>
    </w:p>
    <w:p>
      <w:r>
        <w:t>midway</w:t>
      </w:r>
    </w:p>
    <w:p>
      <w:r>
        <w:t>midwife</w:t>
      </w:r>
    </w:p>
    <w:p>
      <w:r>
        <w:t>midwifery</w:t>
      </w:r>
    </w:p>
    <w:p>
      <w:r>
        <w:rPr>
          <w:u w:val="single"/>
        </w:rPr>
        <w:t>midwifery</w:t>
      </w:r>
    </w:p>
    <w:p>
      <w:r>
        <w:t>might</w:t>
      </w:r>
    </w:p>
    <w:p>
      <w:r>
        <w:t>mighty</w:t>
      </w:r>
    </w:p>
    <w:p>
      <w:r>
        <w:t>migraine</w:t>
      </w:r>
    </w:p>
    <w:p>
      <w:r>
        <w:t>migrant</w:t>
      </w:r>
    </w:p>
    <w:p>
      <w:r>
        <w:rPr>
          <w:u w:val="single"/>
        </w:rPr>
        <w:t>migrant</w:t>
      </w:r>
    </w:p>
    <w:p>
      <w:r>
        <w:t>migrant plantation workers</w:t>
      </w:r>
    </w:p>
    <w:p>
      <w:r>
        <w:t>migrate</w:t>
      </w:r>
    </w:p>
    <w:p>
      <w:r>
        <w:rPr>
          <w:u w:val="single"/>
        </w:rPr>
        <w:t>migrate</w:t>
      </w:r>
    </w:p>
    <w:p>
      <w:r>
        <w:rPr>
          <w:u w:val="single"/>
        </w:rPr>
        <w:t>migrate</w:t>
      </w:r>
    </w:p>
    <w:p>
      <w:r>
        <w:rPr>
          <w:u w:val="single"/>
        </w:rPr>
        <w:t>migrate</w:t>
      </w:r>
    </w:p>
    <w:p>
      <w:r>
        <w:t>migrate constantly</w:t>
      </w:r>
    </w:p>
    <w:p>
      <w:r>
        <w:t>migrate in search for food</w:t>
      </w:r>
    </w:p>
    <w:p>
      <w:r>
        <w:t>migrate to</w:t>
      </w:r>
    </w:p>
    <w:p>
      <w:r>
        <w:t>migration</w:t>
      </w:r>
    </w:p>
    <w:p>
      <w:r>
        <w:t>mild</w:t>
      </w:r>
    </w:p>
    <w:p>
      <w:r>
        <w:rPr>
          <w:u w:val="single"/>
        </w:rPr>
        <w:t>mild</w:t>
      </w:r>
    </w:p>
    <w:p>
      <w:r>
        <w:rPr>
          <w:u w:val="single"/>
        </w:rPr>
        <w:t>mild</w:t>
      </w:r>
    </w:p>
    <w:p>
      <w:r>
        <w:rPr>
          <w:u w:val="single"/>
        </w:rPr>
        <w:t>mild</w:t>
      </w:r>
    </w:p>
    <w:p>
      <w:r>
        <w:t>mild cigarette</w:t>
      </w:r>
    </w:p>
    <w:p>
      <w:r>
        <w:t>mildew</w:t>
      </w:r>
    </w:p>
    <w:p>
      <w:r>
        <w:t>mildly</w:t>
      </w:r>
    </w:p>
    <w:p>
      <w:r>
        <w:t>mildness</w:t>
      </w:r>
    </w:p>
    <w:p>
      <w:r>
        <w:t>mile</w:t>
      </w:r>
    </w:p>
    <w:p>
      <w:r>
        <w:t>mileage</w:t>
      </w:r>
    </w:p>
    <w:p>
      <w:r>
        <w:t>milieu</w:t>
      </w:r>
    </w:p>
    <w:p>
      <w:r>
        <w:t>militant</w:t>
      </w:r>
    </w:p>
    <w:p>
      <w:r>
        <w:t>militarily</w:t>
      </w:r>
    </w:p>
    <w:p>
      <w:r>
        <w:t>militarize</w:t>
      </w:r>
    </w:p>
    <w:p>
      <w:r>
        <w:rPr>
          <w:u w:val="single"/>
        </w:rPr>
        <w:t>militarize</w:t>
      </w:r>
    </w:p>
    <w:p>
      <w:r>
        <w:t>military</w:t>
      </w:r>
    </w:p>
    <w:p>
      <w:r>
        <w:rPr>
          <w:u w:val="single"/>
        </w:rPr>
        <w:t>military</w:t>
      </w:r>
    </w:p>
    <w:p>
      <w:r>
        <w:rPr>
          <w:u w:val="single"/>
        </w:rPr>
        <w:t>military</w:t>
      </w:r>
    </w:p>
    <w:p>
      <w:r>
        <w:t>military court</w:t>
      </w:r>
    </w:p>
    <w:p>
      <w:r>
        <w:t>military decoration</w:t>
      </w:r>
    </w:p>
    <w:p>
      <w:r>
        <w:t>militia</w:t>
      </w:r>
    </w:p>
    <w:p>
      <w:r>
        <w:t>militia man</w:t>
      </w:r>
    </w:p>
    <w:p>
      <w:r>
        <w:t>militia woman</w:t>
      </w:r>
    </w:p>
    <w:p>
      <w:r>
        <w:t>milk</w:t>
      </w:r>
    </w:p>
    <w:p>
      <w:r>
        <w:rPr>
          <w:u w:val="single"/>
        </w:rPr>
        <w:t>milk</w:t>
      </w:r>
    </w:p>
    <w:p>
      <w:r>
        <w:rPr>
          <w:u w:val="single"/>
        </w:rPr>
        <w:t>milk</w:t>
      </w:r>
    </w:p>
    <w:p>
      <w:r>
        <w:t>milk bush</w:t>
      </w:r>
    </w:p>
    <w:p>
      <w:r>
        <w:t>milk skimmer</w:t>
      </w:r>
    </w:p>
    <w:p>
      <w:r>
        <w:t>milkman</w:t>
      </w:r>
    </w:p>
    <w:p>
      <w:r>
        <w:t>milkshake</w:t>
      </w:r>
    </w:p>
    <w:p>
      <w:r>
        <w:t>milky</w:t>
      </w:r>
    </w:p>
    <w:p>
      <w:r>
        <w:t>mill</w:t>
      </w:r>
    </w:p>
    <w:p>
      <w:r>
        <w:rPr>
          <w:u w:val="single"/>
        </w:rPr>
        <w:t>mill</w:t>
      </w:r>
    </w:p>
    <w:p>
      <w:r>
        <w:t>milled</w:t>
      </w:r>
    </w:p>
    <w:p>
      <w:r>
        <w:t>millennium</w:t>
      </w:r>
    </w:p>
    <w:p>
      <w:r>
        <w:t>millet</w:t>
      </w:r>
    </w:p>
    <w:p>
      <w:r>
        <w:rPr>
          <w:u w:val="single"/>
        </w:rPr>
        <w:t>millet</w:t>
      </w:r>
    </w:p>
    <w:p>
      <w:r>
        <w:rPr>
          <w:u w:val="single"/>
        </w:rPr>
        <w:t>millet</w:t>
      </w:r>
    </w:p>
    <w:p>
      <w:r>
        <w:rPr>
          <w:u w:val="single"/>
        </w:rPr>
        <w:t>millet</w:t>
      </w:r>
    </w:p>
    <w:p>
      <w:r>
        <w:t>millet beer</w:t>
      </w:r>
    </w:p>
    <w:p>
      <w:r>
        <w:t>millet bread</w:t>
      </w:r>
    </w:p>
    <w:p>
      <w:r>
        <w:t>millet stalk</w:t>
      </w:r>
    </w:p>
    <w:p>
      <w:r>
        <w:t>millettia</w:t>
      </w:r>
    </w:p>
    <w:p>
      <w:r>
        <w:t>milligram</w:t>
      </w:r>
    </w:p>
    <w:p>
      <w:r>
        <w:t>millimeter</w:t>
      </w:r>
    </w:p>
    <w:p>
      <w:r>
        <w:t>millimetre</w:t>
      </w:r>
    </w:p>
    <w:p>
      <w:r>
        <w:t>milling</w:t>
      </w:r>
    </w:p>
    <w:p>
      <w:r>
        <w:rPr>
          <w:u w:val="single"/>
        </w:rPr>
        <w:t>milling</w:t>
      </w:r>
    </w:p>
    <w:p>
      <w:r>
        <w:t>million</w:t>
      </w:r>
    </w:p>
    <w:p>
      <w:r>
        <w:t>millionaire</w:t>
      </w:r>
    </w:p>
    <w:p>
      <w:r>
        <w:t>millions</w:t>
      </w:r>
    </w:p>
    <w:p>
      <w:r>
        <w:t>millipede</w:t>
      </w:r>
    </w:p>
    <w:p>
      <w:r>
        <w:t>millstone</w:t>
      </w:r>
    </w:p>
    <w:p>
      <w:r>
        <w:t>mime</w:t>
      </w:r>
    </w:p>
    <w:p>
      <w:r>
        <w:rPr>
          <w:u w:val="single"/>
        </w:rPr>
        <w:t>mime</w:t>
      </w:r>
    </w:p>
    <w:p>
      <w:r>
        <w:t>mimic</w:t>
      </w:r>
    </w:p>
    <w:p>
      <w:r>
        <w:rPr>
          <w:u w:val="single"/>
        </w:rPr>
        <w:t>mimic</w:t>
      </w:r>
    </w:p>
    <w:p>
      <w:r>
        <w:t>mimicker</w:t>
      </w:r>
    </w:p>
    <w:p>
      <w:r>
        <w:t>mimicking</w:t>
      </w:r>
    </w:p>
    <w:p>
      <w:r>
        <w:t>mimicry</w:t>
      </w:r>
    </w:p>
    <w:p>
      <w:r>
        <w:t>minaret</w:t>
      </w:r>
    </w:p>
    <w:p>
      <w:r>
        <w:t>mince</w:t>
      </w:r>
    </w:p>
    <w:p>
      <w:r>
        <w:rPr>
          <w:u w:val="single"/>
        </w:rPr>
        <w:t>mince</w:t>
      </w:r>
    </w:p>
    <w:p>
      <w:r>
        <w:t>minced</w:t>
      </w:r>
    </w:p>
    <w:p>
      <w:r>
        <w:rPr>
          <w:u w:val="single"/>
        </w:rPr>
        <w:t>minced</w:t>
      </w:r>
    </w:p>
    <w:p>
      <w:r>
        <w:t>minced meat</w:t>
      </w:r>
    </w:p>
    <w:p>
      <w:r>
        <w:t>mincer</w:t>
      </w:r>
    </w:p>
    <w:p>
      <w:r>
        <w:t>mincing</w:t>
      </w:r>
    </w:p>
    <w:p>
      <w:r>
        <w:t>mind</w:t>
      </w:r>
    </w:p>
    <w:p>
      <w:r>
        <w:rPr>
          <w:u w:val="single"/>
        </w:rPr>
        <w:t>mind</w:t>
      </w:r>
    </w:p>
    <w:p>
      <w:r>
        <w:rPr>
          <w:u w:val="single"/>
        </w:rPr>
        <w:t>mind</w:t>
      </w:r>
    </w:p>
    <w:p>
      <w:r>
        <w:rPr>
          <w:u w:val="single"/>
        </w:rPr>
        <w:t>mind</w:t>
      </w:r>
    </w:p>
    <w:p>
      <w:r>
        <w:rPr>
          <w:u w:val="single"/>
        </w:rPr>
        <w:t>mind</w:t>
      </w:r>
    </w:p>
    <w:p>
      <w:r>
        <w:t>Mind your own business!</w:t>
      </w:r>
    </w:p>
    <w:p>
      <w:r>
        <w:t>mindless</w:t>
      </w:r>
    </w:p>
    <w:p>
      <w:r>
        <w:t>mindset</w:t>
      </w:r>
    </w:p>
    <w:p>
      <w:r>
        <w:t>mine</w:t>
      </w:r>
    </w:p>
    <w:p>
      <w:r>
        <w:rPr>
          <w:u w:val="single"/>
        </w:rPr>
        <w:t>mine</w:t>
      </w:r>
    </w:p>
    <w:p>
      <w:r>
        <w:rPr>
          <w:u w:val="single"/>
        </w:rPr>
        <w:t>mine</w:t>
      </w:r>
    </w:p>
    <w:p>
      <w:r>
        <w:t>mine shaft</w:t>
      </w:r>
    </w:p>
    <w:p>
      <w:r>
        <w:t>minefield</w:t>
      </w:r>
    </w:p>
    <w:p>
      <w:r>
        <w:t>miner</w:t>
      </w:r>
    </w:p>
    <w:p>
      <w:r>
        <w:t>mineral</w:t>
      </w:r>
    </w:p>
    <w:p>
      <w:r>
        <w:rPr>
          <w:u w:val="single"/>
        </w:rPr>
        <w:t>mineral</w:t>
      </w:r>
    </w:p>
    <w:p>
      <w:r>
        <w:t>mineral spirits</w:t>
      </w:r>
    </w:p>
    <w:p>
      <w:r>
        <w:t>mineral vein</w:t>
      </w:r>
    </w:p>
    <w:p>
      <w:r>
        <w:t>mineral water</w:t>
      </w:r>
    </w:p>
    <w:p>
      <w:r>
        <w:t>mineralogy</w:t>
      </w:r>
    </w:p>
    <w:p>
      <w:r>
        <w:t>mingle</w:t>
      </w:r>
    </w:p>
    <w:p>
      <w:r>
        <w:t>mingled</w:t>
      </w:r>
    </w:p>
    <w:p>
      <w:r>
        <w:t>mini</w:t>
      </w:r>
    </w:p>
    <w:p>
      <w:r>
        <w:t>mini dress</w:t>
      </w:r>
    </w:p>
    <w:p>
      <w:r>
        <w:t>miniature</w:t>
      </w:r>
    </w:p>
    <w:p>
      <w:r>
        <w:rPr>
          <w:u w:val="single"/>
        </w:rPr>
        <w:t>miniature</w:t>
      </w:r>
    </w:p>
    <w:p>
      <w:r>
        <w:t>minibus</w:t>
      </w:r>
    </w:p>
    <w:p>
      <w:r>
        <w:t>minibus taxi</w:t>
      </w:r>
    </w:p>
    <w:p>
      <w:r>
        <w:t>minimal</w:t>
      </w:r>
    </w:p>
    <w:p>
      <w:r>
        <w:t>minimal workforce required</w:t>
      </w:r>
    </w:p>
    <w:p>
      <w:r>
        <w:t>minimally</w:t>
      </w:r>
    </w:p>
    <w:p>
      <w:r>
        <w:t>minimize</w:t>
      </w:r>
    </w:p>
    <w:p>
      <w:r>
        <w:t>minimum</w:t>
      </w:r>
    </w:p>
    <w:p>
      <w:r>
        <w:t>mining</w:t>
      </w:r>
    </w:p>
    <w:p>
      <w:r>
        <w:rPr>
          <w:u w:val="single"/>
        </w:rPr>
        <w:t>mining</w:t>
      </w:r>
    </w:p>
    <w:p>
      <w:r>
        <w:t>minion</w:t>
      </w:r>
    </w:p>
    <w:p>
      <w:r>
        <w:t>miniskirt</w:t>
      </w:r>
    </w:p>
    <w:p>
      <w:r>
        <w:rPr>
          <w:u w:val="single"/>
        </w:rPr>
        <w:t>miniskirt</w:t>
      </w:r>
    </w:p>
    <w:p>
      <w:r>
        <w:t>minister</w:t>
      </w:r>
    </w:p>
    <w:p>
      <w:r>
        <w:t>minister of justice</w:t>
      </w:r>
    </w:p>
    <w:p>
      <w:r>
        <w:t>ministerial portfolio</w:t>
      </w:r>
    </w:p>
    <w:p>
      <w:r>
        <w:t>ministry</w:t>
      </w:r>
    </w:p>
    <w:p>
      <w:r>
        <w:rPr>
          <w:u w:val="single"/>
        </w:rPr>
        <w:t>ministry</w:t>
      </w:r>
    </w:p>
    <w:p>
      <w:r>
        <w:t>ministry of justice</w:t>
      </w:r>
    </w:p>
    <w:p>
      <w:r>
        <w:t>minivan</w:t>
      </w:r>
    </w:p>
    <w:p>
      <w:r>
        <w:t>minor</w:t>
      </w:r>
    </w:p>
    <w:p>
      <w:r>
        <w:rPr>
          <w:u w:val="single"/>
        </w:rPr>
        <w:t>minor</w:t>
      </w:r>
    </w:p>
    <w:p>
      <w:r>
        <w:t>minor event that lasts a short while</w:t>
      </w:r>
    </w:p>
    <w:p>
      <w:r>
        <w:t>minority</w:t>
      </w:r>
    </w:p>
    <w:p>
      <w:r>
        <w:t>minstrel sweetlips</w:t>
      </w:r>
    </w:p>
    <w:p>
      <w:r>
        <w:t>mint</w:t>
      </w:r>
    </w:p>
    <w:p>
      <w:r>
        <w:rPr>
          <w:u w:val="single"/>
        </w:rPr>
        <w:t>mint</w:t>
      </w:r>
    </w:p>
    <w:p>
      <w:r>
        <w:rPr>
          <w:u w:val="single"/>
        </w:rPr>
        <w:t>mint</w:t>
      </w:r>
    </w:p>
    <w:p>
      <w:r>
        <w:rPr>
          <w:u w:val="single"/>
        </w:rPr>
        <w:t>mint</w:t>
      </w:r>
    </w:p>
    <w:p>
      <w:r>
        <w:rPr>
          <w:u w:val="single"/>
        </w:rPr>
        <w:t>mint</w:t>
      </w:r>
    </w:p>
    <w:p>
      <w:r>
        <w:t>minus</w:t>
      </w:r>
    </w:p>
    <w:p>
      <w:r>
        <w:rPr>
          <w:u w:val="single"/>
        </w:rPr>
        <w:t>minus</w:t>
      </w:r>
    </w:p>
    <w:p>
      <w:r>
        <w:t>minus sign</w:t>
      </w:r>
    </w:p>
    <w:p>
      <w:r>
        <w:t>minute</w:t>
      </w:r>
    </w:p>
    <w:p>
      <w:r>
        <w:rPr>
          <w:u w:val="single"/>
        </w:rPr>
        <w:t>minute</w:t>
      </w:r>
    </w:p>
    <w:p>
      <w:r>
        <w:rPr>
          <w:u w:val="single"/>
        </w:rPr>
        <w:t>minute</w:t>
      </w:r>
    </w:p>
    <w:p>
      <w:r>
        <w:t>minute that</w:t>
      </w:r>
    </w:p>
    <w:p>
      <w:r>
        <w:t>minutes</w:t>
      </w:r>
    </w:p>
    <w:p>
      <w:r>
        <w:t>miracle</w:t>
      </w:r>
    </w:p>
    <w:p>
      <w:r>
        <w:rPr>
          <w:u w:val="single"/>
        </w:rPr>
        <w:t>miracle</w:t>
      </w:r>
    </w:p>
    <w:p>
      <w:r>
        <w:rPr>
          <w:u w:val="single"/>
        </w:rPr>
        <w:t>miracle</w:t>
      </w:r>
    </w:p>
    <w:p>
      <w:r>
        <w:t>miracles</w:t>
      </w:r>
    </w:p>
    <w:p>
      <w:r>
        <w:t>miraculous</w:t>
      </w:r>
    </w:p>
    <w:p>
      <w:r>
        <w:rPr>
          <w:u w:val="single"/>
        </w:rPr>
        <w:t>miraculous</w:t>
      </w:r>
    </w:p>
    <w:p>
      <w:r>
        <w:rPr>
          <w:u w:val="single"/>
        </w:rPr>
        <w:t>miraculous</w:t>
      </w:r>
    </w:p>
    <w:p>
      <w:r>
        <w:t>mirage</w:t>
      </w:r>
    </w:p>
    <w:p>
      <w:r>
        <w:t>mire</w:t>
      </w:r>
    </w:p>
    <w:p>
      <w:r>
        <w:rPr>
          <w:u w:val="single"/>
        </w:rPr>
        <w:t>mire</w:t>
      </w:r>
    </w:p>
    <w:p>
      <w:r>
        <w:t>mirror</w:t>
      </w:r>
    </w:p>
    <w:p>
      <w:r>
        <w:rPr>
          <w:u w:val="single"/>
        </w:rPr>
        <w:t>mirror</w:t>
      </w:r>
    </w:p>
    <w:p>
      <w:r>
        <w:t>mis-</w:t>
      </w:r>
    </w:p>
    <w:p>
      <w:r>
        <w:rPr>
          <w:u w:val="single"/>
        </w:rPr>
        <w:t>mis-</w:t>
      </w:r>
    </w:p>
    <w:p>
      <w:r>
        <w:t>misapprehension</w:t>
      </w:r>
    </w:p>
    <w:p>
      <w:r>
        <w:t>misappropriate</w:t>
      </w:r>
    </w:p>
    <w:p>
      <w:r>
        <w:t>misappropriate sb’s property</w:t>
      </w:r>
    </w:p>
    <w:p>
      <w:r>
        <w:t>misappropriated property</w:t>
      </w:r>
    </w:p>
    <w:p>
      <w:r>
        <w:t>misappropriation</w:t>
      </w:r>
    </w:p>
    <w:p>
      <w:r>
        <w:t>misbehave</w:t>
      </w:r>
    </w:p>
    <w:p>
      <w:r>
        <w:t>misbehaving</w:t>
      </w:r>
    </w:p>
    <w:p>
      <w:r>
        <w:t>misbehavior</w:t>
      </w:r>
    </w:p>
    <w:p>
      <w:r>
        <w:t>miscalculate</w:t>
      </w:r>
    </w:p>
    <w:p>
      <w:r>
        <w:t>miscalculation</w:t>
      </w:r>
    </w:p>
    <w:p>
      <w:r>
        <w:t>miscarriage</w:t>
      </w:r>
    </w:p>
    <w:p>
      <w:r>
        <w:rPr>
          <w:u w:val="single"/>
        </w:rPr>
        <w:t>miscarriage</w:t>
      </w:r>
    </w:p>
    <w:p>
      <w:r>
        <w:t>miscellaneous</w:t>
      </w:r>
    </w:p>
    <w:p>
      <w:r>
        <w:t>mischief</w:t>
      </w:r>
    </w:p>
    <w:p>
      <w:r>
        <w:rPr>
          <w:u w:val="single"/>
        </w:rPr>
        <w:t>mischief</w:t>
      </w:r>
    </w:p>
    <w:p>
      <w:r>
        <w:t>mischievous</w:t>
      </w:r>
    </w:p>
    <w:p>
      <w:r>
        <w:rPr>
          <w:u w:val="single"/>
        </w:rPr>
        <w:t>mischievous</w:t>
      </w:r>
    </w:p>
    <w:p>
      <w:r>
        <w:rPr>
          <w:u w:val="single"/>
        </w:rPr>
        <w:t>mischievous</w:t>
      </w:r>
    </w:p>
    <w:p>
      <w:r>
        <w:rPr>
          <w:u w:val="single"/>
        </w:rPr>
        <w:t>mischievous</w:t>
      </w:r>
    </w:p>
    <w:p>
      <w:r>
        <w:t>mischievousness</w:t>
      </w:r>
    </w:p>
    <w:p>
      <w:r>
        <w:t>misconceive</w:t>
      </w:r>
    </w:p>
    <w:p>
      <w:r>
        <w:t>misconception</w:t>
      </w:r>
    </w:p>
    <w:p>
      <w:r>
        <w:t>misconduct</w:t>
      </w:r>
    </w:p>
    <w:p>
      <w:r>
        <w:t>misconstrue</w:t>
      </w:r>
    </w:p>
    <w:p>
      <w:r>
        <w:t>misdeed</w:t>
      </w:r>
    </w:p>
    <w:p>
      <w:r>
        <w:t>misdemeanor</w:t>
      </w:r>
    </w:p>
    <w:p>
      <w:r>
        <w:t>misdirect</w:t>
      </w:r>
    </w:p>
    <w:p>
      <w:r>
        <w:rPr>
          <w:u w:val="single"/>
        </w:rPr>
        <w:t>misdirect</w:t>
      </w:r>
    </w:p>
    <w:p>
      <w:r>
        <w:t>misdirected</w:t>
      </w:r>
    </w:p>
    <w:p>
      <w:r>
        <w:t>miser</w:t>
      </w:r>
    </w:p>
    <w:p>
      <w:r>
        <w:t>miserable</w:t>
      </w:r>
    </w:p>
    <w:p>
      <w:r>
        <w:t>miserable person</w:t>
      </w:r>
    </w:p>
    <w:p>
      <w:r>
        <w:t>miserliness</w:t>
      </w:r>
    </w:p>
    <w:p>
      <w:r>
        <w:t>miserly</w:t>
      </w:r>
    </w:p>
    <w:p>
      <w:r>
        <w:t>misery</w:t>
      </w:r>
    </w:p>
    <w:p>
      <w:r>
        <w:rPr>
          <w:u w:val="single"/>
        </w:rPr>
        <w:t>misery</w:t>
      </w:r>
    </w:p>
    <w:p>
      <w:r>
        <w:rPr>
          <w:u w:val="single"/>
        </w:rPr>
        <w:t>misery</w:t>
      </w:r>
    </w:p>
    <w:p>
      <w:r>
        <w:rPr>
          <w:u w:val="single"/>
        </w:rPr>
        <w:t>misery</w:t>
      </w:r>
    </w:p>
    <w:p>
      <w:r>
        <w:t>misfire</w:t>
      </w:r>
    </w:p>
    <w:p>
      <w:r>
        <w:t>misfortune</w:t>
      </w:r>
    </w:p>
    <w:p>
      <w:r>
        <w:rPr>
          <w:u w:val="single"/>
        </w:rPr>
        <w:t>misfortune</w:t>
      </w:r>
    </w:p>
    <w:p>
      <w:r>
        <w:rPr>
          <w:u w:val="single"/>
        </w:rPr>
        <w:t>misfortune</w:t>
      </w:r>
    </w:p>
    <w:p>
      <w:r>
        <w:rPr>
          <w:u w:val="single"/>
        </w:rPr>
        <w:t>misfortune</w:t>
      </w:r>
    </w:p>
    <w:p>
      <w:r>
        <w:rPr>
          <w:u w:val="single"/>
        </w:rPr>
        <w:t>misfortune</w:t>
      </w:r>
    </w:p>
    <w:p>
      <w:r>
        <w:rPr>
          <w:u w:val="single"/>
        </w:rPr>
        <w:t>misfortune</w:t>
      </w:r>
    </w:p>
    <w:p>
      <w:r>
        <w:t>misgiving</w:t>
      </w:r>
    </w:p>
    <w:p>
      <w:r>
        <w:t>misguide</w:t>
      </w:r>
    </w:p>
    <w:p>
      <w:r>
        <w:t>misguided</w:t>
      </w:r>
    </w:p>
    <w:p>
      <w:r>
        <w:rPr>
          <w:u w:val="single"/>
        </w:rPr>
        <w:t>misguided</w:t>
      </w:r>
    </w:p>
    <w:p>
      <w:r>
        <w:t>mishap</w:t>
      </w:r>
    </w:p>
    <w:p>
      <w:r>
        <w:t>mishear</w:t>
      </w:r>
    </w:p>
    <w:p>
      <w:r>
        <w:t>misinform</w:t>
      </w:r>
    </w:p>
    <w:p>
      <w:r>
        <w:t>misinformation</w:t>
      </w:r>
    </w:p>
    <w:p>
      <w:r>
        <w:t>misinterpret</w:t>
      </w:r>
    </w:p>
    <w:p>
      <w:r>
        <w:t>misjudge</w:t>
      </w:r>
    </w:p>
    <w:p>
      <w:r>
        <w:t>mislay</w:t>
      </w:r>
    </w:p>
    <w:p>
      <w:r>
        <w:t>mislead</w:t>
      </w:r>
    </w:p>
    <w:p>
      <w:r>
        <w:rPr>
          <w:u w:val="single"/>
        </w:rPr>
        <w:t>mislead</w:t>
      </w:r>
    </w:p>
    <w:p>
      <w:r>
        <w:t>misleading</w:t>
      </w:r>
    </w:p>
    <w:p>
      <w:r>
        <w:t>mismatch</w:t>
      </w:r>
    </w:p>
    <w:p>
      <w:r>
        <w:rPr>
          <w:u w:val="single"/>
        </w:rPr>
        <w:t>mismatch</w:t>
      </w:r>
    </w:p>
    <w:p>
      <w:r>
        <w:t>misogynist</w:t>
      </w:r>
    </w:p>
    <w:p>
      <w:r>
        <w:t>misogynistic</w:t>
      </w:r>
    </w:p>
    <w:p>
      <w:r>
        <w:t>misogyny</w:t>
      </w:r>
    </w:p>
    <w:p>
      <w:r>
        <w:t>misplace</w:t>
      </w:r>
    </w:p>
    <w:p>
      <w:r>
        <w:t>misprint</w:t>
      </w:r>
    </w:p>
    <w:p>
      <w:r>
        <w:rPr>
          <w:u w:val="single"/>
        </w:rPr>
        <w:t>misprint</w:t>
      </w:r>
    </w:p>
    <w:p>
      <w:r>
        <w:t>misrepresent</w:t>
      </w:r>
    </w:p>
    <w:p>
      <w:r>
        <w:t>miss</w:t>
      </w:r>
    </w:p>
    <w:p>
      <w:r>
        <w:rPr>
          <w:u w:val="single"/>
        </w:rPr>
        <w:t>miss</w:t>
      </w:r>
    </w:p>
    <w:p>
      <w:r>
        <w:rPr>
          <w:u w:val="single"/>
        </w:rPr>
        <w:t>miss</w:t>
      </w:r>
    </w:p>
    <w:p>
      <w:r>
        <w:t>Miss</w:t>
      </w:r>
    </w:p>
    <w:p>
      <w:r>
        <w:t>miss</w:t>
      </w:r>
    </w:p>
    <w:p>
      <w:r>
        <w:rPr>
          <w:u w:val="single"/>
        </w:rPr>
        <w:t>miss</w:t>
      </w:r>
    </w:p>
    <w:p>
      <w:r>
        <w:rPr>
          <w:u w:val="single"/>
        </w:rPr>
        <w:t>miss</w:t>
      </w:r>
    </w:p>
    <w:p>
      <w:r>
        <w:t>miss a hit</w:t>
      </w:r>
    </w:p>
    <w:p>
      <w:r>
        <w:t>missal</w:t>
      </w:r>
    </w:p>
    <w:p>
      <w:r>
        <w:t>missile</w:t>
      </w:r>
    </w:p>
    <w:p>
      <w:r>
        <w:t>missing</w:t>
      </w:r>
    </w:p>
    <w:p>
      <w:r>
        <w:rPr>
          <w:u w:val="single"/>
        </w:rPr>
        <w:t>missing</w:t>
      </w:r>
    </w:p>
    <w:p>
      <w:r>
        <w:t>mission</w:t>
      </w:r>
    </w:p>
    <w:p>
      <w:r>
        <w:rPr>
          <w:u w:val="single"/>
        </w:rPr>
        <w:t>mission</w:t>
      </w:r>
    </w:p>
    <w:p>
      <w:r>
        <w:rPr>
          <w:u w:val="single"/>
        </w:rPr>
        <w:t>mission</w:t>
      </w:r>
    </w:p>
    <w:p>
      <w:r>
        <w:t>missionary</w:t>
      </w:r>
    </w:p>
    <w:p>
      <w:r>
        <w:t>missive</w:t>
      </w:r>
    </w:p>
    <w:p>
      <w:r>
        <w:t>misspell</w:t>
      </w:r>
    </w:p>
    <w:p>
      <w:r>
        <w:t>misspend</w:t>
      </w:r>
    </w:p>
    <w:p>
      <w:r>
        <w:t>misstate</w:t>
      </w:r>
    </w:p>
    <w:p>
      <w:r>
        <w:t>misstatement</w:t>
      </w:r>
    </w:p>
    <w:p>
      <w:r>
        <w:t>mist</w:t>
      </w:r>
    </w:p>
    <w:p>
      <w:r>
        <w:t>mistake</w:t>
      </w:r>
    </w:p>
    <w:p>
      <w:r>
        <w:rPr>
          <w:u w:val="single"/>
        </w:rPr>
        <w:t>mistake</w:t>
      </w:r>
    </w:p>
    <w:p>
      <w:r>
        <w:t>mistake sb for</w:t>
      </w:r>
    </w:p>
    <w:p>
      <w:r>
        <w:t>mistaken</w:t>
      </w:r>
    </w:p>
    <w:p>
      <w:r>
        <w:rPr>
          <w:u w:val="single"/>
        </w:rPr>
        <w:t>mistaken</w:t>
      </w:r>
    </w:p>
    <w:p>
      <w:r>
        <w:t>Mister</w:t>
      </w:r>
    </w:p>
    <w:p>
      <w:r>
        <w:rPr>
          <w:u w:val="single"/>
        </w:rPr>
        <w:t>Mister</w:t>
      </w:r>
    </w:p>
    <w:p>
      <w:r>
        <w:t>mistiness</w:t>
      </w:r>
    </w:p>
    <w:p>
      <w:r>
        <w:t>mistreat</w:t>
      </w:r>
    </w:p>
    <w:p>
      <w:r>
        <w:t>mistreatment</w:t>
      </w:r>
    </w:p>
    <w:p>
      <w:r>
        <w:t>mistress</w:t>
      </w:r>
    </w:p>
    <w:p>
      <w:r>
        <w:rPr>
          <w:u w:val="single"/>
        </w:rPr>
        <w:t>mistress</w:t>
      </w:r>
    </w:p>
    <w:p>
      <w:r>
        <w:t>mistrial</w:t>
      </w:r>
    </w:p>
    <w:p>
      <w:r>
        <w:t>mistrust</w:t>
      </w:r>
    </w:p>
    <w:p>
      <w:r>
        <w:rPr>
          <w:u w:val="single"/>
        </w:rPr>
        <w:t>mistrust</w:t>
      </w:r>
    </w:p>
    <w:p>
      <w:r>
        <w:t>mistrustful</w:t>
      </w:r>
    </w:p>
    <w:p>
      <w:r>
        <w:t>misty</w:t>
      </w:r>
    </w:p>
    <w:p>
      <w:r>
        <w:t>misunderstand</w:t>
      </w:r>
    </w:p>
    <w:p>
      <w:r>
        <w:t>misunderstanding</w:t>
      </w:r>
    </w:p>
    <w:p>
      <w:r>
        <w:rPr>
          <w:u w:val="single"/>
        </w:rPr>
        <w:t>misunderstanding</w:t>
      </w:r>
    </w:p>
    <w:p>
      <w:r>
        <w:t>misuse</w:t>
      </w:r>
    </w:p>
    <w:p>
      <w:r>
        <w:rPr>
          <w:u w:val="single"/>
        </w:rPr>
        <w:t>misuse</w:t>
      </w:r>
    </w:p>
    <w:p>
      <w:r>
        <w:t>mite</w:t>
      </w:r>
    </w:p>
    <w:p>
      <w:r>
        <w:t>mitigate</w:t>
      </w:r>
    </w:p>
    <w:p>
      <w:r>
        <w:rPr>
          <w:u w:val="single"/>
        </w:rPr>
        <w:t>mitigate</w:t>
      </w:r>
    </w:p>
    <w:p>
      <w:r>
        <w:t>mix</w:t>
      </w:r>
    </w:p>
    <w:p>
      <w:r>
        <w:rPr>
          <w:u w:val="single"/>
        </w:rPr>
        <w:t>mix</w:t>
      </w:r>
    </w:p>
    <w:p>
      <w:r>
        <w:rPr>
          <w:u w:val="single"/>
        </w:rPr>
        <w:t>mix</w:t>
      </w:r>
    </w:p>
    <w:p>
      <w:r>
        <w:rPr>
          <w:u w:val="single"/>
        </w:rPr>
        <w:t>mix</w:t>
      </w:r>
    </w:p>
    <w:p>
      <w:r>
        <w:rPr>
          <w:u w:val="single"/>
        </w:rPr>
        <w:t>mix</w:t>
      </w:r>
    </w:p>
    <w:p>
      <w:r>
        <w:rPr>
          <w:u w:val="single"/>
        </w:rPr>
        <w:t>mix</w:t>
      </w:r>
    </w:p>
    <w:p>
      <w:r>
        <w:rPr>
          <w:u w:val="single"/>
        </w:rPr>
        <w:t>mix</w:t>
      </w:r>
    </w:p>
    <w:p>
      <w:r>
        <w:t>mixed</w:t>
      </w:r>
    </w:p>
    <w:p>
      <w:r>
        <w:rPr>
          <w:u w:val="single"/>
        </w:rPr>
        <w:t>mixed</w:t>
      </w:r>
    </w:p>
    <w:p>
      <w:r>
        <w:t>mixed dish of maize and bean grains</w:t>
      </w:r>
    </w:p>
    <w:p>
      <w:r>
        <w:t>mixed food</w:t>
      </w:r>
    </w:p>
    <w:p>
      <w:r>
        <w:t>mixed together</w:t>
      </w:r>
    </w:p>
    <w:p>
      <w:r>
        <w:rPr>
          <w:u w:val="single"/>
        </w:rPr>
        <w:t>mixed together</w:t>
      </w:r>
    </w:p>
    <w:p>
      <w:r>
        <w:t>mixed-blood</w:t>
      </w:r>
    </w:p>
    <w:p>
      <w:r>
        <w:t>mixed-race</w:t>
      </w:r>
    </w:p>
    <w:p>
      <w:r>
        <w:t>mixed-up</w:t>
      </w:r>
    </w:p>
    <w:p>
      <w:r>
        <w:t>mixer</w:t>
      </w:r>
    </w:p>
    <w:p>
      <w:r>
        <w:t>mixing</w:t>
      </w:r>
    </w:p>
    <w:p>
      <w:r>
        <w:t>mixture</w:t>
      </w:r>
    </w:p>
    <w:p>
      <w:r>
        <w:rPr>
          <w:u w:val="single"/>
        </w:rPr>
        <w:t>mixture</w:t>
      </w:r>
    </w:p>
    <w:p>
      <w:r>
        <w:rPr>
          <w:u w:val="single"/>
        </w:rPr>
        <w:t>mixture</w:t>
      </w:r>
    </w:p>
    <w:p>
      <w:r>
        <w:rPr>
          <w:u w:val="single"/>
        </w:rPr>
        <w:t>mixture</w:t>
      </w:r>
    </w:p>
    <w:p>
      <w:r>
        <w:rPr>
          <w:u w:val="single"/>
        </w:rPr>
        <w:t>mixture</w:t>
      </w:r>
    </w:p>
    <w:p>
      <w:r>
        <w:t>mixture of small fish</w:t>
      </w:r>
    </w:p>
    <w:p>
      <w:r>
        <w:t>mix-up</w:t>
      </w:r>
    </w:p>
    <w:p>
      <w:r>
        <w:rPr>
          <w:u w:val="single"/>
        </w:rPr>
        <w:t>mix-up</w:t>
      </w:r>
    </w:p>
    <w:p>
      <w:r>
        <w:t>mizzen mast</w:t>
      </w:r>
    </w:p>
    <w:p>
      <w:r>
        <w:t>mizzen sail</w:t>
      </w:r>
    </w:p>
    <w:p>
      <w:r>
        <w:t>moan</w:t>
      </w:r>
    </w:p>
    <w:p>
      <w:r>
        <w:t>mob</w:t>
      </w:r>
    </w:p>
    <w:p>
      <w:r>
        <w:t>mob beating</w:t>
      </w:r>
    </w:p>
    <w:p>
      <w:r>
        <w:t>mob rule</w:t>
      </w:r>
    </w:p>
    <w:p>
      <w:r>
        <w:t>mobile</w:t>
      </w:r>
    </w:p>
    <w:p>
      <w:r>
        <w:rPr>
          <w:u w:val="single"/>
        </w:rPr>
        <w:t>mobile</w:t>
      </w:r>
    </w:p>
    <w:p>
      <w:r>
        <w:rPr>
          <w:u w:val="single"/>
        </w:rPr>
        <w:t>mobile</w:t>
      </w:r>
    </w:p>
    <w:p>
      <w:r>
        <w:rPr>
          <w:u w:val="single"/>
        </w:rPr>
        <w:t>mobile</w:t>
      </w:r>
    </w:p>
    <w:p>
      <w:r>
        <w:t>mobile water tank</w:t>
      </w:r>
    </w:p>
    <w:p>
      <w:r>
        <w:t>mobility</w:t>
      </w:r>
    </w:p>
    <w:p>
      <w:r>
        <w:t>mobilize</w:t>
      </w:r>
    </w:p>
    <w:p>
      <w:r>
        <w:rPr>
          <w:u w:val="single"/>
        </w:rPr>
        <w:t>mobilize</w:t>
      </w:r>
    </w:p>
    <w:p>
      <w:r>
        <w:t>mobola plum</w:t>
      </w:r>
    </w:p>
    <w:p>
      <w:r>
        <w:rPr>
          <w:u w:val="single"/>
        </w:rPr>
        <w:t>mobola plum</w:t>
      </w:r>
    </w:p>
    <w:p>
      <w:r>
        <w:t>mock</w:t>
      </w:r>
    </w:p>
    <w:p>
      <w:r>
        <w:rPr>
          <w:u w:val="single"/>
        </w:rPr>
        <w:t>mock</w:t>
      </w:r>
    </w:p>
    <w:p>
      <w:r>
        <w:rPr>
          <w:u w:val="single"/>
        </w:rPr>
        <w:t>mock</w:t>
      </w:r>
    </w:p>
    <w:p>
      <w:r>
        <w:rPr>
          <w:u w:val="single"/>
        </w:rPr>
        <w:t>mock</w:t>
      </w:r>
    </w:p>
    <w:p>
      <w:r>
        <w:rPr>
          <w:u w:val="single"/>
        </w:rPr>
        <w:t>mock</w:t>
      </w:r>
    </w:p>
    <w:p>
      <w:r>
        <w:t>mockery</w:t>
      </w:r>
    </w:p>
    <w:p>
      <w:r>
        <w:rPr>
          <w:u w:val="single"/>
        </w:rPr>
        <w:t>mockery</w:t>
      </w:r>
    </w:p>
    <w:p>
      <w:r>
        <w:rPr>
          <w:u w:val="single"/>
        </w:rPr>
        <w:t>mockery</w:t>
      </w:r>
    </w:p>
    <w:p>
      <w:r>
        <w:t>mode</w:t>
      </w:r>
    </w:p>
    <w:p>
      <w:r>
        <w:t>model</w:t>
      </w:r>
    </w:p>
    <w:p>
      <w:r>
        <w:rPr>
          <w:u w:val="single"/>
        </w:rPr>
        <w:t>model</w:t>
      </w:r>
    </w:p>
    <w:p>
      <w:r>
        <w:rPr>
          <w:u w:val="single"/>
        </w:rPr>
        <w:t>model</w:t>
      </w:r>
    </w:p>
    <w:p>
      <w:r>
        <w:rPr>
          <w:u w:val="single"/>
        </w:rPr>
        <w:t>model</w:t>
      </w:r>
    </w:p>
    <w:p>
      <w:r>
        <w:rPr>
          <w:u w:val="single"/>
        </w:rPr>
        <w:t>model</w:t>
      </w:r>
    </w:p>
    <w:p>
      <w:r>
        <w:rPr>
          <w:u w:val="single"/>
        </w:rPr>
        <w:t>model</w:t>
      </w:r>
    </w:p>
    <w:p>
      <w:r>
        <w:rPr>
          <w:u w:val="single"/>
        </w:rPr>
        <w:t>model</w:t>
      </w:r>
    </w:p>
    <w:p>
      <w:r>
        <w:t>modem</w:t>
      </w:r>
    </w:p>
    <w:p>
      <w:r>
        <w:t>moderate</w:t>
      </w:r>
    </w:p>
    <w:p>
      <w:r>
        <w:rPr>
          <w:u w:val="single"/>
        </w:rPr>
        <w:t>moderate</w:t>
      </w:r>
    </w:p>
    <w:p>
      <w:r>
        <w:rPr>
          <w:u w:val="single"/>
        </w:rPr>
        <w:t>moderate</w:t>
      </w:r>
    </w:p>
    <w:p>
      <w:r>
        <w:rPr>
          <w:u w:val="single"/>
        </w:rPr>
        <w:t>moderate</w:t>
      </w:r>
    </w:p>
    <w:p>
      <w:r>
        <w:rPr>
          <w:u w:val="single"/>
        </w:rPr>
        <w:t>moderate</w:t>
      </w:r>
    </w:p>
    <w:p>
      <w:r>
        <w:rPr>
          <w:u w:val="single"/>
        </w:rPr>
        <w:t>moderate</w:t>
      </w:r>
    </w:p>
    <w:p>
      <w:r>
        <w:t>moderately</w:t>
      </w:r>
    </w:p>
    <w:p>
      <w:r>
        <w:t>moderation</w:t>
      </w:r>
    </w:p>
    <w:p>
      <w:r>
        <w:t>modern</w:t>
      </w:r>
    </w:p>
    <w:p>
      <w:r>
        <w:t>modernism</w:t>
      </w:r>
    </w:p>
    <w:p>
      <w:r>
        <w:t>modernity</w:t>
      </w:r>
    </w:p>
    <w:p>
      <w:r>
        <w:t>modernize.</w:t>
      </w:r>
    </w:p>
    <w:p>
      <w:r>
        <w:t>modest</w:t>
      </w:r>
    </w:p>
    <w:p>
      <w:r>
        <w:rPr>
          <w:u w:val="single"/>
        </w:rPr>
        <w:t>modest</w:t>
      </w:r>
    </w:p>
    <w:p>
      <w:r>
        <w:rPr>
          <w:u w:val="single"/>
        </w:rPr>
        <w:t>modest</w:t>
      </w:r>
    </w:p>
    <w:p>
      <w:r>
        <w:t>modesty</w:t>
      </w:r>
    </w:p>
    <w:p>
      <w:r>
        <w:t>modicum</w:t>
      </w:r>
    </w:p>
    <w:p>
      <w:r>
        <w:t>modification</w:t>
      </w:r>
    </w:p>
    <w:p>
      <w:r>
        <w:rPr>
          <w:u w:val="single"/>
        </w:rPr>
        <w:t>modification</w:t>
      </w:r>
    </w:p>
    <w:p>
      <w:r>
        <w:rPr>
          <w:u w:val="single"/>
        </w:rPr>
        <w:t>modification</w:t>
      </w:r>
    </w:p>
    <w:p>
      <w:r>
        <w:t>modified</w:t>
      </w:r>
    </w:p>
    <w:p>
      <w:r>
        <w:t>modify</w:t>
      </w:r>
    </w:p>
    <w:p>
      <w:r>
        <w:rPr>
          <w:u w:val="single"/>
        </w:rPr>
        <w:t>modify</w:t>
      </w:r>
    </w:p>
    <w:p>
      <w:r>
        <w:t>modulate</w:t>
      </w:r>
    </w:p>
    <w:p>
      <w:r>
        <w:rPr>
          <w:u w:val="single"/>
        </w:rPr>
        <w:t>modulate</w:t>
      </w:r>
    </w:p>
    <w:p>
      <w:r>
        <w:t>modulated</w:t>
      </w:r>
    </w:p>
    <w:p>
      <w:r>
        <w:t>modulation</w:t>
      </w:r>
    </w:p>
    <w:p>
      <w:r>
        <w:rPr>
          <w:u w:val="single"/>
        </w:rPr>
        <w:t>modulation</w:t>
      </w:r>
    </w:p>
    <w:p>
      <w:r>
        <w:rPr>
          <w:u w:val="single"/>
        </w:rPr>
        <w:t>modulation</w:t>
      </w:r>
    </w:p>
    <w:p>
      <w:r>
        <w:t>mogul</w:t>
      </w:r>
    </w:p>
    <w:p>
      <w:r>
        <w:t>moist</w:t>
      </w:r>
    </w:p>
    <w:p>
      <w:r>
        <w:rPr>
          <w:u w:val="single"/>
        </w:rPr>
        <w:t>moist</w:t>
      </w:r>
    </w:p>
    <w:p>
      <w:r>
        <w:rPr>
          <w:u w:val="single"/>
        </w:rPr>
        <w:t>moist</w:t>
      </w:r>
    </w:p>
    <w:p>
      <w:r>
        <w:t>moisten</w:t>
      </w:r>
    </w:p>
    <w:p>
      <w:r>
        <w:t>moisture</w:t>
      </w:r>
    </w:p>
    <w:p>
      <w:r>
        <w:t>moisturize</w:t>
      </w:r>
    </w:p>
    <w:p>
      <w:r>
        <w:t>moisturizer</w:t>
      </w:r>
    </w:p>
    <w:p>
      <w:r>
        <w:t>molar</w:t>
      </w:r>
    </w:p>
    <w:p>
      <w:r>
        <w:t>molar bone</w:t>
      </w:r>
    </w:p>
    <w:p>
      <w:r>
        <w:t>molasses</w:t>
      </w:r>
    </w:p>
    <w:p>
      <w:r>
        <w:t>mold</w:t>
      </w:r>
    </w:p>
    <w:p>
      <w:r>
        <w:rPr>
          <w:u w:val="single"/>
        </w:rPr>
        <w:t>mold</w:t>
      </w:r>
    </w:p>
    <w:p>
      <w:r>
        <w:rPr>
          <w:u w:val="single"/>
        </w:rPr>
        <w:t>mold</w:t>
      </w:r>
    </w:p>
    <w:p>
      <w:r>
        <w:rPr>
          <w:u w:val="single"/>
        </w:rPr>
        <w:t>mold</w:t>
      </w:r>
    </w:p>
    <w:p>
      <w:r>
        <w:t>mole</w:t>
      </w:r>
    </w:p>
    <w:p>
      <w:r>
        <w:rPr>
          <w:u w:val="single"/>
        </w:rPr>
        <w:t>mole</w:t>
      </w:r>
    </w:p>
    <w:p>
      <w:r>
        <w:t>molecule</w:t>
      </w:r>
    </w:p>
    <w:p>
      <w:r>
        <w:t>molest</w:t>
      </w:r>
    </w:p>
    <w:p>
      <w:r>
        <w:t>molestation</w:t>
      </w:r>
    </w:p>
    <w:p>
      <w:r>
        <w:t>molester</w:t>
      </w:r>
    </w:p>
    <w:p>
      <w:r>
        <w:t>mollify</w:t>
      </w:r>
    </w:p>
    <w:p>
      <w:r>
        <w:t>molt</w:t>
      </w:r>
    </w:p>
    <w:p>
      <w:r>
        <w:t>Mombasa</w:t>
      </w:r>
    </w:p>
    <w:p>
      <w:r>
        <w:t>moment</w:t>
      </w:r>
    </w:p>
    <w:p>
      <w:r>
        <w:rPr>
          <w:u w:val="single"/>
        </w:rPr>
        <w:t>moment</w:t>
      </w:r>
    </w:p>
    <w:p>
      <w:r>
        <w:rPr>
          <w:u w:val="single"/>
        </w:rPr>
        <w:t>moment</w:t>
      </w:r>
    </w:p>
    <w:p>
      <w:r>
        <w:rPr>
          <w:u w:val="single"/>
        </w:rPr>
        <w:t>moment</w:t>
      </w:r>
    </w:p>
    <w:p>
      <w:r>
        <w:rPr>
          <w:u w:val="single"/>
        </w:rPr>
        <w:t>moment</w:t>
      </w:r>
    </w:p>
    <w:p>
      <w:r>
        <w:t>moment ago</w:t>
      </w:r>
    </w:p>
    <w:p>
      <w:r>
        <w:rPr>
          <w:u w:val="single"/>
        </w:rPr>
        <w:t>moment ago</w:t>
      </w:r>
    </w:p>
    <w:p>
      <w:r>
        <w:t>moment of inattention</w:t>
      </w:r>
    </w:p>
    <w:p>
      <w:r>
        <w:t>momentarily</w:t>
      </w:r>
    </w:p>
    <w:p>
      <w:r>
        <w:rPr>
          <w:u w:val="single"/>
        </w:rPr>
        <w:t>momentarily</w:t>
      </w:r>
    </w:p>
    <w:p>
      <w:r>
        <w:t>momentary</w:t>
      </w:r>
    </w:p>
    <w:p>
      <w:r>
        <w:t>momentous</w:t>
      </w:r>
    </w:p>
    <w:p>
      <w:r>
        <w:t>momentum</w:t>
      </w:r>
    </w:p>
    <w:p>
      <w:r>
        <w:rPr>
          <w:u w:val="single"/>
        </w:rPr>
        <w:t>momentum</w:t>
      </w:r>
    </w:p>
    <w:p>
      <w:r>
        <w:t>monarch</w:t>
      </w:r>
    </w:p>
    <w:p>
      <w:r>
        <w:t>monarchist</w:t>
      </w:r>
    </w:p>
    <w:p>
      <w:r>
        <w:t>monarchy</w:t>
      </w:r>
    </w:p>
    <w:p>
      <w:r>
        <w:t>monastery</w:t>
      </w:r>
    </w:p>
    <w:p>
      <w:r>
        <w:t>monasticism</w:t>
      </w:r>
    </w:p>
    <w:p>
      <w:r>
        <w:t>Monday</w:t>
      </w:r>
    </w:p>
    <w:p>
      <w:r>
        <w:t>monetary</w:t>
      </w:r>
    </w:p>
    <w:p>
      <w:r>
        <w:t>money</w:t>
      </w:r>
    </w:p>
    <w:p>
      <w:r>
        <w:rPr>
          <w:u w:val="single"/>
        </w:rPr>
        <w:t>money</w:t>
      </w:r>
    </w:p>
    <w:p>
      <w:r>
        <w:rPr>
          <w:u w:val="single"/>
        </w:rPr>
        <w:t>money</w:t>
      </w:r>
    </w:p>
    <w:p>
      <w:r>
        <w:rPr>
          <w:u w:val="single"/>
        </w:rPr>
        <w:t>money</w:t>
      </w:r>
    </w:p>
    <w:p>
      <w:r>
        <w:rPr>
          <w:u w:val="single"/>
        </w:rPr>
        <w:t>money</w:t>
      </w:r>
    </w:p>
    <w:p>
      <w:r>
        <w:t>money belt</w:t>
      </w:r>
    </w:p>
    <w:p>
      <w:r>
        <w:t>money box</w:t>
      </w:r>
    </w:p>
    <w:p>
      <w:r>
        <w:t>money contribution</w:t>
      </w:r>
    </w:p>
    <w:p>
      <w:r>
        <w:t>money order</w:t>
      </w:r>
    </w:p>
    <w:p>
      <w:r>
        <w:t>money paid in a bridewealth</w:t>
      </w:r>
    </w:p>
    <w:p>
      <w:r>
        <w:t>money received as a rotational loan</w:t>
      </w:r>
    </w:p>
    <w:p>
      <w:r>
        <w:t>mongoose</w:t>
      </w:r>
    </w:p>
    <w:p>
      <w:r>
        <w:t>mongrel</w:t>
      </w:r>
    </w:p>
    <w:p>
      <w:r>
        <w:t>monitor</w:t>
      </w:r>
    </w:p>
    <w:p>
      <w:r>
        <w:rPr>
          <w:u w:val="single"/>
        </w:rPr>
        <w:t>monitor</w:t>
      </w:r>
    </w:p>
    <w:p>
      <w:r>
        <w:rPr>
          <w:u w:val="single"/>
        </w:rPr>
        <w:t>monitor</w:t>
      </w:r>
    </w:p>
    <w:p>
      <w:r>
        <w:t>monitor lizard</w:t>
      </w:r>
    </w:p>
    <w:p>
      <w:r>
        <w:t>monitoring</w:t>
      </w:r>
    </w:p>
    <w:p>
      <w:r>
        <w:t>monk</w:t>
      </w:r>
    </w:p>
    <w:p>
      <w:r>
        <w:t>monkey</w:t>
      </w:r>
    </w:p>
    <w:p>
      <w:r>
        <w:t>monkey bread</w:t>
      </w:r>
    </w:p>
    <w:p>
      <w:r>
        <w:t>monkey wrench</w:t>
      </w:r>
    </w:p>
    <w:p>
      <w:r>
        <w:t>mono-</w:t>
      </w:r>
    </w:p>
    <w:p>
      <w:r>
        <w:t>monochrome</w:t>
      </w:r>
    </w:p>
    <w:p>
      <w:r>
        <w:t>monocle</w:t>
      </w:r>
    </w:p>
    <w:p>
      <w:r>
        <w:t>mono-eyed</w:t>
      </w:r>
    </w:p>
    <w:p>
      <w:r>
        <w:t>monolingual</w:t>
      </w:r>
    </w:p>
    <w:p>
      <w:r>
        <w:t>monopolist</w:t>
      </w:r>
    </w:p>
    <w:p>
      <w:r>
        <w:t>monopolistic</w:t>
      </w:r>
    </w:p>
    <w:p>
      <w:r>
        <w:t>monopolize</w:t>
      </w:r>
    </w:p>
    <w:p>
      <w:r>
        <w:t>monopoly</w:t>
      </w:r>
    </w:p>
    <w:p>
      <w:r>
        <w:t>monotheism</w:t>
      </w:r>
    </w:p>
    <w:p>
      <w:r>
        <w:t>monotonous</w:t>
      </w:r>
    </w:p>
    <w:p>
      <w:r>
        <w:t>monotony</w:t>
      </w:r>
    </w:p>
    <w:p>
      <w:r>
        <w:t>mons pubis</w:t>
      </w:r>
    </w:p>
    <w:p>
      <w:r>
        <w:t>mons veneris</w:t>
      </w:r>
    </w:p>
    <w:p>
      <w:r>
        <w:t>monsoon season</w:t>
      </w:r>
    </w:p>
    <w:p>
      <w:r>
        <w:t>monster</w:t>
      </w:r>
    </w:p>
    <w:p>
      <w:r>
        <w:rPr>
          <w:u w:val="single"/>
        </w:rPr>
        <w:t>monster</w:t>
      </w:r>
    </w:p>
    <w:p>
      <w:r>
        <w:rPr>
          <w:u w:val="single"/>
        </w:rPr>
        <w:t>monster</w:t>
      </w:r>
    </w:p>
    <w:p>
      <w:r>
        <w:rPr>
          <w:u w:val="single"/>
        </w:rPr>
        <w:t>monster</w:t>
      </w:r>
    </w:p>
    <w:p>
      <w:r>
        <w:t>monstrous</w:t>
      </w:r>
    </w:p>
    <w:p>
      <w:r>
        <w:rPr>
          <w:u w:val="single"/>
        </w:rPr>
        <w:t>monstrous</w:t>
      </w:r>
    </w:p>
    <w:p>
      <w:r>
        <w:t>monstrous act</w:t>
      </w:r>
    </w:p>
    <w:p>
      <w:r>
        <w:t>montane blue swallow</w:t>
      </w:r>
    </w:p>
    <w:p>
      <w:r>
        <w:t>month</w:t>
      </w:r>
    </w:p>
    <w:p>
      <w:r>
        <w:t>monthly</w:t>
      </w:r>
    </w:p>
    <w:p>
      <w:r>
        <w:t>monthly work card</w:t>
      </w:r>
    </w:p>
    <w:p>
      <w:r>
        <w:t>monument</w:t>
      </w:r>
    </w:p>
    <w:p>
      <w:r>
        <w:t>moocher</w:t>
      </w:r>
    </w:p>
    <w:p>
      <w:r>
        <w:t>mood</w:t>
      </w:r>
    </w:p>
    <w:p>
      <w:r>
        <w:rPr>
          <w:u w:val="single"/>
        </w:rPr>
        <w:t>mood</w:t>
      </w:r>
    </w:p>
    <w:p>
      <w:r>
        <w:rPr>
          <w:u w:val="single"/>
        </w:rPr>
        <w:t>mood</w:t>
      </w:r>
    </w:p>
    <w:p>
      <w:r>
        <w:t>moon</w:t>
      </w:r>
    </w:p>
    <w:p>
      <w:r>
        <w:rPr>
          <w:u w:val="single"/>
        </w:rPr>
        <w:t>moon</w:t>
      </w:r>
    </w:p>
    <w:p>
      <w:r>
        <w:t>moon crab</w:t>
      </w:r>
    </w:p>
    <w:p>
      <w:r>
        <w:t>moonbeam</w:t>
      </w:r>
    </w:p>
    <w:p>
      <w:r>
        <w:t>moonfish</w:t>
      </w:r>
    </w:p>
    <w:p>
      <w:r>
        <w:t>moong bean</w:t>
      </w:r>
    </w:p>
    <w:p>
      <w:r>
        <w:t>moonlight</w:t>
      </w:r>
    </w:p>
    <w:p>
      <w:r>
        <w:t>moonshine</w:t>
      </w:r>
    </w:p>
    <w:p>
      <w:r>
        <w:t>moonstruck</w:t>
      </w:r>
    </w:p>
    <w:p>
      <w:r>
        <w:t>moor</w:t>
      </w:r>
    </w:p>
    <w:p>
      <w:r>
        <w:rPr>
          <w:u w:val="single"/>
        </w:rPr>
        <w:t>moor</w:t>
      </w:r>
    </w:p>
    <w:p>
      <w:r>
        <w:rPr>
          <w:u w:val="single"/>
        </w:rPr>
        <w:t>moor</w:t>
      </w:r>
    </w:p>
    <w:p>
      <w:r>
        <w:t>moorhen</w:t>
      </w:r>
    </w:p>
    <w:p>
      <w:r>
        <w:t>mooring</w:t>
      </w:r>
    </w:p>
    <w:p>
      <w:r>
        <w:t>mooring rope</w:t>
      </w:r>
    </w:p>
    <w:p>
      <w:r>
        <w:t>moorings</w:t>
      </w:r>
    </w:p>
    <w:p>
      <w:r>
        <w:t>moorland</w:t>
      </w:r>
    </w:p>
    <w:p>
      <w:r>
        <w:t>mop</w:t>
      </w:r>
    </w:p>
    <w:p>
      <w:r>
        <w:rPr>
          <w:u w:val="single"/>
        </w:rPr>
        <w:t>mop</w:t>
      </w:r>
    </w:p>
    <w:p>
      <w:r>
        <w:t>mop the floor</w:t>
      </w:r>
    </w:p>
    <w:p>
      <w:r>
        <w:t>mopane bee</w:t>
      </w:r>
    </w:p>
    <w:p>
      <w:r>
        <w:t>moped</w:t>
      </w:r>
    </w:p>
    <w:p>
      <w:r>
        <w:t>mopopaja</w:t>
      </w:r>
    </w:p>
    <w:p>
      <w:r>
        <w:t>moral</w:t>
      </w:r>
    </w:p>
    <w:p>
      <w:r>
        <w:rPr>
          <w:u w:val="single"/>
        </w:rPr>
        <w:t>moral</w:t>
      </w:r>
    </w:p>
    <w:p>
      <w:r>
        <w:rPr>
          <w:u w:val="single"/>
        </w:rPr>
        <w:t>moral</w:t>
      </w:r>
    </w:p>
    <w:p>
      <w:r>
        <w:t>moral authority</w:t>
      </w:r>
    </w:p>
    <w:p>
      <w:r>
        <w:t>moral conscience</w:t>
      </w:r>
    </w:p>
    <w:p>
      <w:r>
        <w:t>moral guidance</w:t>
      </w:r>
    </w:p>
    <w:p>
      <w:r>
        <w:t>moral obligation</w:t>
      </w:r>
    </w:p>
    <w:p>
      <w:r>
        <w:rPr>
          <w:u w:val="single"/>
        </w:rPr>
        <w:t>moral obligation</w:t>
      </w:r>
    </w:p>
    <w:p>
      <w:r>
        <w:t>moral principle</w:t>
      </w:r>
    </w:p>
    <w:p>
      <w:r>
        <w:t>moral sense</w:t>
      </w:r>
    </w:p>
    <w:p>
      <w:r>
        <w:t>moral teachings</w:t>
      </w:r>
    </w:p>
    <w:p>
      <w:r>
        <w:t>morale</w:t>
      </w:r>
    </w:p>
    <w:p>
      <w:r>
        <w:t>morality</w:t>
      </w:r>
    </w:p>
    <w:p>
      <w:r>
        <w:rPr>
          <w:u w:val="single"/>
        </w:rPr>
        <w:t>morality</w:t>
      </w:r>
    </w:p>
    <w:p>
      <w:r>
        <w:t>moralize</w:t>
      </w:r>
    </w:p>
    <w:p>
      <w:r>
        <w:t>morals</w:t>
      </w:r>
    </w:p>
    <w:p>
      <w:r>
        <w:t>morass</w:t>
      </w:r>
    </w:p>
    <w:p>
      <w:r>
        <w:t>moray</w:t>
      </w:r>
    </w:p>
    <w:p>
      <w:r>
        <w:t>morbid</w:t>
      </w:r>
    </w:p>
    <w:p>
      <w:r>
        <w:t>more</w:t>
      </w:r>
    </w:p>
    <w:p>
      <w:r>
        <w:rPr>
          <w:u w:val="single"/>
        </w:rPr>
        <w:t>more</w:t>
      </w:r>
    </w:p>
    <w:p>
      <w:r>
        <w:t>more and more</w:t>
      </w:r>
    </w:p>
    <w:p>
      <w:r>
        <w:rPr>
          <w:u w:val="single"/>
        </w:rPr>
        <w:t>more and more</w:t>
      </w:r>
    </w:p>
    <w:p>
      <w:r>
        <w:t>more or less</w:t>
      </w:r>
    </w:p>
    <w:p>
      <w:r>
        <w:rPr>
          <w:u w:val="single"/>
        </w:rPr>
        <w:t>more or less</w:t>
      </w:r>
    </w:p>
    <w:p>
      <w:r>
        <w:t>more than</w:t>
      </w:r>
    </w:p>
    <w:p>
      <w:r>
        <w:rPr>
          <w:u w:val="single"/>
        </w:rPr>
        <w:t>more than</w:t>
      </w:r>
    </w:p>
    <w:p>
      <w:r>
        <w:t>moreover</w:t>
      </w:r>
    </w:p>
    <w:p>
      <w:r>
        <w:t>morgue</w:t>
      </w:r>
    </w:p>
    <w:p>
      <w:r>
        <w:t>morning</w:t>
      </w:r>
    </w:p>
    <w:p>
      <w:r>
        <w:rPr>
          <w:u w:val="single"/>
        </w:rPr>
        <w:t>morning</w:t>
      </w:r>
    </w:p>
    <w:p>
      <w:r>
        <w:rPr>
          <w:u w:val="single"/>
        </w:rPr>
        <w:t>morning</w:t>
      </w:r>
    </w:p>
    <w:p>
      <w:r>
        <w:t>morning easterly winds</w:t>
      </w:r>
    </w:p>
    <w:p>
      <w:r>
        <w:t>morning star</w:t>
      </w:r>
    </w:p>
    <w:p>
      <w:r>
        <w:t>moron</w:t>
      </w:r>
    </w:p>
    <w:p>
      <w:r>
        <w:t>morose</w:t>
      </w:r>
    </w:p>
    <w:p>
      <w:r>
        <w:rPr>
          <w:u w:val="single"/>
        </w:rPr>
        <w:t>morose</w:t>
      </w:r>
    </w:p>
    <w:p>
      <w:r>
        <w:t>morpheme</w:t>
      </w:r>
    </w:p>
    <w:p>
      <w:r>
        <w:t>morphine</w:t>
      </w:r>
    </w:p>
    <w:p>
      <w:r>
        <w:t>morphology</w:t>
      </w:r>
    </w:p>
    <w:p>
      <w:r>
        <w:rPr>
          <w:u w:val="single"/>
        </w:rPr>
        <w:t>morphology</w:t>
      </w:r>
    </w:p>
    <w:p>
      <w:r>
        <w:t>morsel</w:t>
      </w:r>
    </w:p>
    <w:p>
      <w:r>
        <w:t>mortal</w:t>
      </w:r>
    </w:p>
    <w:p>
      <w:r>
        <w:t>mortality</w:t>
      </w:r>
    </w:p>
    <w:p>
      <w:r>
        <w:rPr>
          <w:u w:val="single"/>
        </w:rPr>
        <w:t>mortality</w:t>
      </w:r>
    </w:p>
    <w:p>
      <w:r>
        <w:t>mortar</w:t>
      </w:r>
    </w:p>
    <w:p>
      <w:r>
        <w:t>mortar-shaped drum</w:t>
      </w:r>
    </w:p>
    <w:p>
      <w:r>
        <w:t>mortgage</w:t>
      </w:r>
    </w:p>
    <w:p>
      <w:r>
        <w:rPr>
          <w:u w:val="single"/>
        </w:rPr>
        <w:t>mortgage</w:t>
      </w:r>
    </w:p>
    <w:p>
      <w:r>
        <w:rPr>
          <w:u w:val="single"/>
        </w:rPr>
        <w:t>mortgage</w:t>
      </w:r>
    </w:p>
    <w:p>
      <w:r>
        <w:rPr>
          <w:u w:val="single"/>
        </w:rPr>
        <w:t>mortgage</w:t>
      </w:r>
    </w:p>
    <w:p>
      <w:r>
        <w:t>mortician</w:t>
      </w:r>
    </w:p>
    <w:p>
      <w:r>
        <w:t>mortising chisel</w:t>
      </w:r>
    </w:p>
    <w:p>
      <w:r>
        <w:t>mortuary</w:t>
      </w:r>
    </w:p>
    <w:p>
      <w:r>
        <w:t>Moses</w:t>
      </w:r>
    </w:p>
    <w:p>
      <w:r>
        <w:t>Moslem</w:t>
      </w:r>
    </w:p>
    <w:p>
      <w:r>
        <w:t>Moslem creed</w:t>
      </w:r>
    </w:p>
    <w:p>
      <w:r>
        <w:t>mosque</w:t>
      </w:r>
    </w:p>
    <w:p>
      <w:r>
        <w:rPr>
          <w:u w:val="single"/>
        </w:rPr>
        <w:t>mosque</w:t>
      </w:r>
    </w:p>
    <w:p>
      <w:r>
        <w:t>mosquito</w:t>
      </w:r>
    </w:p>
    <w:p>
      <w:r>
        <w:t>mosquito coil</w:t>
      </w:r>
    </w:p>
    <w:p>
      <w:r>
        <w:t>mosquito net</w:t>
      </w:r>
    </w:p>
    <w:p>
      <w:r>
        <w:t>moss</w:t>
      </w:r>
    </w:p>
    <w:p>
      <w:r>
        <w:t>most</w:t>
      </w:r>
    </w:p>
    <w:p>
      <w:r>
        <w:rPr>
          <w:u w:val="single"/>
        </w:rPr>
        <w:t>most</w:t>
      </w:r>
    </w:p>
    <w:p>
      <w:r>
        <w:rPr>
          <w:u w:val="single"/>
        </w:rPr>
        <w:t>most</w:t>
      </w:r>
    </w:p>
    <w:p>
      <w:r>
        <w:rPr>
          <w:u w:val="single"/>
        </w:rPr>
        <w:t>most</w:t>
      </w:r>
    </w:p>
    <w:p>
      <w:r>
        <w:rPr>
          <w:u w:val="single"/>
        </w:rPr>
        <w:t>most</w:t>
      </w:r>
    </w:p>
    <w:p>
      <w:r>
        <w:rPr>
          <w:u w:val="single"/>
        </w:rPr>
        <w:t>most</w:t>
      </w:r>
    </w:p>
    <w:p>
      <w:r>
        <w:rPr>
          <w:u w:val="single"/>
        </w:rPr>
        <w:t>most</w:t>
      </w:r>
    </w:p>
    <w:p>
      <w:r>
        <w:rPr>
          <w:u w:val="single"/>
        </w:rPr>
        <w:t>most</w:t>
      </w:r>
    </w:p>
    <w:p>
      <w:r>
        <w:rPr>
          <w:u w:val="single"/>
        </w:rPr>
        <w:t>most</w:t>
      </w:r>
    </w:p>
    <w:p>
      <w:r>
        <w:t>most of all</w:t>
      </w:r>
    </w:p>
    <w:p>
      <w:r>
        <w:t>most of the time</w:t>
      </w:r>
    </w:p>
    <w:p>
      <w:r>
        <w:t>most part</w:t>
      </w:r>
    </w:p>
    <w:p>
      <w:r>
        <w:rPr>
          <w:u w:val="single"/>
        </w:rPr>
        <w:t>most part</w:t>
      </w:r>
    </w:p>
    <w:p>
      <w:r>
        <w:t>most recent</w:t>
      </w:r>
    </w:p>
    <w:p>
      <w:r>
        <w:t>mostly</w:t>
      </w:r>
    </w:p>
    <w:p>
      <w:r>
        <w:t>motel</w:t>
      </w:r>
    </w:p>
    <w:p>
      <w:r>
        <w:t>moth</w:t>
      </w:r>
    </w:p>
    <w:p>
      <w:r>
        <w:t>mother</w:t>
      </w:r>
    </w:p>
    <w:p>
      <w:r>
        <w:rPr>
          <w:u w:val="single"/>
        </w:rPr>
        <w:t>mother</w:t>
      </w:r>
    </w:p>
    <w:p>
      <w:r>
        <w:t>mother in-law</w:t>
      </w:r>
    </w:p>
    <w:p>
      <w:r>
        <w:t>mother-in-law</w:t>
      </w:r>
    </w:p>
    <w:p>
      <w:r>
        <w:rPr>
          <w:u w:val="single"/>
        </w:rPr>
        <w:t>mother-in-law</w:t>
      </w:r>
    </w:p>
    <w:p>
      <w:r>
        <w:t>motherland</w:t>
      </w:r>
    </w:p>
    <w:p>
      <w:r>
        <w:t>mother-tongue</w:t>
      </w:r>
    </w:p>
    <w:p>
      <w:r>
        <w:t>motif</w:t>
      </w:r>
    </w:p>
    <w:p>
      <w:r>
        <w:t>motion</w:t>
      </w:r>
    </w:p>
    <w:p>
      <w:r>
        <w:rPr>
          <w:u w:val="single"/>
        </w:rPr>
        <w:t>motion</w:t>
      </w:r>
    </w:p>
    <w:p>
      <w:r>
        <w:rPr>
          <w:u w:val="single"/>
        </w:rPr>
        <w:t>motion</w:t>
      </w:r>
    </w:p>
    <w:p>
      <w:r>
        <w:t>motivate</w:t>
      </w:r>
    </w:p>
    <w:p>
      <w:r>
        <w:rPr>
          <w:u w:val="single"/>
        </w:rPr>
        <w:t>motivate</w:t>
      </w:r>
    </w:p>
    <w:p>
      <w:r>
        <w:rPr>
          <w:u w:val="single"/>
        </w:rPr>
        <w:t>motivate</w:t>
      </w:r>
    </w:p>
    <w:p>
      <w:r>
        <w:t>motivation</w:t>
      </w:r>
    </w:p>
    <w:p>
      <w:r>
        <w:rPr>
          <w:u w:val="single"/>
        </w:rPr>
        <w:t>motivation</w:t>
      </w:r>
    </w:p>
    <w:p>
      <w:r>
        <w:rPr>
          <w:u w:val="single"/>
        </w:rPr>
        <w:t>motivation</w:t>
      </w:r>
    </w:p>
    <w:p>
      <w:r>
        <w:rPr>
          <w:u w:val="single"/>
        </w:rPr>
        <w:t>motivation</w:t>
      </w:r>
    </w:p>
    <w:p>
      <w:r>
        <w:t>motivation song</w:t>
      </w:r>
    </w:p>
    <w:p>
      <w:r>
        <w:t>motive</w:t>
      </w:r>
    </w:p>
    <w:p>
      <w:r>
        <w:t>motor</w:t>
      </w:r>
    </w:p>
    <w:p>
      <w:r>
        <w:t>motorbike</w:t>
      </w:r>
    </w:p>
    <w:p>
      <w:r>
        <w:t>motorbike taxi</w:t>
      </w:r>
    </w:p>
    <w:p>
      <w:r>
        <w:t>motor-boat</w:t>
      </w:r>
    </w:p>
    <w:p>
      <w:r>
        <w:t>motorcycle</w:t>
      </w:r>
    </w:p>
    <w:p>
      <w:r>
        <w:t>motorist</w:t>
      </w:r>
    </w:p>
    <w:p>
      <w:r>
        <w:t>motorway</w:t>
      </w:r>
    </w:p>
    <w:p>
      <w:r>
        <w:t>motto</w:t>
      </w:r>
    </w:p>
    <w:p>
      <w:r>
        <w:t>mouche</w:t>
      </w:r>
    </w:p>
    <w:p>
      <w:r>
        <w:t>mould</w:t>
      </w:r>
    </w:p>
    <w:p>
      <w:r>
        <w:rPr>
          <w:u w:val="single"/>
        </w:rPr>
        <w:t>mould</w:t>
      </w:r>
    </w:p>
    <w:p>
      <w:r>
        <w:rPr>
          <w:u w:val="single"/>
        </w:rPr>
        <w:t>mould</w:t>
      </w:r>
    </w:p>
    <w:p>
      <w:r>
        <w:rPr>
          <w:u w:val="single"/>
        </w:rPr>
        <w:t>mould</w:t>
      </w:r>
    </w:p>
    <w:p>
      <w:r>
        <w:t>moult</w:t>
      </w:r>
    </w:p>
    <w:p>
      <w:r>
        <w:t>mound</w:t>
      </w:r>
    </w:p>
    <w:p>
      <w:r>
        <w:rPr>
          <w:u w:val="single"/>
        </w:rPr>
        <w:t>mound</w:t>
      </w:r>
    </w:p>
    <w:p>
      <w:r>
        <w:t>mount</w:t>
      </w:r>
    </w:p>
    <w:p>
      <w:r>
        <w:rPr>
          <w:u w:val="single"/>
        </w:rPr>
        <w:t>mount</w:t>
      </w:r>
    </w:p>
    <w:p>
      <w:r>
        <w:rPr>
          <w:u w:val="single"/>
        </w:rPr>
        <w:t>mount</w:t>
      </w:r>
    </w:p>
    <w:p>
      <w:r>
        <w:t>mount animal</w:t>
      </w:r>
    </w:p>
    <w:p>
      <w:r>
        <w:t>mountain</w:t>
      </w:r>
    </w:p>
    <w:p>
      <w:r>
        <w:t>mountain climbing</w:t>
      </w:r>
    </w:p>
    <w:p>
      <w:r>
        <w:t>mountain knotgrass</w:t>
      </w:r>
    </w:p>
    <w:p>
      <w:r>
        <w:t>mountain peak</w:t>
      </w:r>
    </w:p>
    <w:p>
      <w:r>
        <w:t>mountaineering</w:t>
      </w:r>
    </w:p>
    <w:p>
      <w:r>
        <w:t>mounting</w:t>
      </w:r>
    </w:p>
    <w:p>
      <w:r>
        <w:t>mourn</w:t>
      </w:r>
    </w:p>
    <w:p>
      <w:r>
        <w:t>mourner</w:t>
      </w:r>
    </w:p>
    <w:p>
      <w:r>
        <w:t>mourning</w:t>
      </w:r>
    </w:p>
    <w:p>
      <w:r>
        <w:rPr>
          <w:u w:val="single"/>
        </w:rPr>
        <w:t>mourning</w:t>
      </w:r>
    </w:p>
    <w:p>
      <w:r>
        <w:rPr>
          <w:u w:val="single"/>
        </w:rPr>
        <w:t>mourning</w:t>
      </w:r>
    </w:p>
    <w:p>
      <w:r>
        <w:t>mourning collared-dove</w:t>
      </w:r>
    </w:p>
    <w:p>
      <w:r>
        <w:t>mouse</w:t>
      </w:r>
    </w:p>
    <w:p>
      <w:r>
        <w:rPr>
          <w:u w:val="single"/>
        </w:rPr>
        <w:t>mouse</w:t>
      </w:r>
    </w:p>
    <w:p>
      <w:r>
        <w:t>mouse pad</w:t>
      </w:r>
    </w:p>
    <w:p>
      <w:r>
        <w:t>mousebird</w:t>
      </w:r>
    </w:p>
    <w:p>
      <w:r>
        <w:t>moustache</w:t>
      </w:r>
    </w:p>
    <w:p>
      <w:r>
        <w:t>mouth</w:t>
      </w:r>
    </w:p>
    <w:p>
      <w:r>
        <w:rPr>
          <w:u w:val="single"/>
        </w:rPr>
        <w:t>mouth</w:t>
      </w:r>
    </w:p>
    <w:p>
      <w:r>
        <w:rPr>
          <w:u w:val="single"/>
        </w:rPr>
        <w:t>mouth</w:t>
      </w:r>
    </w:p>
    <w:p>
      <w:r>
        <w:t>mouth of a river</w:t>
      </w:r>
    </w:p>
    <w:p>
      <w:r>
        <w:t>mouth of a wicker fish trap</w:t>
      </w:r>
    </w:p>
    <w:p>
      <w:r>
        <w:t>mouth organ</w:t>
      </w:r>
    </w:p>
    <w:p>
      <w:r>
        <w:t>mouthful</w:t>
      </w:r>
    </w:p>
    <w:p>
      <w:r>
        <w:rPr>
          <w:u w:val="single"/>
        </w:rPr>
        <w:t>mouthful</w:t>
      </w:r>
    </w:p>
    <w:p>
      <w:r>
        <w:t>mouthing</w:t>
      </w:r>
    </w:p>
    <w:p>
      <w:r>
        <w:t>mouth-watering</w:t>
      </w:r>
    </w:p>
    <w:p>
      <w:r>
        <w:t>movable</w:t>
      </w:r>
    </w:p>
    <w:p>
      <w:r>
        <w:rPr>
          <w:u w:val="single"/>
        </w:rPr>
        <w:t>movable</w:t>
      </w:r>
    </w:p>
    <w:p>
      <w:r>
        <w:rPr>
          <w:u w:val="single"/>
        </w:rPr>
        <w:t>movable</w:t>
      </w:r>
    </w:p>
    <w:p>
      <w:r>
        <w:t>move</w:t>
      </w:r>
    </w:p>
    <w:p>
      <w:r>
        <w:rPr>
          <w:u w:val="single"/>
        </w:rPr>
        <w:t>move</w:t>
      </w:r>
    </w:p>
    <w:p>
      <w:r>
        <w:rPr>
          <w:u w:val="single"/>
        </w:rPr>
        <w:t>move</w:t>
      </w:r>
    </w:p>
    <w:p>
      <w:r>
        <w:rPr>
          <w:u w:val="single"/>
        </w:rPr>
        <w:t>move</w:t>
      </w:r>
    </w:p>
    <w:p>
      <w:r>
        <w:rPr>
          <w:u w:val="single"/>
        </w:rPr>
        <w:t>move</w:t>
      </w:r>
    </w:p>
    <w:p>
      <w:r>
        <w:rPr>
          <w:u w:val="single"/>
        </w:rPr>
        <w:t>move</w:t>
      </w:r>
    </w:p>
    <w:p>
      <w:r>
        <w:rPr>
          <w:u w:val="single"/>
        </w:rPr>
        <w:t>move</w:t>
      </w:r>
    </w:p>
    <w:p>
      <w:r>
        <w:rPr>
          <w:u w:val="single"/>
        </w:rPr>
        <w:t>move</w:t>
      </w:r>
    </w:p>
    <w:p>
      <w:r>
        <w:t>move arms to and fro</w:t>
      </w:r>
    </w:p>
    <w:p>
      <w:r>
        <w:t>move around</w:t>
      </w:r>
    </w:p>
    <w:p>
      <w:r>
        <w:rPr>
          <w:u w:val="single"/>
        </w:rPr>
        <w:t>move around</w:t>
      </w:r>
    </w:p>
    <w:p>
      <w:r>
        <w:t>move away</w:t>
      </w:r>
    </w:p>
    <w:p>
      <w:r>
        <w:t>move back</w:t>
      </w:r>
    </w:p>
    <w:p>
      <w:r>
        <w:t>move constantly from places</w:t>
      </w:r>
    </w:p>
    <w:p>
      <w:r>
        <w:t>move fast</w:t>
      </w:r>
    </w:p>
    <w:p>
      <w:r>
        <w:t>move forward</w:t>
      </w:r>
    </w:p>
    <w:p>
      <w:r>
        <w:t>move from</w:t>
      </w:r>
    </w:p>
    <w:p>
      <w:r>
        <w:t>move from a place</w:t>
      </w:r>
    </w:p>
    <w:p>
      <w:r>
        <w:t>move near</w:t>
      </w:r>
    </w:p>
    <w:p>
      <w:r>
        <w:rPr>
          <w:u w:val="single"/>
        </w:rPr>
        <w:t>move near</w:t>
      </w:r>
    </w:p>
    <w:p>
      <w:r>
        <w:rPr>
          <w:u w:val="single"/>
        </w:rPr>
        <w:t>move near</w:t>
      </w:r>
    </w:p>
    <w:p>
      <w:r>
        <w:t>move past</w:t>
      </w:r>
    </w:p>
    <w:p>
      <w:r>
        <w:t>move sth away</w:t>
      </w:r>
    </w:p>
    <w:p>
      <w:r>
        <w:t>move sth lightly up and down</w:t>
      </w:r>
    </w:p>
    <w:p>
      <w:r>
        <w:t>move sth near</w:t>
      </w:r>
    </w:p>
    <w:p>
      <w:r>
        <w:t>move to</w:t>
      </w:r>
    </w:p>
    <w:p>
      <w:r>
        <w:t>move up</w:t>
      </w:r>
    </w:p>
    <w:p>
      <w:r>
        <w:rPr>
          <w:u w:val="single"/>
        </w:rPr>
        <w:t>move up</w:t>
      </w:r>
    </w:p>
    <w:p>
      <w:r>
        <w:t>movement</w:t>
      </w:r>
    </w:p>
    <w:p>
      <w:r>
        <w:rPr>
          <w:u w:val="single"/>
        </w:rPr>
        <w:t>movement</w:t>
      </w:r>
    </w:p>
    <w:p>
      <w:r>
        <w:rPr>
          <w:u w:val="single"/>
        </w:rPr>
        <w:t>movement</w:t>
      </w:r>
    </w:p>
    <w:p>
      <w:r>
        <w:rPr>
          <w:u w:val="single"/>
        </w:rPr>
        <w:t>movement</w:t>
      </w:r>
    </w:p>
    <w:p>
      <w:r>
        <w:t>moves</w:t>
      </w:r>
    </w:p>
    <w:p>
      <w:r>
        <w:t>movie</w:t>
      </w:r>
    </w:p>
    <w:p>
      <w:r>
        <w:t>moving</w:t>
      </w:r>
    </w:p>
    <w:p>
      <w:r>
        <w:t>moving to a new place</w:t>
      </w:r>
    </w:p>
    <w:p>
      <w:r>
        <w:t>mow</w:t>
      </w:r>
    </w:p>
    <w:p>
      <w:r>
        <w:rPr>
          <w:u w:val="single"/>
        </w:rPr>
        <w:t>mow</w:t>
      </w:r>
    </w:p>
    <w:p>
      <w:r>
        <w:t>mow down</w:t>
      </w:r>
    </w:p>
    <w:p>
      <w:r>
        <w:t>mowing</w:t>
      </w:r>
    </w:p>
    <w:p>
      <w:r>
        <w:t>mowing down</w:t>
      </w:r>
    </w:p>
    <w:p>
      <w:r>
        <w:t>Mozambican</w:t>
      </w:r>
    </w:p>
    <w:p>
      <w:r>
        <w:t>Mozambique</w:t>
      </w:r>
    </w:p>
    <w:p>
      <w:r>
        <w:t>MP</w:t>
      </w:r>
    </w:p>
    <w:p>
      <w:r>
        <w:t>Mr</w:t>
      </w:r>
    </w:p>
    <w:p>
      <w:r>
        <w:t>Mrs</w:t>
      </w:r>
    </w:p>
    <w:p>
      <w:r>
        <w:t>much</w:t>
      </w:r>
    </w:p>
    <w:p>
      <w:r>
        <w:rPr>
          <w:u w:val="single"/>
        </w:rPr>
        <w:t>much</w:t>
      </w:r>
    </w:p>
    <w:p>
      <w:r>
        <w:rPr>
          <w:u w:val="single"/>
        </w:rPr>
        <w:t>much</w:t>
      </w:r>
    </w:p>
    <w:p>
      <w:r>
        <w:rPr>
          <w:u w:val="single"/>
        </w:rPr>
        <w:t>much</w:t>
      </w:r>
    </w:p>
    <w:p>
      <w:r>
        <w:rPr>
          <w:u w:val="single"/>
        </w:rPr>
        <w:t>much</w:t>
      </w:r>
    </w:p>
    <w:p>
      <w:r>
        <w:rPr>
          <w:u w:val="single"/>
        </w:rPr>
        <w:t>much</w:t>
      </w:r>
    </w:p>
    <w:p>
      <w:r>
        <w:t>mucilage</w:t>
      </w:r>
    </w:p>
    <w:p>
      <w:r>
        <w:t>muck</w:t>
      </w:r>
    </w:p>
    <w:p>
      <w:r>
        <w:t>mucus</w:t>
      </w:r>
    </w:p>
    <w:p>
      <w:r>
        <w:rPr>
          <w:u w:val="single"/>
        </w:rPr>
        <w:t>mucus</w:t>
      </w:r>
    </w:p>
    <w:p>
      <w:r>
        <w:t>mud</w:t>
      </w:r>
    </w:p>
    <w:p>
      <w:r>
        <w:rPr>
          <w:u w:val="single"/>
        </w:rPr>
        <w:t>mud</w:t>
      </w:r>
    </w:p>
    <w:p>
      <w:r>
        <w:t>mud wasp</w:t>
      </w:r>
    </w:p>
    <w:p>
      <w:r>
        <w:t>muddle</w:t>
      </w:r>
    </w:p>
    <w:p>
      <w:r>
        <w:rPr>
          <w:u w:val="single"/>
        </w:rPr>
        <w:t>muddle</w:t>
      </w:r>
    </w:p>
    <w:p>
      <w:r>
        <w:rPr>
          <w:u w:val="single"/>
        </w:rPr>
        <w:t>muddle</w:t>
      </w:r>
    </w:p>
    <w:p>
      <w:r>
        <w:rPr>
          <w:u w:val="single"/>
        </w:rPr>
        <w:t>muddle</w:t>
      </w:r>
    </w:p>
    <w:p>
      <w:r>
        <w:t>muddle up</w:t>
      </w:r>
    </w:p>
    <w:p>
      <w:r>
        <w:t>muddled</w:t>
      </w:r>
    </w:p>
    <w:p>
      <w:r>
        <w:rPr>
          <w:u w:val="single"/>
        </w:rPr>
        <w:t>muddled</w:t>
      </w:r>
    </w:p>
    <w:p>
      <w:r>
        <w:t>muddling</w:t>
      </w:r>
    </w:p>
    <w:p>
      <w:r>
        <w:t>muddy place</w:t>
      </w:r>
    </w:p>
    <w:p>
      <w:r>
        <w:t>mudguard</w:t>
      </w:r>
    </w:p>
    <w:p>
      <w:r>
        <w:t>mudskipper</w:t>
      </w:r>
    </w:p>
    <w:p>
      <w:r>
        <w:t>muezzin</w:t>
      </w:r>
    </w:p>
    <w:p>
      <w:r>
        <w:t>mug</w:t>
      </w:r>
    </w:p>
    <w:p>
      <w:r>
        <w:rPr>
          <w:u w:val="single"/>
        </w:rPr>
        <w:t>mug</w:t>
      </w:r>
    </w:p>
    <w:p>
      <w:r>
        <w:t>mugger</w:t>
      </w:r>
    </w:p>
    <w:p>
      <w:r>
        <w:t>mugging</w:t>
      </w:r>
    </w:p>
    <w:p>
      <w:r>
        <w:t>muggy</w:t>
      </w:r>
    </w:p>
    <w:p>
      <w:r>
        <w:t>mulatto</w:t>
      </w:r>
    </w:p>
    <w:p>
      <w:r>
        <w:t>mulberry</w:t>
      </w:r>
    </w:p>
    <w:p>
      <w:r>
        <w:rPr>
          <w:u w:val="single"/>
        </w:rPr>
        <w:t>mulberry</w:t>
      </w:r>
    </w:p>
    <w:p>
      <w:r>
        <w:t>mulct</w:t>
      </w:r>
    </w:p>
    <w:p>
      <w:r>
        <w:rPr>
          <w:u w:val="single"/>
        </w:rPr>
        <w:t>mulct</w:t>
      </w:r>
    </w:p>
    <w:p>
      <w:r>
        <w:t>mule</w:t>
      </w:r>
    </w:p>
    <w:p>
      <w:r>
        <w:rPr>
          <w:u w:val="single"/>
        </w:rPr>
        <w:t>mule</w:t>
      </w:r>
    </w:p>
    <w:p>
      <w:r>
        <w:t>mullet</w:t>
      </w:r>
    </w:p>
    <w:p>
      <w:r>
        <w:t>multilingual</w:t>
      </w:r>
    </w:p>
    <w:p>
      <w:r>
        <w:t>multimedia</w:t>
      </w:r>
    </w:p>
    <w:p>
      <w:r>
        <w:t>multinational</w:t>
      </w:r>
    </w:p>
    <w:p>
      <w:r>
        <w:t>multiple</w:t>
      </w:r>
    </w:p>
    <w:p>
      <w:r>
        <w:t>multiple spots</w:t>
      </w:r>
    </w:p>
    <w:p>
      <w:r>
        <w:t>multiplication</w:t>
      </w:r>
    </w:p>
    <w:p>
      <w:r>
        <w:t>multiplier</w:t>
      </w:r>
    </w:p>
    <w:p>
      <w:r>
        <w:t>multiply</w:t>
      </w:r>
    </w:p>
    <w:p>
      <w:r>
        <w:rPr>
          <w:u w:val="single"/>
        </w:rPr>
        <w:t>multiply</w:t>
      </w:r>
    </w:p>
    <w:p>
      <w:r>
        <w:t>multitude</w:t>
      </w:r>
    </w:p>
    <w:p>
      <w:r>
        <w:t>multitude of people</w:t>
      </w:r>
    </w:p>
    <w:p>
      <w:r>
        <w:t>mum</w:t>
      </w:r>
    </w:p>
    <w:p>
      <w:r>
        <w:t>mumble</w:t>
      </w:r>
    </w:p>
    <w:p>
      <w:r>
        <w:rPr>
          <w:u w:val="single"/>
        </w:rPr>
        <w:t>mumble</w:t>
      </w:r>
    </w:p>
    <w:p>
      <w:r>
        <w:t>mumps</w:t>
      </w:r>
    </w:p>
    <w:p>
      <w:r>
        <w:t>mung bean</w:t>
      </w:r>
    </w:p>
    <w:p>
      <w:r>
        <w:t>municipal council</w:t>
      </w:r>
    </w:p>
    <w:p>
      <w:r>
        <w:rPr>
          <w:u w:val="single"/>
        </w:rPr>
        <w:t>municipal council</w:t>
      </w:r>
    </w:p>
    <w:p>
      <w:r>
        <w:t>municipal councilor</w:t>
      </w:r>
    </w:p>
    <w:p>
      <w:r>
        <w:t>municipality</w:t>
      </w:r>
    </w:p>
    <w:p>
      <w:r>
        <w:t>munitions</w:t>
      </w:r>
    </w:p>
    <w:p>
      <w:r>
        <w:t>Munkar</w:t>
      </w:r>
    </w:p>
    <w:p>
      <w:r>
        <w:t>mural</w:t>
      </w:r>
    </w:p>
    <w:p>
      <w:r>
        <w:t>murder</w:t>
      </w:r>
    </w:p>
    <w:p>
      <w:r>
        <w:rPr>
          <w:u w:val="single"/>
        </w:rPr>
        <w:t>murder</w:t>
      </w:r>
    </w:p>
    <w:p>
      <w:r>
        <w:rPr>
          <w:u w:val="single"/>
        </w:rPr>
        <w:t>murder</w:t>
      </w:r>
    </w:p>
    <w:p>
      <w:r>
        <w:t>murderer</w:t>
      </w:r>
    </w:p>
    <w:p>
      <w:r>
        <w:t>murderous</w:t>
      </w:r>
    </w:p>
    <w:p>
      <w:r>
        <w:rPr>
          <w:u w:val="single"/>
        </w:rPr>
        <w:t>murderous</w:t>
      </w:r>
    </w:p>
    <w:p>
      <w:r>
        <w:t>murky</w:t>
      </w:r>
    </w:p>
    <w:p>
      <w:r>
        <w:t>murmur</w:t>
      </w:r>
    </w:p>
    <w:p>
      <w:r>
        <w:rPr>
          <w:u w:val="single"/>
        </w:rPr>
        <w:t>murmur</w:t>
      </w:r>
    </w:p>
    <w:p>
      <w:r>
        <w:rPr>
          <w:u w:val="single"/>
        </w:rPr>
        <w:t>murmur</w:t>
      </w:r>
    </w:p>
    <w:p>
      <w:r>
        <w:rPr>
          <w:u w:val="single"/>
        </w:rPr>
        <w:t>murmur</w:t>
      </w:r>
    </w:p>
    <w:p>
      <w:r>
        <w:t>Muscat cloth</w:t>
      </w:r>
    </w:p>
    <w:p>
      <w:r>
        <w:t>muscle</w:t>
      </w:r>
    </w:p>
    <w:p>
      <w:r>
        <w:t>muscle fiber</w:t>
      </w:r>
    </w:p>
    <w:p>
      <w:r>
        <w:t>muse over</w:t>
      </w:r>
    </w:p>
    <w:p>
      <w:r>
        <w:t>museum</w:t>
      </w:r>
    </w:p>
    <w:p>
      <w:r>
        <w:t>mushroom</w:t>
      </w:r>
    </w:p>
    <w:p>
      <w:r>
        <w:t>mushy</w:t>
      </w:r>
    </w:p>
    <w:p>
      <w:r>
        <w:rPr>
          <w:u w:val="single"/>
        </w:rPr>
        <w:t>mushy</w:t>
      </w:r>
    </w:p>
    <w:p>
      <w:r>
        <w:t>music</w:t>
      </w:r>
    </w:p>
    <w:p>
      <w:r>
        <w:t>music band</w:t>
      </w:r>
    </w:p>
    <w:p>
      <w:r>
        <w:t>music bar</w:t>
      </w:r>
    </w:p>
    <w:p>
      <w:r>
        <w:t>music genre</w:t>
      </w:r>
    </w:p>
    <w:p>
      <w:r>
        <w:t>musical</w:t>
      </w:r>
    </w:p>
    <w:p>
      <w:r>
        <w:t>musical beat</w:t>
      </w:r>
    </w:p>
    <w:p>
      <w:r>
        <w:t>musical calabash</w:t>
      </w:r>
    </w:p>
    <w:p>
      <w:r>
        <w:t>musical horn</w:t>
      </w:r>
    </w:p>
    <w:p>
      <w:r>
        <w:rPr>
          <w:u w:val="single"/>
        </w:rPr>
        <w:t>musical horn</w:t>
      </w:r>
    </w:p>
    <w:p>
      <w:r>
        <w:rPr>
          <w:u w:val="single"/>
        </w:rPr>
        <w:t>musical horn</w:t>
      </w:r>
    </w:p>
    <w:p>
      <w:r>
        <w:t>musical parade</w:t>
      </w:r>
    </w:p>
    <w:p>
      <w:r>
        <w:t>musical timbre</w:t>
      </w:r>
    </w:p>
    <w:p>
      <w:r>
        <w:t>musician</w:t>
      </w:r>
    </w:p>
    <w:p>
      <w:r>
        <w:rPr>
          <w:u w:val="single"/>
        </w:rPr>
        <w:t>musician</w:t>
      </w:r>
    </w:p>
    <w:p>
      <w:r>
        <w:t>musk</w:t>
      </w:r>
    </w:p>
    <w:p>
      <w:r>
        <w:t>musket</w:t>
      </w:r>
    </w:p>
    <w:p>
      <w:r>
        <w:rPr>
          <w:u w:val="single"/>
        </w:rPr>
        <w:t>musket</w:t>
      </w:r>
    </w:p>
    <w:p>
      <w:r>
        <w:t>Muslim</w:t>
      </w:r>
    </w:p>
    <w:p>
      <w:r>
        <w:rPr>
          <w:u w:val="single"/>
        </w:rPr>
        <w:t>Muslim</w:t>
      </w:r>
    </w:p>
    <w:p>
      <w:r>
        <w:rPr>
          <w:u w:val="single"/>
        </w:rPr>
        <w:t>Muslim</w:t>
      </w:r>
    </w:p>
    <w:p>
      <w:r>
        <w:t>muslin</w:t>
      </w:r>
    </w:p>
    <w:p>
      <w:r>
        <w:t>mussel</w:t>
      </w:r>
    </w:p>
    <w:p>
      <w:r>
        <w:t>must</w:t>
      </w:r>
    </w:p>
    <w:p>
      <w:r>
        <w:rPr>
          <w:u w:val="single"/>
        </w:rPr>
        <w:t>must</w:t>
      </w:r>
    </w:p>
    <w:p>
      <w:r>
        <w:rPr>
          <w:u w:val="single"/>
        </w:rPr>
        <w:t>must</w:t>
      </w:r>
    </w:p>
    <w:p>
      <w:r>
        <w:rPr>
          <w:u w:val="single"/>
        </w:rPr>
        <w:t>must</w:t>
      </w:r>
    </w:p>
    <w:p>
      <w:r>
        <w:t>mustache</w:t>
      </w:r>
    </w:p>
    <w:p>
      <w:r>
        <w:t>mustard</w:t>
      </w:r>
    </w:p>
    <w:p>
      <w:r>
        <w:rPr>
          <w:u w:val="single"/>
        </w:rPr>
        <w:t>mustard</w:t>
      </w:r>
    </w:p>
    <w:p>
      <w:r>
        <w:t>mutability</w:t>
      </w:r>
    </w:p>
    <w:p>
      <w:r>
        <w:t>mutable</w:t>
      </w:r>
    </w:p>
    <w:p>
      <w:r>
        <w:t>mutate</w:t>
      </w:r>
    </w:p>
    <w:p>
      <w:r>
        <w:t>mutation</w:t>
      </w:r>
    </w:p>
    <w:p>
      <w:r>
        <w:t>mute</w:t>
      </w:r>
    </w:p>
    <w:p>
      <w:r>
        <w:rPr>
          <w:u w:val="single"/>
        </w:rPr>
        <w:t>mute</w:t>
      </w:r>
    </w:p>
    <w:p>
      <w:r>
        <w:t>muteness</w:t>
      </w:r>
    </w:p>
    <w:p>
      <w:r>
        <w:t>mutilate</w:t>
      </w:r>
    </w:p>
    <w:p>
      <w:r>
        <w:t>mutilated</w:t>
      </w:r>
    </w:p>
    <w:p>
      <w:r>
        <w:t>mutilation</w:t>
      </w:r>
    </w:p>
    <w:p>
      <w:r>
        <w:rPr>
          <w:u w:val="single"/>
        </w:rPr>
        <w:t>mutilation</w:t>
      </w:r>
    </w:p>
    <w:p>
      <w:r>
        <w:t>mutineer</w:t>
      </w:r>
    </w:p>
    <w:p>
      <w:r>
        <w:t>mutiny</w:t>
      </w:r>
    </w:p>
    <w:p>
      <w:r>
        <w:rPr>
          <w:u w:val="single"/>
        </w:rPr>
        <w:t>mutiny</w:t>
      </w:r>
    </w:p>
    <w:p>
      <w:r>
        <w:t>mutter</w:t>
      </w:r>
    </w:p>
    <w:p>
      <w:r>
        <w:rPr>
          <w:u w:val="single"/>
        </w:rPr>
        <w:t>mutter</w:t>
      </w:r>
    </w:p>
    <w:p>
      <w:r>
        <w:t>muttering</w:t>
      </w:r>
    </w:p>
    <w:p>
      <w:r>
        <w:t>mutton</w:t>
      </w:r>
    </w:p>
    <w:p>
      <w:r>
        <w:t>mutual</w:t>
      </w:r>
    </w:p>
    <w:p>
      <w:r>
        <w:rPr>
          <w:u w:val="single"/>
        </w:rPr>
        <w:t>mutual</w:t>
      </w:r>
    </w:p>
    <w:p>
      <w:r>
        <w:t>mutual affection</w:t>
      </w:r>
    </w:p>
    <w:p>
      <w:r>
        <w:t>mutual defense</w:t>
      </w:r>
    </w:p>
    <w:p>
      <w:r>
        <w:t>mutual love</w:t>
      </w:r>
    </w:p>
    <w:p>
      <w:r>
        <w:rPr>
          <w:u w:val="single"/>
        </w:rPr>
        <w:t>mutual love</w:t>
      </w:r>
    </w:p>
    <w:p>
      <w:r>
        <w:t>mutual understanding</w:t>
      </w:r>
    </w:p>
    <w:p>
      <w:r>
        <w:t>muzzle</w:t>
      </w:r>
    </w:p>
    <w:p>
      <w:r>
        <w:rPr>
          <w:u w:val="single"/>
        </w:rPr>
        <w:t>muzzle</w:t>
      </w:r>
    </w:p>
    <w:p>
      <w:r>
        <w:rPr>
          <w:u w:val="single"/>
        </w:rPr>
        <w:t>muzzle</w:t>
      </w:r>
    </w:p>
    <w:p>
      <w:r>
        <w:rPr>
          <w:u w:val="single"/>
        </w:rPr>
        <w:t>muzzle</w:t>
      </w:r>
    </w:p>
    <w:p>
      <w:r>
        <w:t>my</w:t>
      </w:r>
    </w:p>
    <w:p>
      <w:r>
        <w:rPr>
          <w:u w:val="single"/>
        </w:rPr>
        <w:t>my</w:t>
      </w:r>
    </w:p>
    <w:p>
      <w:r>
        <w:t>mycology</w:t>
      </w:r>
    </w:p>
    <w:p>
      <w:r>
        <w:t>myopia</w:t>
      </w:r>
    </w:p>
    <w:p>
      <w:r>
        <w:t>myriad</w:t>
      </w:r>
    </w:p>
    <w:p>
      <w:r>
        <w:t>myrmicine ant</w:t>
      </w:r>
    </w:p>
    <w:p>
      <w:r>
        <w:t>myrrh</w:t>
      </w:r>
    </w:p>
    <w:p>
      <w:r>
        <w:t>myself</w:t>
      </w:r>
    </w:p>
    <w:p>
      <w:r>
        <w:t>mysterious</w:t>
      </w:r>
    </w:p>
    <w:p>
      <w:r>
        <w:t>mystery</w:t>
      </w:r>
    </w:p>
    <w:p>
      <w:r>
        <w:t>mystic</w:t>
      </w:r>
    </w:p>
    <w:p>
      <w:r>
        <w:t>mysticism</w:t>
      </w:r>
    </w:p>
    <w:p>
      <w:r>
        <w:t>mystified</w:t>
      </w:r>
    </w:p>
    <w:p>
      <w:r>
        <w:t>mystify</w:t>
      </w:r>
    </w:p>
    <w:p>
      <w:r>
        <w:rPr>
          <w:u w:val="single"/>
        </w:rPr>
        <w:t>mystify</w:t>
      </w:r>
    </w:p>
    <w:p>
      <w:r>
        <w:rPr>
          <w:u w:val="single"/>
        </w:rPr>
        <w:t>mystify</w:t>
      </w:r>
    </w:p>
    <w:p>
      <w:r>
        <w:t>myth</w:t>
      </w:r>
    </w:p>
    <w:p>
      <w:r>
        <w:rPr>
          <w:u w:val="single"/>
        </w:rPr>
        <w:t>myth</w:t>
      </w:r>
    </w:p>
    <w:p>
      <w:r>
        <w:t>mythical</w:t>
      </w:r>
    </w:p>
    <w:p>
      <w:r>
        <w:t>mythical aquatic animal</w:t>
      </w:r>
    </w:p>
    <w:p>
      <w:r>
        <w:t>mythical hyena</w:t>
      </w:r>
    </w:p>
    <w:p>
      <w:r>
        <w:t>mythology</w:t>
      </w:r>
    </w:p>
    <w:p>
      <w:r>
        <w:t>nabob</w:t>
      </w:r>
    </w:p>
    <w:p>
      <w:r>
        <w:t>nacre</w:t>
      </w:r>
    </w:p>
    <w:p>
      <w:r>
        <w:t>nag</w:t>
      </w:r>
    </w:p>
    <w:p>
      <w:r>
        <w:t>nail</w:t>
      </w:r>
    </w:p>
    <w:p>
      <w:r>
        <w:rPr>
          <w:u w:val="single"/>
        </w:rPr>
        <w:t>nail</w:t>
      </w:r>
    </w:p>
    <w:p>
      <w:r>
        <w:rPr>
          <w:u w:val="single"/>
        </w:rPr>
        <w:t>nail</w:t>
      </w:r>
    </w:p>
    <w:p>
      <w:r>
        <w:t>nail file</w:t>
      </w:r>
    </w:p>
    <w:p>
      <w:r>
        <w:t>nail polish</w:t>
      </w:r>
    </w:p>
    <w:p>
      <w:r>
        <w:t>nail varnish</w:t>
      </w:r>
    </w:p>
    <w:p>
      <w:r>
        <w:t>naive</w:t>
      </w:r>
    </w:p>
    <w:p>
      <w:r>
        <w:rPr>
          <w:u w:val="single"/>
        </w:rPr>
        <w:t>naive</w:t>
      </w:r>
    </w:p>
    <w:p>
      <w:r>
        <w:t>naivety in sexual</w:t>
      </w:r>
    </w:p>
    <w:p>
      <w:r>
        <w:t>naked</w:t>
      </w:r>
    </w:p>
    <w:p>
      <w:r>
        <w:rPr>
          <w:u w:val="single"/>
        </w:rPr>
        <w:t>naked</w:t>
      </w:r>
    </w:p>
    <w:p>
      <w:r>
        <w:rPr>
          <w:u w:val="single"/>
        </w:rPr>
        <w:t>naked</w:t>
      </w:r>
    </w:p>
    <w:p>
      <w:r>
        <w:rPr>
          <w:u w:val="single"/>
        </w:rPr>
        <w:t>naked</w:t>
      </w:r>
    </w:p>
    <w:p>
      <w:r>
        <w:t>nakedness</w:t>
      </w:r>
    </w:p>
    <w:p>
      <w:r>
        <w:rPr>
          <w:u w:val="single"/>
        </w:rPr>
        <w:t>nakedness</w:t>
      </w:r>
    </w:p>
    <w:p>
      <w:r>
        <w:t>Nakir</w:t>
      </w:r>
    </w:p>
    <w:p>
      <w:r>
        <w:t>namaqua dove</w:t>
      </w:r>
    </w:p>
    <w:p>
      <w:r>
        <w:t>name</w:t>
      </w:r>
    </w:p>
    <w:p>
      <w:r>
        <w:rPr>
          <w:u w:val="single"/>
        </w:rPr>
        <w:t>name</w:t>
      </w:r>
    </w:p>
    <w:p>
      <w:r>
        <w:rPr>
          <w:u w:val="single"/>
        </w:rPr>
        <w:t>name</w:t>
      </w:r>
    </w:p>
    <w:p>
      <w:r>
        <w:t>name at birth</w:t>
      </w:r>
    </w:p>
    <w:p>
      <w:r>
        <w:t>named</w:t>
      </w:r>
    </w:p>
    <w:p>
      <w:r>
        <w:t>namely</w:t>
      </w:r>
    </w:p>
    <w:p>
      <w:r>
        <w:t>namesake</w:t>
      </w:r>
    </w:p>
    <w:p>
      <w:r>
        <w:t>Nandi flame</w:t>
      </w:r>
    </w:p>
    <w:p>
      <w:r>
        <w:t>nanny</w:t>
      </w:r>
    </w:p>
    <w:p>
      <w:r>
        <w:t>nap</w:t>
      </w:r>
    </w:p>
    <w:p>
      <w:r>
        <w:t>nape</w:t>
      </w:r>
    </w:p>
    <w:p>
      <w:r>
        <w:rPr>
          <w:u w:val="single"/>
        </w:rPr>
        <w:t>nape</w:t>
      </w:r>
    </w:p>
    <w:p>
      <w:r>
        <w:t>napkin</w:t>
      </w:r>
    </w:p>
    <w:p>
      <w:r>
        <w:t>nappy</w:t>
      </w:r>
    </w:p>
    <w:p>
      <w:r>
        <w:t>narcissus</w:t>
      </w:r>
    </w:p>
    <w:p>
      <w:r>
        <w:t>narcotic</w:t>
      </w:r>
    </w:p>
    <w:p>
      <w:r>
        <w:t>narghile</w:t>
      </w:r>
    </w:p>
    <w:p>
      <w:r>
        <w:t>narrate</w:t>
      </w:r>
    </w:p>
    <w:p>
      <w:r>
        <w:rPr>
          <w:u w:val="single"/>
        </w:rPr>
        <w:t>narrate</w:t>
      </w:r>
    </w:p>
    <w:p>
      <w:r>
        <w:t>narrate to</w:t>
      </w:r>
    </w:p>
    <w:p>
      <w:r>
        <w:t>narration</w:t>
      </w:r>
    </w:p>
    <w:p>
      <w:r>
        <w:rPr>
          <w:u w:val="single"/>
        </w:rPr>
        <w:t>narration</w:t>
      </w:r>
    </w:p>
    <w:p>
      <w:r>
        <w:t>narrative</w:t>
      </w:r>
    </w:p>
    <w:p>
      <w:r>
        <w:rPr>
          <w:u w:val="single"/>
        </w:rPr>
        <w:t>narrative</w:t>
      </w:r>
    </w:p>
    <w:p>
      <w:r>
        <w:t>narrator</w:t>
      </w:r>
    </w:p>
    <w:p>
      <w:r>
        <w:t>narrow</w:t>
      </w:r>
    </w:p>
    <w:p>
      <w:r>
        <w:rPr>
          <w:u w:val="single"/>
        </w:rPr>
        <w:t>narrow</w:t>
      </w:r>
    </w:p>
    <w:p>
      <w:r>
        <w:t>narrow and straight</w:t>
      </w:r>
    </w:p>
    <w:p>
      <w:r>
        <w:t>narrow path</w:t>
      </w:r>
    </w:p>
    <w:p>
      <w:r>
        <w:t>narrow strip</w:t>
      </w:r>
    </w:p>
    <w:p>
      <w:r>
        <w:t>narrowness</w:t>
      </w:r>
    </w:p>
    <w:p>
      <w:r>
        <w:rPr>
          <w:u w:val="single"/>
        </w:rPr>
        <w:t>narrowness</w:t>
      </w:r>
    </w:p>
    <w:p>
      <w:r>
        <w:t>narrows</w:t>
      </w:r>
    </w:p>
    <w:p>
      <w:r>
        <w:t>nasal mucus</w:t>
      </w:r>
    </w:p>
    <w:p>
      <w:r>
        <w:t>nasal sound</w:t>
      </w:r>
    </w:p>
    <w:p>
      <w:r>
        <w:t>nastiness</w:t>
      </w:r>
    </w:p>
    <w:p>
      <w:r>
        <w:rPr>
          <w:u w:val="single"/>
        </w:rPr>
        <w:t>nastiness</w:t>
      </w:r>
    </w:p>
    <w:p>
      <w:r>
        <w:t>nasty</w:t>
      </w:r>
    </w:p>
    <w:p>
      <w:r>
        <w:rPr>
          <w:u w:val="single"/>
        </w:rPr>
        <w:t>nasty</w:t>
      </w:r>
    </w:p>
    <w:p>
      <w:r>
        <w:t>natal</w:t>
      </w:r>
    </w:p>
    <w:p>
      <w:r>
        <w:t>Natal ebony</w:t>
      </w:r>
    </w:p>
    <w:p>
      <w:r>
        <w:t>Natal fig</w:t>
      </w:r>
    </w:p>
    <w:p>
      <w:r>
        <w:t>Natal mahogany</w:t>
      </w:r>
    </w:p>
    <w:p>
      <w:r>
        <w:t>nation</w:t>
      </w:r>
    </w:p>
    <w:p>
      <w:r>
        <w:t>national</w:t>
      </w:r>
    </w:p>
    <w:p>
      <w:r>
        <w:rPr>
          <w:u w:val="single"/>
        </w:rPr>
        <w:t>national</w:t>
      </w:r>
    </w:p>
    <w:p>
      <w:r>
        <w:rPr>
          <w:u w:val="single"/>
        </w:rPr>
        <w:t>national</w:t>
      </w:r>
    </w:p>
    <w:p>
      <w:r>
        <w:rPr>
          <w:u w:val="single"/>
        </w:rPr>
        <w:t>national</w:t>
      </w:r>
    </w:p>
    <w:p>
      <w:r>
        <w:rPr>
          <w:u w:val="single"/>
        </w:rPr>
        <w:t>national</w:t>
      </w:r>
    </w:p>
    <w:p>
      <w:r>
        <w:rPr>
          <w:u w:val="single"/>
        </w:rPr>
        <w:t>national</w:t>
      </w:r>
    </w:p>
    <w:p>
      <w:r>
        <w:t>national assembly</w:t>
      </w:r>
    </w:p>
    <w:p>
      <w:r>
        <w:t>national guard</w:t>
      </w:r>
    </w:p>
    <w:p>
      <w:r>
        <w:t>national park</w:t>
      </w:r>
    </w:p>
    <w:p>
      <w:r>
        <w:t>national service</w:t>
      </w:r>
    </w:p>
    <w:p>
      <w:r>
        <w:t>nationalism</w:t>
      </w:r>
    </w:p>
    <w:p>
      <w:r>
        <w:t>nationality</w:t>
      </w:r>
    </w:p>
    <w:p>
      <w:r>
        <w:rPr>
          <w:u w:val="single"/>
        </w:rPr>
        <w:t>nationality</w:t>
      </w:r>
    </w:p>
    <w:p>
      <w:r>
        <w:rPr>
          <w:u w:val="single"/>
        </w:rPr>
        <w:t>nationality</w:t>
      </w:r>
    </w:p>
    <w:p>
      <w:r>
        <w:t>nationalization</w:t>
      </w:r>
    </w:p>
    <w:p>
      <w:r>
        <w:t>nationalize</w:t>
      </w:r>
    </w:p>
    <w:p>
      <w:r>
        <w:rPr>
          <w:u w:val="single"/>
        </w:rPr>
        <w:t>nationalize</w:t>
      </w:r>
    </w:p>
    <w:p>
      <w:r>
        <w:t>national-level</w:t>
      </w:r>
    </w:p>
    <w:p>
      <w:r>
        <w:t>nationally</w:t>
      </w:r>
    </w:p>
    <w:p>
      <w:r>
        <w:t>nationhood</w:t>
      </w:r>
    </w:p>
    <w:p>
      <w:r>
        <w:t>nationwide</w:t>
      </w:r>
    </w:p>
    <w:p>
      <w:r>
        <w:rPr>
          <w:u w:val="single"/>
        </w:rPr>
        <w:t>nationwide</w:t>
      </w:r>
    </w:p>
    <w:p>
      <w:r>
        <w:t>native</w:t>
      </w:r>
    </w:p>
    <w:p>
      <w:r>
        <w:rPr>
          <w:u w:val="single"/>
        </w:rPr>
        <w:t>native</w:t>
      </w:r>
    </w:p>
    <w:p>
      <w:r>
        <w:rPr>
          <w:u w:val="single"/>
        </w:rPr>
        <w:t>native</w:t>
      </w:r>
    </w:p>
    <w:p>
      <w:r>
        <w:t>native citizen</w:t>
      </w:r>
    </w:p>
    <w:p>
      <w:r>
        <w:t>natural</w:t>
      </w:r>
    </w:p>
    <w:p>
      <w:r>
        <w:rPr>
          <w:u w:val="single"/>
        </w:rPr>
        <w:t>natural</w:t>
      </w:r>
    </w:p>
    <w:p>
      <w:r>
        <w:t>natural born citizen</w:t>
      </w:r>
    </w:p>
    <w:p>
      <w:r>
        <w:t>natural environment</w:t>
      </w:r>
    </w:p>
    <w:p>
      <w:r>
        <w:t>natural glue</w:t>
      </w:r>
    </w:p>
    <w:p>
      <w:r>
        <w:t>natural history</w:t>
      </w:r>
    </w:p>
    <w:p>
      <w:r>
        <w:t>natural resources</w:t>
      </w:r>
    </w:p>
    <w:p>
      <w:r>
        <w:t>naturalist</w:t>
      </w:r>
    </w:p>
    <w:p>
      <w:r>
        <w:t>naturalize</w:t>
      </w:r>
    </w:p>
    <w:p>
      <w:r>
        <w:t>naturally</w:t>
      </w:r>
    </w:p>
    <w:p>
      <w:r>
        <w:rPr>
          <w:u w:val="single"/>
        </w:rPr>
        <w:t>naturally</w:t>
      </w:r>
    </w:p>
    <w:p>
      <w:r>
        <w:rPr>
          <w:u w:val="single"/>
        </w:rPr>
        <w:t>naturally</w:t>
      </w:r>
    </w:p>
    <w:p>
      <w:r>
        <w:t>nature</w:t>
      </w:r>
    </w:p>
    <w:p>
      <w:r>
        <w:rPr>
          <w:u w:val="single"/>
        </w:rPr>
        <w:t>nature</w:t>
      </w:r>
    </w:p>
    <w:p>
      <w:r>
        <w:t>nature-based</w:t>
      </w:r>
    </w:p>
    <w:p>
      <w:r>
        <w:t>naughtiness</w:t>
      </w:r>
    </w:p>
    <w:p>
      <w:r>
        <w:rPr>
          <w:u w:val="single"/>
        </w:rPr>
        <w:t>naughtiness</w:t>
      </w:r>
    </w:p>
    <w:p>
      <w:r>
        <w:rPr>
          <w:u w:val="single"/>
        </w:rPr>
        <w:t>naughtiness</w:t>
      </w:r>
    </w:p>
    <w:p>
      <w:r>
        <w:t>naughty</w:t>
      </w:r>
    </w:p>
    <w:p>
      <w:r>
        <w:rPr>
          <w:u w:val="single"/>
        </w:rPr>
        <w:t>naughty</w:t>
      </w:r>
    </w:p>
    <w:p>
      <w:r>
        <w:rPr>
          <w:u w:val="single"/>
        </w:rPr>
        <w:t>naughty</w:t>
      </w:r>
    </w:p>
    <w:p>
      <w:r>
        <w:rPr>
          <w:u w:val="single"/>
        </w:rPr>
        <w:t>naughty</w:t>
      </w:r>
    </w:p>
    <w:p>
      <w:r>
        <w:t>naughty behavior</w:t>
      </w:r>
    </w:p>
    <w:p>
      <w:r>
        <w:t>naughty child</w:t>
      </w:r>
    </w:p>
    <w:p>
      <w:r>
        <w:t>nausea</w:t>
      </w:r>
    </w:p>
    <w:p>
      <w:r>
        <w:rPr>
          <w:u w:val="single"/>
        </w:rPr>
        <w:t>nausea</w:t>
      </w:r>
    </w:p>
    <w:p>
      <w:r>
        <w:t>nauseate</w:t>
      </w:r>
    </w:p>
    <w:p>
      <w:r>
        <w:rPr>
          <w:u w:val="single"/>
        </w:rPr>
        <w:t>nauseate</w:t>
      </w:r>
    </w:p>
    <w:p>
      <w:r>
        <w:t>nauseating</w:t>
      </w:r>
    </w:p>
    <w:p>
      <w:r>
        <w:rPr>
          <w:u w:val="single"/>
        </w:rPr>
        <w:t>nauseating</w:t>
      </w:r>
    </w:p>
    <w:p>
      <w:r>
        <w:t>nauseous</w:t>
      </w:r>
    </w:p>
    <w:p>
      <w:r>
        <w:t>nautch</w:t>
      </w:r>
    </w:p>
    <w:p>
      <w:r>
        <w:t>nautical</w:t>
      </w:r>
    </w:p>
    <w:p>
      <w:r>
        <w:t>navel</w:t>
      </w:r>
    </w:p>
    <w:p>
      <w:r>
        <w:t>navigable</w:t>
      </w:r>
    </w:p>
    <w:p>
      <w:r>
        <w:t>navigate</w:t>
      </w:r>
    </w:p>
    <w:p>
      <w:r>
        <w:rPr>
          <w:u w:val="single"/>
        </w:rPr>
        <w:t>navigate</w:t>
      </w:r>
    </w:p>
    <w:p>
      <w:r>
        <w:t>navigation</w:t>
      </w:r>
    </w:p>
    <w:p>
      <w:r>
        <w:rPr>
          <w:u w:val="single"/>
        </w:rPr>
        <w:t>navigation</w:t>
      </w:r>
    </w:p>
    <w:p>
      <w:r>
        <w:rPr>
          <w:u w:val="single"/>
        </w:rPr>
        <w:t>navigation</w:t>
      </w:r>
    </w:p>
    <w:p>
      <w:r>
        <w:t>navigator</w:t>
      </w:r>
    </w:p>
    <w:p>
      <w:r>
        <w:rPr>
          <w:u w:val="single"/>
        </w:rPr>
        <w:t>navigator</w:t>
      </w:r>
    </w:p>
    <w:p>
      <w:r>
        <w:rPr>
          <w:u w:val="single"/>
        </w:rPr>
        <w:t>navigator</w:t>
      </w:r>
    </w:p>
    <w:p>
      <w:r>
        <w:t>navy blue</w:t>
      </w:r>
    </w:p>
    <w:p>
      <w:r>
        <w:t>neap tide period</w:t>
      </w:r>
    </w:p>
    <w:p>
      <w:r>
        <w:t>near</w:t>
      </w:r>
    </w:p>
    <w:p>
      <w:r>
        <w:rPr>
          <w:u w:val="single"/>
        </w:rPr>
        <w:t>near</w:t>
      </w:r>
    </w:p>
    <w:p>
      <w:r>
        <w:rPr>
          <w:u w:val="single"/>
        </w:rPr>
        <w:t>near</w:t>
      </w:r>
    </w:p>
    <w:p>
      <w:r>
        <w:rPr>
          <w:u w:val="single"/>
        </w:rPr>
        <w:t>near</w:t>
      </w:r>
    </w:p>
    <w:p>
      <w:r>
        <w:rPr>
          <w:u w:val="single"/>
        </w:rPr>
        <w:t>near</w:t>
      </w:r>
    </w:p>
    <w:p>
      <w:r>
        <w:rPr>
          <w:u w:val="single"/>
        </w:rPr>
        <w:t>near</w:t>
      </w:r>
    </w:p>
    <w:p>
      <w:r>
        <w:rPr>
          <w:u w:val="single"/>
        </w:rPr>
        <w:t>near</w:t>
      </w:r>
    </w:p>
    <w:p>
      <w:r>
        <w:t>nearby</w:t>
      </w:r>
    </w:p>
    <w:p>
      <w:r>
        <w:rPr>
          <w:u w:val="single"/>
        </w:rPr>
        <w:t>nearby</w:t>
      </w:r>
    </w:p>
    <w:p>
      <w:r>
        <w:rPr>
          <w:u w:val="single"/>
        </w:rPr>
        <w:t>nearby</w:t>
      </w:r>
    </w:p>
    <w:p>
      <w:r>
        <w:t>nearing</w:t>
      </w:r>
    </w:p>
    <w:p>
      <w:r>
        <w:t>nearly</w:t>
      </w:r>
    </w:p>
    <w:p>
      <w:r>
        <w:rPr>
          <w:u w:val="single"/>
        </w:rPr>
        <w:t>nearly</w:t>
      </w:r>
    </w:p>
    <w:p>
      <w:r>
        <w:rPr>
          <w:u w:val="single"/>
        </w:rPr>
        <w:t>nearly</w:t>
      </w:r>
    </w:p>
    <w:p>
      <w:r>
        <w:t>nearly overflowing</w:t>
      </w:r>
    </w:p>
    <w:p>
      <w:r>
        <w:t>nearly ripe</w:t>
      </w:r>
    </w:p>
    <w:p>
      <w:r>
        <w:t>nearness</w:t>
      </w:r>
    </w:p>
    <w:p>
      <w:r>
        <w:t>neat</w:t>
      </w:r>
    </w:p>
    <w:p>
      <w:r>
        <w:rPr>
          <w:u w:val="single"/>
        </w:rPr>
        <w:t>neat</w:t>
      </w:r>
    </w:p>
    <w:p>
      <w:r>
        <w:t>neatness</w:t>
      </w:r>
    </w:p>
    <w:p>
      <w:r>
        <w:t>necessarily</w:t>
      </w:r>
    </w:p>
    <w:p>
      <w:r>
        <w:t>necessary</w:t>
      </w:r>
    </w:p>
    <w:p>
      <w:r>
        <w:rPr>
          <w:u w:val="single"/>
        </w:rPr>
        <w:t>necessary</w:t>
      </w:r>
    </w:p>
    <w:p>
      <w:r>
        <w:rPr>
          <w:u w:val="single"/>
        </w:rPr>
        <w:t>necessary</w:t>
      </w:r>
    </w:p>
    <w:p>
      <w:r>
        <w:rPr>
          <w:u w:val="single"/>
        </w:rPr>
        <w:t>necessary</w:t>
      </w:r>
    </w:p>
    <w:p>
      <w:r>
        <w:t>necessity</w:t>
      </w:r>
    </w:p>
    <w:p>
      <w:r>
        <w:rPr>
          <w:u w:val="single"/>
        </w:rPr>
        <w:t>necessity</w:t>
      </w:r>
    </w:p>
    <w:p>
      <w:r>
        <w:rPr>
          <w:u w:val="single"/>
        </w:rPr>
        <w:t>necessity</w:t>
      </w:r>
    </w:p>
    <w:p>
      <w:r>
        <w:rPr>
          <w:u w:val="single"/>
        </w:rPr>
        <w:t>necessity</w:t>
      </w:r>
    </w:p>
    <w:p>
      <w:r>
        <w:rPr>
          <w:u w:val="single"/>
        </w:rPr>
        <w:t>necessity</w:t>
      </w:r>
    </w:p>
    <w:p>
      <w:r>
        <w:t>neck</w:t>
      </w:r>
    </w:p>
    <w:p>
      <w:r>
        <w:t>neck and neck</w:t>
      </w:r>
    </w:p>
    <w:p>
      <w:r>
        <w:t>neck ring</w:t>
      </w:r>
    </w:p>
    <w:p>
      <w:r>
        <w:t>necklace</w:t>
      </w:r>
    </w:p>
    <w:p>
      <w:r>
        <w:t>necklace of beads</w:t>
      </w:r>
    </w:p>
    <w:p>
      <w:r>
        <w:t>necktie</w:t>
      </w:r>
    </w:p>
    <w:p>
      <w:r>
        <w:t>nectar</w:t>
      </w:r>
    </w:p>
    <w:p>
      <w:r>
        <w:t>need</w:t>
      </w:r>
    </w:p>
    <w:p>
      <w:r>
        <w:rPr>
          <w:u w:val="single"/>
        </w:rPr>
        <w:t>need</w:t>
      </w:r>
    </w:p>
    <w:p>
      <w:r>
        <w:rPr>
          <w:u w:val="single"/>
        </w:rPr>
        <w:t>need</w:t>
      </w:r>
    </w:p>
    <w:p>
      <w:r>
        <w:rPr>
          <w:u w:val="single"/>
        </w:rPr>
        <w:t>need</w:t>
      </w:r>
    </w:p>
    <w:p>
      <w:r>
        <w:rPr>
          <w:u w:val="single"/>
        </w:rPr>
        <w:t>need</w:t>
      </w:r>
    </w:p>
    <w:p>
      <w:r>
        <w:rPr>
          <w:u w:val="single"/>
        </w:rPr>
        <w:t>need</w:t>
      </w:r>
    </w:p>
    <w:p>
      <w:r>
        <w:t>need each other</w:t>
      </w:r>
    </w:p>
    <w:p>
      <w:r>
        <w:t>need to</w:t>
      </w:r>
    </w:p>
    <w:p>
      <w:r>
        <w:rPr>
          <w:u w:val="single"/>
        </w:rPr>
        <w:t>need to</w:t>
      </w:r>
    </w:p>
    <w:p>
      <w:r>
        <w:t>needed</w:t>
      </w:r>
    </w:p>
    <w:p>
      <w:r>
        <w:rPr>
          <w:u w:val="single"/>
        </w:rPr>
        <w:t>needed</w:t>
      </w:r>
    </w:p>
    <w:p>
      <w:r>
        <w:t>needle</w:t>
      </w:r>
    </w:p>
    <w:p>
      <w:r>
        <w:t>needlefish</w:t>
      </w:r>
    </w:p>
    <w:p>
      <w:r>
        <w:t>needless</w:t>
      </w:r>
    </w:p>
    <w:p>
      <w:r>
        <w:rPr>
          <w:u w:val="single"/>
        </w:rPr>
        <w:t>needless</w:t>
      </w:r>
    </w:p>
    <w:p>
      <w:r>
        <w:t>needlessly</w:t>
      </w:r>
    </w:p>
    <w:p>
      <w:r>
        <w:t>needlework</w:t>
      </w:r>
    </w:p>
    <w:p>
      <w:r>
        <w:rPr>
          <w:u w:val="single"/>
        </w:rPr>
        <w:t>needlework</w:t>
      </w:r>
    </w:p>
    <w:p>
      <w:r>
        <w:rPr>
          <w:u w:val="single"/>
        </w:rPr>
        <w:t>needlework</w:t>
      </w:r>
    </w:p>
    <w:p>
      <w:r>
        <w:t>needy</w:t>
      </w:r>
    </w:p>
    <w:p>
      <w:r>
        <w:rPr>
          <w:u w:val="single"/>
        </w:rPr>
        <w:t>needy</w:t>
      </w:r>
    </w:p>
    <w:p>
      <w:r>
        <w:t>needy person</w:t>
      </w:r>
    </w:p>
    <w:p>
      <w:r>
        <w:t>neem</w:t>
      </w:r>
    </w:p>
    <w:p>
      <w:r>
        <w:t>negate</w:t>
      </w:r>
    </w:p>
    <w:p>
      <w:r>
        <w:rPr>
          <w:u w:val="single"/>
        </w:rPr>
        <w:t>negate</w:t>
      </w:r>
    </w:p>
    <w:p>
      <w:r>
        <w:t>negation</w:t>
      </w:r>
    </w:p>
    <w:p>
      <w:r>
        <w:rPr>
          <w:u w:val="single"/>
        </w:rPr>
        <w:t>negation</w:t>
      </w:r>
    </w:p>
    <w:p>
      <w:r>
        <w:t>negative</w:t>
      </w:r>
    </w:p>
    <w:p>
      <w:r>
        <w:rPr>
          <w:u w:val="single"/>
        </w:rPr>
        <w:t>negative</w:t>
      </w:r>
    </w:p>
    <w:p>
      <w:r>
        <w:rPr>
          <w:u w:val="single"/>
        </w:rPr>
        <w:t>negative</w:t>
      </w:r>
    </w:p>
    <w:p>
      <w:r>
        <w:t>negative pole</w:t>
      </w:r>
    </w:p>
    <w:p>
      <w:r>
        <w:t>neglect</w:t>
      </w:r>
    </w:p>
    <w:p>
      <w:r>
        <w:t>negligence</w:t>
      </w:r>
    </w:p>
    <w:p>
      <w:r>
        <w:rPr>
          <w:u w:val="single"/>
        </w:rPr>
        <w:t>negligence</w:t>
      </w:r>
    </w:p>
    <w:p>
      <w:r>
        <w:rPr>
          <w:u w:val="single"/>
        </w:rPr>
        <w:t>negligence</w:t>
      </w:r>
    </w:p>
    <w:p>
      <w:r>
        <w:rPr>
          <w:u w:val="single"/>
        </w:rPr>
        <w:t>negligence</w:t>
      </w:r>
    </w:p>
    <w:p>
      <w:r>
        <w:t>negligent</w:t>
      </w:r>
    </w:p>
    <w:p>
      <w:r>
        <w:rPr>
          <w:u w:val="single"/>
        </w:rPr>
        <w:t>negligent</w:t>
      </w:r>
    </w:p>
    <w:p>
      <w:r>
        <w:rPr>
          <w:u w:val="single"/>
        </w:rPr>
        <w:t>negligent</w:t>
      </w:r>
    </w:p>
    <w:p>
      <w:r>
        <w:rPr>
          <w:u w:val="single"/>
        </w:rPr>
        <w:t>negligent</w:t>
      </w:r>
    </w:p>
    <w:p>
      <w:r>
        <w:rPr>
          <w:u w:val="single"/>
        </w:rPr>
        <w:t>negligent</w:t>
      </w:r>
    </w:p>
    <w:p>
      <w:r>
        <w:rPr>
          <w:u w:val="single"/>
        </w:rPr>
        <w:t>negligent</w:t>
      </w:r>
    </w:p>
    <w:p>
      <w:r>
        <w:rPr>
          <w:u w:val="single"/>
        </w:rPr>
        <w:t>negligent</w:t>
      </w:r>
    </w:p>
    <w:p>
      <w:r>
        <w:t>negligible</w:t>
      </w:r>
    </w:p>
    <w:p>
      <w:r>
        <w:rPr>
          <w:u w:val="single"/>
        </w:rPr>
        <w:t>negligible</w:t>
      </w:r>
    </w:p>
    <w:p>
      <w:r>
        <w:t>negotiate</w:t>
      </w:r>
    </w:p>
    <w:p>
      <w:r>
        <w:t>negotiate price</w:t>
      </w:r>
    </w:p>
    <w:p>
      <w:r>
        <w:t>negotiation</w:t>
      </w:r>
    </w:p>
    <w:p>
      <w:r>
        <w:t>negotiator</w:t>
      </w:r>
    </w:p>
    <w:p>
      <w:r>
        <w:t>neighbor</w:t>
      </w:r>
    </w:p>
    <w:p>
      <w:r>
        <w:t>neighborhood</w:t>
      </w:r>
    </w:p>
    <w:p>
      <w:r>
        <w:rPr>
          <w:u w:val="single"/>
        </w:rPr>
        <w:t>neighborhood</w:t>
      </w:r>
    </w:p>
    <w:p>
      <w:r>
        <w:t>neighboring</w:t>
      </w:r>
    </w:p>
    <w:p>
      <w:r>
        <w:t>neighborliness</w:t>
      </w:r>
    </w:p>
    <w:p>
      <w:r>
        <w:t>neither</w:t>
      </w:r>
    </w:p>
    <w:p>
      <w:r>
        <w:rPr>
          <w:u w:val="single"/>
        </w:rPr>
        <w:t>neither</w:t>
      </w:r>
    </w:p>
    <w:p>
      <w:r>
        <w:t>neither of them</w:t>
      </w:r>
    </w:p>
    <w:p>
      <w:r>
        <w:t>nemesis</w:t>
      </w:r>
    </w:p>
    <w:p>
      <w:r>
        <w:rPr>
          <w:u w:val="single"/>
        </w:rPr>
        <w:t>nemesis</w:t>
      </w:r>
    </w:p>
    <w:p>
      <w:r>
        <w:t>neo-</w:t>
      </w:r>
    </w:p>
    <w:p>
      <w:r>
        <w:t>neophyte</w:t>
      </w:r>
    </w:p>
    <w:p>
      <w:r>
        <w:t>nephew</w:t>
      </w:r>
    </w:p>
    <w:p>
      <w:r>
        <w:t>nepotism</w:t>
      </w:r>
    </w:p>
    <w:p>
      <w:r>
        <w:t>Neptune</w:t>
      </w:r>
    </w:p>
    <w:p>
      <w:r>
        <w:t>nerve</w:t>
      </w:r>
    </w:p>
    <w:p>
      <w:r>
        <w:rPr>
          <w:u w:val="single"/>
        </w:rPr>
        <w:t>nerve</w:t>
      </w:r>
    </w:p>
    <w:p>
      <w:r>
        <w:t>nervous</w:t>
      </w:r>
    </w:p>
    <w:p>
      <w:r>
        <w:t>nervous breakdown</w:t>
      </w:r>
    </w:p>
    <w:p>
      <w:r>
        <w:t>nervous system</w:t>
      </w:r>
    </w:p>
    <w:p>
      <w:r>
        <w:t>nervousness</w:t>
      </w:r>
    </w:p>
    <w:p>
      <w:r>
        <w:t>nest</w:t>
      </w:r>
    </w:p>
    <w:p>
      <w:r>
        <w:rPr>
          <w:u w:val="single"/>
        </w:rPr>
        <w:t>nest</w:t>
      </w:r>
    </w:p>
    <w:p>
      <w:r>
        <w:t>net</w:t>
      </w:r>
    </w:p>
    <w:p>
      <w:r>
        <w:rPr>
          <w:u w:val="single"/>
        </w:rPr>
        <w:t>net</w:t>
      </w:r>
    </w:p>
    <w:p>
      <w:r>
        <w:rPr>
          <w:u w:val="single"/>
        </w:rPr>
        <w:t>net</w:t>
      </w:r>
    </w:p>
    <w:p>
      <w:r>
        <w:rPr>
          <w:u w:val="single"/>
        </w:rPr>
        <w:t>net</w:t>
      </w:r>
    </w:p>
    <w:p>
      <w:r>
        <w:t>net sailors’ wages</w:t>
      </w:r>
    </w:p>
    <w:p>
      <w:r>
        <w:t>netball</w:t>
      </w:r>
    </w:p>
    <w:p>
      <w:r>
        <w:t>nettle</w:t>
      </w:r>
    </w:p>
    <w:p>
      <w:r>
        <w:t>nettle rash</w:t>
      </w:r>
    </w:p>
    <w:p>
      <w:r>
        <w:t>network</w:t>
      </w:r>
    </w:p>
    <w:p>
      <w:r>
        <w:rPr>
          <w:u w:val="single"/>
        </w:rPr>
        <w:t>network</w:t>
      </w:r>
    </w:p>
    <w:p>
      <w:r>
        <w:t>neurological</w:t>
      </w:r>
    </w:p>
    <w:p>
      <w:r>
        <w:t>neurologist</w:t>
      </w:r>
    </w:p>
    <w:p>
      <w:r>
        <w:t>neurology</w:t>
      </w:r>
    </w:p>
    <w:p>
      <w:r>
        <w:t>neurosis</w:t>
      </w:r>
    </w:p>
    <w:p>
      <w:r>
        <w:t>neuter</w:t>
      </w:r>
    </w:p>
    <w:p>
      <w:r>
        <w:rPr>
          <w:u w:val="single"/>
        </w:rPr>
        <w:t>neuter</w:t>
      </w:r>
    </w:p>
    <w:p>
      <w:r>
        <w:t>neutral</w:t>
      </w:r>
    </w:p>
    <w:p>
      <w:r>
        <w:t>neutrality</w:t>
      </w:r>
    </w:p>
    <w:p>
      <w:r>
        <w:t>neutralize</w:t>
      </w:r>
    </w:p>
    <w:p>
      <w:r>
        <w:t>never</w:t>
      </w:r>
    </w:p>
    <w:p>
      <w:r>
        <w:rPr>
          <w:u w:val="single"/>
        </w:rPr>
        <w:t>never</w:t>
      </w:r>
    </w:p>
    <w:p>
      <w:r>
        <w:rPr>
          <w:u w:val="single"/>
        </w:rPr>
        <w:t>never</w:t>
      </w:r>
    </w:p>
    <w:p>
      <w:r>
        <w:rPr>
          <w:u w:val="single"/>
        </w:rPr>
        <w:t>never</w:t>
      </w:r>
    </w:p>
    <w:p>
      <w:r>
        <w:t>never mind</w:t>
      </w:r>
    </w:p>
    <w:p>
      <w:r>
        <w:t>never-ending</w:t>
      </w:r>
    </w:p>
    <w:p>
      <w:r>
        <w:t>nevertheless</w:t>
      </w:r>
    </w:p>
    <w:p>
      <w:r>
        <w:t>new</w:t>
      </w:r>
    </w:p>
    <w:p>
      <w:r>
        <w:rPr>
          <w:u w:val="single"/>
        </w:rPr>
        <w:t>new</w:t>
      </w:r>
    </w:p>
    <w:p>
      <w:r>
        <w:rPr>
          <w:u w:val="single"/>
        </w:rPr>
        <w:t>new</w:t>
      </w:r>
    </w:p>
    <w:p>
      <w:r>
        <w:t>new moon</w:t>
      </w:r>
    </w:p>
    <w:p>
      <w:r>
        <w:t>new residence</w:t>
      </w:r>
    </w:p>
    <w:p>
      <w:r>
        <w:t>new settlement</w:t>
      </w:r>
    </w:p>
    <w:p>
      <w:r>
        <w:t>New Testament</w:t>
      </w:r>
    </w:p>
    <w:p>
      <w:r>
        <w:t>new trend</w:t>
      </w:r>
    </w:p>
    <w:p>
      <w:r>
        <w:t>new ways</w:t>
      </w:r>
    </w:p>
    <w:p>
      <w:r>
        <w:t>New year</w:t>
      </w:r>
    </w:p>
    <w:p>
      <w:r>
        <w:t>New year’s eve</w:t>
      </w:r>
    </w:p>
    <w:p>
      <w:r>
        <w:t>New Zealand</w:t>
      </w:r>
    </w:p>
    <w:p>
      <w:r>
        <w:t>New Zealander</w:t>
      </w:r>
    </w:p>
    <w:p>
      <w:r>
        <w:t>newborn</w:t>
      </w:r>
    </w:p>
    <w:p>
      <w:r>
        <w:t>Newcastle disease</w:t>
      </w:r>
    </w:p>
    <w:p>
      <w:r>
        <w:t>newcomer</w:t>
      </w:r>
    </w:p>
    <w:p>
      <w:r>
        <w:t>newly</w:t>
      </w:r>
    </w:p>
    <w:p>
      <w:r>
        <w:t>newlyweds</w:t>
      </w:r>
    </w:p>
    <w:p>
      <w:r>
        <w:t>newness</w:t>
      </w:r>
    </w:p>
    <w:p>
      <w:r>
        <w:rPr>
          <w:u w:val="single"/>
        </w:rPr>
        <w:t>newness</w:t>
      </w:r>
    </w:p>
    <w:p>
      <w:r>
        <w:t>news</w:t>
      </w:r>
    </w:p>
    <w:p>
      <w:r>
        <w:t>news bulletin</w:t>
      </w:r>
    </w:p>
    <w:p>
      <w:r>
        <w:t>news flash</w:t>
      </w:r>
    </w:p>
    <w:p>
      <w:r>
        <w:t>news report</w:t>
      </w:r>
    </w:p>
    <w:p>
      <w:r>
        <w:t>newsletter</w:t>
      </w:r>
    </w:p>
    <w:p>
      <w:r>
        <w:t>newspaper</w:t>
      </w:r>
    </w:p>
    <w:p>
      <w:r>
        <w:t>newsstand</w:t>
      </w:r>
    </w:p>
    <w:p>
      <w:r>
        <w:t>next</w:t>
      </w:r>
    </w:p>
    <w:p>
      <w:r>
        <w:rPr>
          <w:u w:val="single"/>
        </w:rPr>
        <w:t>next</w:t>
      </w:r>
    </w:p>
    <w:p>
      <w:r>
        <w:rPr>
          <w:u w:val="single"/>
        </w:rPr>
        <w:t>next</w:t>
      </w:r>
    </w:p>
    <w:p>
      <w:r>
        <w:rPr>
          <w:u w:val="single"/>
        </w:rPr>
        <w:t>next</w:t>
      </w:r>
    </w:p>
    <w:p>
      <w:r>
        <w:t>next in line</w:t>
      </w:r>
    </w:p>
    <w:p>
      <w:r>
        <w:t>next time</w:t>
      </w:r>
    </w:p>
    <w:p>
      <w:r>
        <w:t>next to</w:t>
      </w:r>
    </w:p>
    <w:p>
      <w:r>
        <w:t>next year</w:t>
      </w:r>
    </w:p>
    <w:p>
      <w:r>
        <w:t>nibble</w:t>
      </w:r>
    </w:p>
    <w:p>
      <w:r>
        <w:t>nibble with the front teeth</w:t>
      </w:r>
    </w:p>
    <w:p>
      <w:r>
        <w:t>nibbler</w:t>
      </w:r>
    </w:p>
    <w:p>
      <w:r>
        <w:t>nice</w:t>
      </w:r>
    </w:p>
    <w:p>
      <w:r>
        <w:rPr>
          <w:u w:val="single"/>
        </w:rPr>
        <w:t>nice</w:t>
      </w:r>
    </w:p>
    <w:p>
      <w:r>
        <w:t>nicely</w:t>
      </w:r>
    </w:p>
    <w:p>
      <w:r>
        <w:t>niche</w:t>
      </w:r>
    </w:p>
    <w:p>
      <w:r>
        <w:rPr>
          <w:u w:val="single"/>
        </w:rPr>
        <w:t>niche</w:t>
      </w:r>
    </w:p>
    <w:p>
      <w:r>
        <w:rPr>
          <w:u w:val="single"/>
        </w:rPr>
        <w:t>niche</w:t>
      </w:r>
    </w:p>
    <w:p>
      <w:r>
        <w:t>nick name for mercenary</w:t>
      </w:r>
    </w:p>
    <w:p>
      <w:r>
        <w:t>nickname</w:t>
      </w:r>
    </w:p>
    <w:p>
      <w:r>
        <w:rPr>
          <w:u w:val="single"/>
        </w:rPr>
        <w:t>nickname</w:t>
      </w:r>
    </w:p>
    <w:p>
      <w:r>
        <w:rPr>
          <w:u w:val="single"/>
        </w:rPr>
        <w:t>nickname</w:t>
      </w:r>
    </w:p>
    <w:p>
      <w:r>
        <w:rPr>
          <w:u w:val="single"/>
        </w:rPr>
        <w:t>nickname</w:t>
      </w:r>
    </w:p>
    <w:p>
      <w:r>
        <w:t>nicotine</w:t>
      </w:r>
    </w:p>
    <w:p>
      <w:r>
        <w:t>niece</w:t>
      </w:r>
    </w:p>
    <w:p>
      <w:r>
        <w:t>niggard</w:t>
      </w:r>
    </w:p>
    <w:p>
      <w:r>
        <w:t>night</w:t>
      </w:r>
    </w:p>
    <w:p>
      <w:r>
        <w:rPr>
          <w:u w:val="single"/>
        </w:rPr>
        <w:t>night</w:t>
      </w:r>
    </w:p>
    <w:p>
      <w:r>
        <w:t>night and day</w:t>
      </w:r>
    </w:p>
    <w:p>
      <w:r>
        <w:t>night before</w:t>
      </w:r>
    </w:p>
    <w:p>
      <w:r>
        <w:t>night blindness</w:t>
      </w:r>
    </w:p>
    <w:p>
      <w:r>
        <w:t>night school</w:t>
      </w:r>
    </w:p>
    <w:p>
      <w:r>
        <w:t>night viper</w:t>
      </w:r>
    </w:p>
    <w:p>
      <w:r>
        <w:t>night watch</w:t>
      </w:r>
    </w:p>
    <w:p>
      <w:r>
        <w:t>nightclub</w:t>
      </w:r>
    </w:p>
    <w:p>
      <w:r>
        <w:t>nightdress</w:t>
      </w:r>
    </w:p>
    <w:p>
      <w:r>
        <w:t>nightjar</w:t>
      </w:r>
    </w:p>
    <w:p>
      <w:r>
        <w:t>nightlife</w:t>
      </w:r>
    </w:p>
    <w:p>
      <w:r>
        <w:t>nightly</w:t>
      </w:r>
    </w:p>
    <w:p>
      <w:r>
        <w:rPr>
          <w:u w:val="single"/>
        </w:rPr>
        <w:t>nightly</w:t>
      </w:r>
    </w:p>
    <w:p>
      <w:r>
        <w:rPr>
          <w:u w:val="single"/>
        </w:rPr>
        <w:t>nightly</w:t>
      </w:r>
    </w:p>
    <w:p>
      <w:r>
        <w:t>nightmare</w:t>
      </w:r>
    </w:p>
    <w:p>
      <w:r>
        <w:t>nightstick</w:t>
      </w:r>
    </w:p>
    <w:p>
      <w:r>
        <w:t>nil</w:t>
      </w:r>
    </w:p>
    <w:p>
      <w:r>
        <w:rPr>
          <w:u w:val="single"/>
        </w:rPr>
        <w:t>nil</w:t>
      </w:r>
    </w:p>
    <w:p>
      <w:r>
        <w:t>Nile perch</w:t>
      </w:r>
    </w:p>
    <w:p>
      <w:r>
        <w:t>nimble</w:t>
      </w:r>
    </w:p>
    <w:p>
      <w:r>
        <w:rPr>
          <w:u w:val="single"/>
        </w:rPr>
        <w:t>nimble</w:t>
      </w:r>
    </w:p>
    <w:p>
      <w:r>
        <w:t>nimbleness</w:t>
      </w:r>
    </w:p>
    <w:p>
      <w:r>
        <w:t>nimbus</w:t>
      </w:r>
    </w:p>
    <w:p>
      <w:r>
        <w:rPr>
          <w:u w:val="single"/>
        </w:rPr>
        <w:t>nimbus</w:t>
      </w:r>
    </w:p>
    <w:p>
      <w:r>
        <w:t>nine</w:t>
      </w:r>
    </w:p>
    <w:p>
      <w:r>
        <w:t>nineteen</w:t>
      </w:r>
    </w:p>
    <w:p>
      <w:r>
        <w:t>ninety</w:t>
      </w:r>
    </w:p>
    <w:p>
      <w:r>
        <w:t>ninth</w:t>
      </w:r>
    </w:p>
    <w:p>
      <w:r>
        <w:rPr>
          <w:u w:val="single"/>
        </w:rPr>
        <w:t>ninth</w:t>
      </w:r>
    </w:p>
    <w:p>
      <w:r>
        <w:t>nip</w:t>
      </w:r>
    </w:p>
    <w:p>
      <w:r>
        <w:rPr>
          <w:u w:val="single"/>
        </w:rPr>
        <w:t>nip</w:t>
      </w:r>
    </w:p>
    <w:p>
      <w:r>
        <w:t>nip and tuck</w:t>
      </w:r>
    </w:p>
    <w:p>
      <w:r>
        <w:t>nipple</w:t>
      </w:r>
    </w:p>
    <w:p>
      <w:r>
        <w:rPr>
          <w:u w:val="single"/>
        </w:rPr>
        <w:t>nipple</w:t>
      </w:r>
    </w:p>
    <w:p>
      <w:r>
        <w:rPr>
          <w:u w:val="single"/>
        </w:rPr>
        <w:t>nipple</w:t>
      </w:r>
    </w:p>
    <w:p>
      <w:r>
        <w:t>niqab</w:t>
      </w:r>
    </w:p>
    <w:p>
      <w:r>
        <w:t>nitrate</w:t>
      </w:r>
    </w:p>
    <w:p>
      <w:r>
        <w:t>nitrogen</w:t>
      </w:r>
    </w:p>
    <w:p>
      <w:r>
        <w:t>no</w:t>
      </w:r>
    </w:p>
    <w:p>
      <w:r>
        <w:rPr>
          <w:u w:val="single"/>
        </w:rPr>
        <w:t>no</w:t>
      </w:r>
    </w:p>
    <w:p>
      <w:r>
        <w:t>no clue</w:t>
      </w:r>
    </w:p>
    <w:p>
      <w:r>
        <w:t>no harm</w:t>
      </w:r>
    </w:p>
    <w:p>
      <w:r>
        <w:rPr>
          <w:u w:val="single"/>
        </w:rPr>
        <w:t>no harm</w:t>
      </w:r>
    </w:p>
    <w:p>
      <w:r>
        <w:t>No kidding!</w:t>
      </w:r>
    </w:p>
    <w:p>
      <w:r>
        <w:t>no later than</w:t>
      </w:r>
    </w:p>
    <w:p>
      <w:r>
        <w:t>no less than</w:t>
      </w:r>
    </w:p>
    <w:p>
      <w:r>
        <w:t>no longer</w:t>
      </w:r>
    </w:p>
    <w:p>
      <w:r>
        <w:t>no man's land</w:t>
      </w:r>
    </w:p>
    <w:p>
      <w:r>
        <w:t>no more than</w:t>
      </w:r>
    </w:p>
    <w:p>
      <w:r>
        <w:t>No more!</w:t>
      </w:r>
    </w:p>
    <w:p>
      <w:r>
        <w:rPr>
          <w:u w:val="single"/>
        </w:rPr>
        <w:t>No more!</w:t>
      </w:r>
    </w:p>
    <w:p>
      <w:r>
        <w:t>no one</w:t>
      </w:r>
    </w:p>
    <w:p>
      <w:r>
        <w:t>no other choice</w:t>
      </w:r>
    </w:p>
    <w:p>
      <w:r>
        <w:t>No smoking</w:t>
      </w:r>
    </w:p>
    <w:p>
      <w:r>
        <w:t>no way!</w:t>
      </w:r>
    </w:p>
    <w:p>
      <w:r>
        <w:rPr>
          <w:u w:val="single"/>
        </w:rPr>
        <w:t>no way!</w:t>
      </w:r>
    </w:p>
    <w:p>
      <w:r>
        <w:t>no!</w:t>
      </w:r>
    </w:p>
    <w:p>
      <w:r>
        <w:t>nobility</w:t>
      </w:r>
    </w:p>
    <w:p>
      <w:r>
        <w:t>noble</w:t>
      </w:r>
    </w:p>
    <w:p>
      <w:r>
        <w:rPr>
          <w:u w:val="single"/>
        </w:rPr>
        <w:t>noble</w:t>
      </w:r>
    </w:p>
    <w:p>
      <w:r>
        <w:t>noble person</w:t>
      </w:r>
    </w:p>
    <w:p>
      <w:r>
        <w:t>nobody</w:t>
      </w:r>
    </w:p>
    <w:p>
      <w:r>
        <w:rPr>
          <w:u w:val="single"/>
        </w:rPr>
        <w:t>nobody</w:t>
      </w:r>
    </w:p>
    <w:p>
      <w:r>
        <w:rPr>
          <w:u w:val="single"/>
        </w:rPr>
        <w:t>nobody</w:t>
      </w:r>
    </w:p>
    <w:p>
      <w:r>
        <w:t>nocturnal</w:t>
      </w:r>
    </w:p>
    <w:p>
      <w:r>
        <w:t>nod</w:t>
      </w:r>
    </w:p>
    <w:p>
      <w:r>
        <w:t>nodule</w:t>
      </w:r>
    </w:p>
    <w:p>
      <w:r>
        <w:t>noise</w:t>
      </w:r>
    </w:p>
    <w:p>
      <w:r>
        <w:rPr>
          <w:u w:val="single"/>
        </w:rPr>
        <w:t>noise</w:t>
      </w:r>
    </w:p>
    <w:p>
      <w:r>
        <w:rPr>
          <w:u w:val="single"/>
        </w:rPr>
        <w:t>noise</w:t>
      </w:r>
    </w:p>
    <w:p>
      <w:r>
        <w:rPr>
          <w:u w:val="single"/>
        </w:rPr>
        <w:t>noise</w:t>
      </w:r>
    </w:p>
    <w:p>
      <w:r>
        <w:t>noisy</w:t>
      </w:r>
    </w:p>
    <w:p>
      <w:r>
        <w:rPr>
          <w:u w:val="single"/>
        </w:rPr>
        <w:t>noisy</w:t>
      </w:r>
    </w:p>
    <w:p>
      <w:r>
        <w:t>nomad</w:t>
      </w:r>
    </w:p>
    <w:p>
      <w:r>
        <w:t>nomadic</w:t>
      </w:r>
    </w:p>
    <w:p>
      <w:r>
        <w:t>nomenclature</w:t>
      </w:r>
    </w:p>
    <w:p>
      <w:r>
        <w:t>nominal</w:t>
      </w:r>
    </w:p>
    <w:p>
      <w:r>
        <w:rPr>
          <w:u w:val="single"/>
        </w:rPr>
        <w:t>nominal</w:t>
      </w:r>
    </w:p>
    <w:p>
      <w:r>
        <w:t>nominate</w:t>
      </w:r>
    </w:p>
    <w:p>
      <w:r>
        <w:t>nominated</w:t>
      </w:r>
    </w:p>
    <w:p>
      <w:r>
        <w:t>nomination</w:t>
      </w:r>
    </w:p>
    <w:p>
      <w:r>
        <w:t>nominee</w:t>
      </w:r>
    </w:p>
    <w:p>
      <w:r>
        <w:t>non-</w:t>
      </w:r>
    </w:p>
    <w:p>
      <w:r>
        <w:rPr>
          <w:u w:val="single"/>
        </w:rPr>
        <w:t>non-</w:t>
      </w:r>
    </w:p>
    <w:p>
      <w:r>
        <w:t>non-alcoholic</w:t>
      </w:r>
    </w:p>
    <w:p>
      <w:r>
        <w:t>non-alcoholic nautical</w:t>
      </w:r>
    </w:p>
    <w:p>
      <w:r>
        <w:t>non-aligned</w:t>
      </w:r>
    </w:p>
    <w:p>
      <w:r>
        <w:t>non-alignment</w:t>
      </w:r>
    </w:p>
    <w:p>
      <w:r>
        <w:t>non-believer</w:t>
      </w:r>
    </w:p>
    <w:p>
      <w:r>
        <w:t>non-biased</w:t>
      </w:r>
    </w:p>
    <w:p>
      <w:r>
        <w:t>nonchalant</w:t>
      </w:r>
    </w:p>
    <w:p>
      <w:r>
        <w:t>non-constricted</w:t>
      </w:r>
    </w:p>
    <w:p>
      <w:r>
        <w:t>non-contractual work</w:t>
      </w:r>
    </w:p>
    <w:p>
      <w:r>
        <w:t>none</w:t>
      </w:r>
    </w:p>
    <w:p>
      <w:r>
        <w:rPr>
          <w:u w:val="single"/>
        </w:rPr>
        <w:t>none</w:t>
      </w:r>
    </w:p>
    <w:p>
      <w:r>
        <w:t>nonentity</w:t>
      </w:r>
    </w:p>
    <w:p>
      <w:r>
        <w:t>nonetheless</w:t>
      </w:r>
    </w:p>
    <w:p>
      <w:r>
        <w:t>non-existent</w:t>
      </w:r>
    </w:p>
    <w:p>
      <w:r>
        <w:t>non-flammable</w:t>
      </w:r>
    </w:p>
    <w:p>
      <w:r>
        <w:t>non-intervention</w:t>
      </w:r>
    </w:p>
    <w:p>
      <w:r>
        <w:t>non-layer</w:t>
      </w:r>
    </w:p>
    <w:p>
      <w:r>
        <w:t>non-laying hen</w:t>
      </w:r>
    </w:p>
    <w:p>
      <w:r>
        <w:t>nonpaying</w:t>
      </w:r>
    </w:p>
    <w:p>
      <w:r>
        <w:t>nonplussed</w:t>
      </w:r>
    </w:p>
    <w:p>
      <w:r>
        <w:t>non-ripeness</w:t>
      </w:r>
    </w:p>
    <w:p>
      <w:r>
        <w:t>nonsense</w:t>
      </w:r>
    </w:p>
    <w:p>
      <w:r>
        <w:rPr>
          <w:u w:val="single"/>
        </w:rPr>
        <w:t>nonsense</w:t>
      </w:r>
    </w:p>
    <w:p>
      <w:r>
        <w:rPr>
          <w:u w:val="single"/>
        </w:rPr>
        <w:t>nonsense</w:t>
      </w:r>
    </w:p>
    <w:p>
      <w:r>
        <w:t>nonsensical</w:t>
      </w:r>
    </w:p>
    <w:p>
      <w:r>
        <w:t>nonsensical talk</w:t>
      </w:r>
    </w:p>
    <w:p>
      <w:r>
        <w:t>nonsensical words</w:t>
      </w:r>
    </w:p>
    <w:p>
      <w:r>
        <w:t>non-slaughtered meat</w:t>
      </w:r>
    </w:p>
    <w:p>
      <w:r>
        <w:t>non-smoker</w:t>
      </w:r>
    </w:p>
    <w:p>
      <w:r>
        <w:t>non-stop</w:t>
      </w:r>
    </w:p>
    <w:p>
      <w:r>
        <w:t>non-violence</w:t>
      </w:r>
    </w:p>
    <w:p>
      <w:r>
        <w:t>noodles</w:t>
      </w:r>
    </w:p>
    <w:p>
      <w:r>
        <w:t>nook</w:t>
      </w:r>
    </w:p>
    <w:p>
      <w:r>
        <w:t>noon</w:t>
      </w:r>
    </w:p>
    <w:p>
      <w:r>
        <w:t>noontime</w:t>
      </w:r>
    </w:p>
    <w:p>
      <w:r>
        <w:t>noose</w:t>
      </w:r>
    </w:p>
    <w:p>
      <w:r>
        <w:rPr>
          <w:u w:val="single"/>
        </w:rPr>
        <w:t>noose</w:t>
      </w:r>
    </w:p>
    <w:p>
      <w:r>
        <w:t>nor</w:t>
      </w:r>
    </w:p>
    <w:p>
      <w:r>
        <w:rPr>
          <w:u w:val="single"/>
        </w:rPr>
        <w:t>nor</w:t>
      </w:r>
    </w:p>
    <w:p>
      <w:r>
        <w:rPr>
          <w:u w:val="single"/>
        </w:rPr>
        <w:t>nor</w:t>
      </w:r>
    </w:p>
    <w:p>
      <w:r>
        <w:t>norm</w:t>
      </w:r>
    </w:p>
    <w:p>
      <w:r>
        <w:rPr>
          <w:u w:val="single"/>
        </w:rPr>
        <w:t>norm</w:t>
      </w:r>
    </w:p>
    <w:p>
      <w:r>
        <w:rPr>
          <w:u w:val="single"/>
        </w:rPr>
        <w:t>norm</w:t>
      </w:r>
    </w:p>
    <w:p>
      <w:r>
        <w:t>normal</w:t>
      </w:r>
    </w:p>
    <w:p>
      <w:r>
        <w:rPr>
          <w:u w:val="single"/>
        </w:rPr>
        <w:t>normal</w:t>
      </w:r>
    </w:p>
    <w:p>
      <w:r>
        <w:rPr>
          <w:u w:val="single"/>
        </w:rPr>
        <w:t>normal</w:t>
      </w:r>
    </w:p>
    <w:p>
      <w:r>
        <w:t>normalize</w:t>
      </w:r>
    </w:p>
    <w:p>
      <w:r>
        <w:t>normally</w:t>
      </w:r>
    </w:p>
    <w:p>
      <w:r>
        <w:rPr>
          <w:u w:val="single"/>
        </w:rPr>
        <w:t>normally</w:t>
      </w:r>
    </w:p>
    <w:p>
      <w:r>
        <w:t>normative</w:t>
      </w:r>
    </w:p>
    <w:p>
      <w:r>
        <w:t>normativity</w:t>
      </w:r>
    </w:p>
    <w:p>
      <w:r>
        <w:rPr>
          <w:u w:val="single"/>
        </w:rPr>
        <w:t>normativity</w:t>
      </w:r>
    </w:p>
    <w:p>
      <w:r>
        <w:t>North</w:t>
      </w:r>
    </w:p>
    <w:p>
      <w:r>
        <w:t>North Pole</w:t>
      </w:r>
    </w:p>
    <w:p>
      <w:r>
        <w:t>North-East</w:t>
      </w:r>
    </w:p>
    <w:p>
      <w:r>
        <w:t>North-East monsoon</w:t>
      </w:r>
    </w:p>
    <w:p>
      <w:r>
        <w:t>Northern</w:t>
      </w:r>
    </w:p>
    <w:p>
      <w:r>
        <w:t>northwest wind</w:t>
      </w:r>
    </w:p>
    <w:p>
      <w:r>
        <w:t>nose</w:t>
      </w:r>
    </w:p>
    <w:p>
      <w:r>
        <w:t>nose bleeding</w:t>
      </w:r>
    </w:p>
    <w:p>
      <w:r>
        <w:t>nose pin</w:t>
      </w:r>
    </w:p>
    <w:p>
      <w:r>
        <w:t>nose ring</w:t>
      </w:r>
    </w:p>
    <w:p>
      <w:r>
        <w:rPr>
          <w:u w:val="single"/>
        </w:rPr>
        <w:t>nose ring</w:t>
      </w:r>
    </w:p>
    <w:p>
      <w:r>
        <w:t>nostril</w:t>
      </w:r>
    </w:p>
    <w:p>
      <w:r>
        <w:t>not</w:t>
      </w:r>
    </w:p>
    <w:p>
      <w:r>
        <w:rPr>
          <w:u w:val="single"/>
        </w:rPr>
        <w:t>not</w:t>
      </w:r>
    </w:p>
    <w:p>
      <w:r>
        <w:t>not a single</w:t>
      </w:r>
    </w:p>
    <w:p>
      <w:r>
        <w:t>Not anymore!</w:t>
      </w:r>
    </w:p>
    <w:p>
      <w:r>
        <w:t>not at all</w:t>
      </w:r>
    </w:p>
    <w:p>
      <w:r>
        <w:t>Not at all!</w:t>
      </w:r>
    </w:p>
    <w:p>
      <w:r>
        <w:t>not bad</w:t>
      </w:r>
    </w:p>
    <w:p>
      <w:r>
        <w:t>not be there</w:t>
      </w:r>
    </w:p>
    <w:p>
      <w:r>
        <w:t>not even</w:t>
      </w:r>
    </w:p>
    <w:p>
      <w:r>
        <w:t>not even one</w:t>
      </w:r>
    </w:p>
    <w:p>
      <w:r>
        <w:rPr>
          <w:u w:val="single"/>
        </w:rPr>
        <w:t>not even one</w:t>
      </w:r>
    </w:p>
    <w:p>
      <w:r>
        <w:t>not guilty</w:t>
      </w:r>
    </w:p>
    <w:p>
      <w:r>
        <w:t>not have a clue</w:t>
      </w:r>
    </w:p>
    <w:p>
      <w:r>
        <w:t>not in the least</w:t>
      </w:r>
    </w:p>
    <w:p>
      <w:r>
        <w:t>not included</w:t>
      </w:r>
    </w:p>
    <w:p>
      <w:r>
        <w:t>not including</w:t>
      </w:r>
    </w:p>
    <w:p>
      <w:r>
        <w:t>not make sense</w:t>
      </w:r>
    </w:p>
    <w:p>
      <w:r>
        <w:t>not to mention</w:t>
      </w:r>
    </w:p>
    <w:p>
      <w:r>
        <w:t>not worry</w:t>
      </w:r>
    </w:p>
    <w:p>
      <w:r>
        <w:t>not yet</w:t>
      </w:r>
    </w:p>
    <w:p>
      <w:r>
        <w:t>notability</w:t>
      </w:r>
    </w:p>
    <w:p>
      <w:r>
        <w:t>notable</w:t>
      </w:r>
    </w:p>
    <w:p>
      <w:r>
        <w:t>notarize</w:t>
      </w:r>
    </w:p>
    <w:p>
      <w:r>
        <w:t>notary public</w:t>
      </w:r>
    </w:p>
    <w:p>
      <w:r>
        <w:t>notch at the top of a post</w:t>
      </w:r>
    </w:p>
    <w:p>
      <w:r>
        <w:t>note</w:t>
      </w:r>
    </w:p>
    <w:p>
      <w:r>
        <w:rPr>
          <w:u w:val="single"/>
        </w:rPr>
        <w:t>note</w:t>
      </w:r>
    </w:p>
    <w:p>
      <w:r>
        <w:rPr>
          <w:u w:val="single"/>
        </w:rPr>
        <w:t>note</w:t>
      </w:r>
    </w:p>
    <w:p>
      <w:r>
        <w:rPr>
          <w:u w:val="single"/>
        </w:rPr>
        <w:t>note</w:t>
      </w:r>
    </w:p>
    <w:p>
      <w:r>
        <w:rPr>
          <w:u w:val="single"/>
        </w:rPr>
        <w:t>note</w:t>
      </w:r>
    </w:p>
    <w:p>
      <w:r>
        <w:rPr>
          <w:u w:val="single"/>
        </w:rPr>
        <w:t>note</w:t>
      </w:r>
    </w:p>
    <w:p>
      <w:r>
        <w:rPr>
          <w:u w:val="single"/>
        </w:rPr>
        <w:t>note</w:t>
      </w:r>
    </w:p>
    <w:p>
      <w:r>
        <w:rPr>
          <w:u w:val="single"/>
        </w:rPr>
        <w:t>note</w:t>
      </w:r>
    </w:p>
    <w:p>
      <w:r>
        <w:t>note down</w:t>
      </w:r>
    </w:p>
    <w:p>
      <w:r>
        <w:t>notebook</w:t>
      </w:r>
    </w:p>
    <w:p>
      <w:r>
        <w:t>noted</w:t>
      </w:r>
    </w:p>
    <w:p>
      <w:r>
        <w:t>notes</w:t>
      </w:r>
    </w:p>
    <w:p>
      <w:r>
        <w:t>noteworthy</w:t>
      </w:r>
    </w:p>
    <w:p>
      <w:r>
        <w:t>nothing</w:t>
      </w:r>
    </w:p>
    <w:p>
      <w:r>
        <w:rPr>
          <w:u w:val="single"/>
        </w:rPr>
        <w:t>nothing</w:t>
      </w:r>
    </w:p>
    <w:p>
      <w:r>
        <w:rPr>
          <w:u w:val="single"/>
        </w:rPr>
        <w:t>nothing</w:t>
      </w:r>
    </w:p>
    <w:p>
      <w:r>
        <w:rPr>
          <w:u w:val="single"/>
        </w:rPr>
        <w:t>nothing</w:t>
      </w:r>
    </w:p>
    <w:p>
      <w:r>
        <w:t>nothing else</w:t>
      </w:r>
    </w:p>
    <w:p>
      <w:r>
        <w:t>notice</w:t>
      </w:r>
    </w:p>
    <w:p>
      <w:r>
        <w:rPr>
          <w:u w:val="single"/>
        </w:rPr>
        <w:t>notice</w:t>
      </w:r>
    </w:p>
    <w:p>
      <w:r>
        <w:rPr>
          <w:u w:val="single"/>
        </w:rPr>
        <w:t>notice</w:t>
      </w:r>
    </w:p>
    <w:p>
      <w:r>
        <w:rPr>
          <w:u w:val="single"/>
        </w:rPr>
        <w:t>notice</w:t>
      </w:r>
    </w:p>
    <w:p>
      <w:r>
        <w:rPr>
          <w:u w:val="single"/>
        </w:rPr>
        <w:t>notice</w:t>
      </w:r>
    </w:p>
    <w:p>
      <w:r>
        <w:rPr>
          <w:u w:val="single"/>
        </w:rPr>
        <w:t>notice</w:t>
      </w:r>
    </w:p>
    <w:p>
      <w:r>
        <w:t>noticeable</w:t>
      </w:r>
    </w:p>
    <w:p>
      <w:r>
        <w:t>noticeboard</w:t>
      </w:r>
    </w:p>
    <w:p>
      <w:r>
        <w:t>notification</w:t>
      </w:r>
    </w:p>
    <w:p>
      <w:r>
        <w:t>notify</w:t>
      </w:r>
    </w:p>
    <w:p>
      <w:r>
        <w:rPr>
          <w:u w:val="single"/>
        </w:rPr>
        <w:t>notify</w:t>
      </w:r>
    </w:p>
    <w:p>
      <w:r>
        <w:rPr>
          <w:u w:val="single"/>
        </w:rPr>
        <w:t>notify</w:t>
      </w:r>
    </w:p>
    <w:p>
      <w:r>
        <w:t>notion</w:t>
      </w:r>
    </w:p>
    <w:p>
      <w:r>
        <w:t>notoriety</w:t>
      </w:r>
    </w:p>
    <w:p>
      <w:r>
        <w:t>notorious</w:t>
      </w:r>
    </w:p>
    <w:p>
      <w:r>
        <w:t>nougat</w:t>
      </w:r>
    </w:p>
    <w:p>
      <w:r>
        <w:t>nought</w:t>
      </w:r>
    </w:p>
    <w:p>
      <w:r>
        <w:t>noun</w:t>
      </w:r>
    </w:p>
    <w:p>
      <w:r>
        <w:t>noun class</w:t>
      </w:r>
    </w:p>
    <w:p>
      <w:r>
        <w:t>nourish</w:t>
      </w:r>
    </w:p>
    <w:p>
      <w:r>
        <w:t>nous</w:t>
      </w:r>
    </w:p>
    <w:p>
      <w:r>
        <w:t>novel</w:t>
      </w:r>
    </w:p>
    <w:p>
      <w:r>
        <w:rPr>
          <w:u w:val="single"/>
        </w:rPr>
        <w:t>novel</w:t>
      </w:r>
    </w:p>
    <w:p>
      <w:r>
        <w:t>novelist</w:t>
      </w:r>
    </w:p>
    <w:p>
      <w:r>
        <w:t>novelty</w:t>
      </w:r>
    </w:p>
    <w:p>
      <w:r>
        <w:rPr>
          <w:u w:val="single"/>
        </w:rPr>
        <w:t>novelty</w:t>
      </w:r>
    </w:p>
    <w:p>
      <w:r>
        <w:t>November</w:t>
      </w:r>
    </w:p>
    <w:p>
      <w:r>
        <w:t>novice</w:t>
      </w:r>
    </w:p>
    <w:p>
      <w:r>
        <w:t>now</w:t>
      </w:r>
    </w:p>
    <w:p>
      <w:r>
        <w:rPr>
          <w:u w:val="single"/>
        </w:rPr>
        <w:t>now</w:t>
      </w:r>
    </w:p>
    <w:p>
      <w:r>
        <w:t>now that</w:t>
      </w:r>
    </w:p>
    <w:p>
      <w:r>
        <w:t>now!</w:t>
      </w:r>
    </w:p>
    <w:p>
      <w:r>
        <w:t>nowadays</w:t>
      </w:r>
    </w:p>
    <w:p>
      <w:r>
        <w:t>nowhere</w:t>
      </w:r>
    </w:p>
    <w:p>
      <w:r>
        <w:rPr>
          <w:u w:val="single"/>
        </w:rPr>
        <w:t>nowhere</w:t>
      </w:r>
    </w:p>
    <w:p>
      <w:r>
        <w:rPr>
          <w:u w:val="single"/>
        </w:rPr>
        <w:t>nowhere</w:t>
      </w:r>
    </w:p>
    <w:p>
      <w:r>
        <w:t>noxious</w:t>
      </w:r>
    </w:p>
    <w:p>
      <w:r>
        <w:t>nozzle</w:t>
      </w:r>
    </w:p>
    <w:p>
      <w:r>
        <w:t>nuance</w:t>
      </w:r>
    </w:p>
    <w:p>
      <w:r>
        <w:t>nubile</w:t>
      </w:r>
    </w:p>
    <w:p>
      <w:r>
        <w:t>nuclear</w:t>
      </w:r>
    </w:p>
    <w:p>
      <w:r>
        <w:t>nuclear energy</w:t>
      </w:r>
    </w:p>
    <w:p>
      <w:r>
        <w:t>nude</w:t>
      </w:r>
    </w:p>
    <w:p>
      <w:r>
        <w:rPr>
          <w:u w:val="single"/>
        </w:rPr>
        <w:t>nude</w:t>
      </w:r>
    </w:p>
    <w:p>
      <w:r>
        <w:t>nudge</w:t>
      </w:r>
    </w:p>
    <w:p>
      <w:r>
        <w:t>nudity</w:t>
      </w:r>
    </w:p>
    <w:p>
      <w:r>
        <w:t>nugget</w:t>
      </w:r>
    </w:p>
    <w:p>
      <w:r>
        <w:t>nuisance</w:t>
      </w:r>
    </w:p>
    <w:p>
      <w:r>
        <w:rPr>
          <w:u w:val="single"/>
        </w:rPr>
        <w:t>nuisance</w:t>
      </w:r>
    </w:p>
    <w:p>
      <w:r>
        <w:t>null</w:t>
      </w:r>
    </w:p>
    <w:p>
      <w:r>
        <w:t>nullification</w:t>
      </w:r>
    </w:p>
    <w:p>
      <w:r>
        <w:t>nullify</w:t>
      </w:r>
    </w:p>
    <w:p>
      <w:r>
        <w:t>nullity</w:t>
      </w:r>
    </w:p>
    <w:p>
      <w:r>
        <w:t>numbed</w:t>
      </w:r>
    </w:p>
    <w:p>
      <w:r>
        <w:t>numbed organ</w:t>
      </w:r>
    </w:p>
    <w:p>
      <w:r>
        <w:t>number</w:t>
      </w:r>
    </w:p>
    <w:p>
      <w:r>
        <w:rPr>
          <w:u w:val="single"/>
        </w:rPr>
        <w:t>number</w:t>
      </w:r>
    </w:p>
    <w:p>
      <w:r>
        <w:rPr>
          <w:u w:val="single"/>
        </w:rPr>
        <w:t>number</w:t>
      </w:r>
    </w:p>
    <w:p>
      <w:r>
        <w:rPr>
          <w:u w:val="single"/>
        </w:rPr>
        <w:t>number</w:t>
      </w:r>
    </w:p>
    <w:p>
      <w:r>
        <w:rPr>
          <w:u w:val="single"/>
        </w:rPr>
        <w:t>number</w:t>
      </w:r>
    </w:p>
    <w:p>
      <w:r>
        <w:rPr>
          <w:u w:val="single"/>
        </w:rPr>
        <w:t>number</w:t>
      </w:r>
    </w:p>
    <w:p>
      <w:r>
        <w:t>number one</w:t>
      </w:r>
    </w:p>
    <w:p>
      <w:r>
        <w:rPr>
          <w:u w:val="single"/>
        </w:rPr>
        <w:t>number one</w:t>
      </w:r>
    </w:p>
    <w:p>
      <w:r>
        <w:t>number sign</w:t>
      </w:r>
    </w:p>
    <w:p>
      <w:r>
        <w:t>numbness</w:t>
      </w:r>
    </w:p>
    <w:p>
      <w:r>
        <w:rPr>
          <w:u w:val="single"/>
        </w:rPr>
        <w:t>numbness</w:t>
      </w:r>
    </w:p>
    <w:p>
      <w:r>
        <w:t>numbskull</w:t>
      </w:r>
    </w:p>
    <w:p>
      <w:r>
        <w:t>numerable</w:t>
      </w:r>
    </w:p>
    <w:p>
      <w:r>
        <w:t>numeral</w:t>
      </w:r>
    </w:p>
    <w:p>
      <w:r>
        <w:rPr>
          <w:u w:val="single"/>
        </w:rPr>
        <w:t>numeral</w:t>
      </w:r>
    </w:p>
    <w:p>
      <w:r>
        <w:t>numerate</w:t>
      </w:r>
    </w:p>
    <w:p>
      <w:r>
        <w:rPr>
          <w:u w:val="single"/>
        </w:rPr>
        <w:t>numerate</w:t>
      </w:r>
    </w:p>
    <w:p>
      <w:r>
        <w:rPr>
          <w:u w:val="single"/>
        </w:rPr>
        <w:t>numerate</w:t>
      </w:r>
    </w:p>
    <w:p>
      <w:r>
        <w:t>numeration</w:t>
      </w:r>
    </w:p>
    <w:p>
      <w:r>
        <w:t>numeric</w:t>
      </w:r>
    </w:p>
    <w:p>
      <w:r>
        <w:t>numerically</w:t>
      </w:r>
    </w:p>
    <w:p>
      <w:r>
        <w:t>numerology</w:t>
      </w:r>
    </w:p>
    <w:p>
      <w:r>
        <w:t>numerous</w:t>
      </w:r>
    </w:p>
    <w:p>
      <w:r>
        <w:rPr>
          <w:u w:val="single"/>
        </w:rPr>
        <w:t>numerous</w:t>
      </w:r>
    </w:p>
    <w:p>
      <w:r>
        <w:rPr>
          <w:u w:val="single"/>
        </w:rPr>
        <w:t>numerous</w:t>
      </w:r>
    </w:p>
    <w:p>
      <w:r>
        <w:t>nun</w:t>
      </w:r>
    </w:p>
    <w:p>
      <w:r>
        <w:rPr>
          <w:u w:val="single"/>
        </w:rPr>
        <w:t>nun</w:t>
      </w:r>
    </w:p>
    <w:p>
      <w:r>
        <w:t>nuptial</w:t>
      </w:r>
    </w:p>
    <w:p>
      <w:r>
        <w:t>nuptials</w:t>
      </w:r>
    </w:p>
    <w:p>
      <w:r>
        <w:t>nurse</w:t>
      </w:r>
    </w:p>
    <w:p>
      <w:r>
        <w:rPr>
          <w:u w:val="single"/>
        </w:rPr>
        <w:t>nurse</w:t>
      </w:r>
    </w:p>
    <w:p>
      <w:r>
        <w:t>nursery rhyme</w:t>
      </w:r>
    </w:p>
    <w:p>
      <w:r>
        <w:t>nursery school</w:t>
      </w:r>
    </w:p>
    <w:p>
      <w:r>
        <w:t>nursing</w:t>
      </w:r>
    </w:p>
    <w:p>
      <w:r>
        <w:rPr>
          <w:u w:val="single"/>
        </w:rPr>
        <w:t>nursing</w:t>
      </w:r>
    </w:p>
    <w:p>
      <w:r>
        <w:t>nursing home</w:t>
      </w:r>
    </w:p>
    <w:p>
      <w:r>
        <w:t>nurture</w:t>
      </w:r>
    </w:p>
    <w:p>
      <w:r>
        <w:t>nut</w:t>
      </w:r>
    </w:p>
    <w:p>
      <w:r>
        <w:rPr>
          <w:u w:val="single"/>
        </w:rPr>
        <w:t>nut</w:t>
      </w:r>
    </w:p>
    <w:p>
      <w:r>
        <w:t>nut crackers</w:t>
      </w:r>
    </w:p>
    <w:p>
      <w:r>
        <w:t>nut grass</w:t>
      </w:r>
    </w:p>
    <w:p>
      <w:r>
        <w:t>nutmeg</w:t>
      </w:r>
    </w:p>
    <w:p>
      <w:r>
        <w:rPr>
          <w:u w:val="single"/>
        </w:rPr>
        <w:t>nutmeg</w:t>
      </w:r>
    </w:p>
    <w:p>
      <w:r>
        <w:t>nutmeg inner husk</w:t>
      </w:r>
    </w:p>
    <w:p>
      <w:r>
        <w:t>nutmeg shell spice</w:t>
      </w:r>
    </w:p>
    <w:p>
      <w:r>
        <w:t>nutrient</w:t>
      </w:r>
    </w:p>
    <w:p>
      <w:r>
        <w:rPr>
          <w:u w:val="single"/>
        </w:rPr>
        <w:t>nutrient</w:t>
      </w:r>
    </w:p>
    <w:p>
      <w:r>
        <w:t>nutriment</w:t>
      </w:r>
    </w:p>
    <w:p>
      <w:r>
        <w:t>nutrition</w:t>
      </w:r>
    </w:p>
    <w:p>
      <w:r>
        <w:t>nutritious</w:t>
      </w:r>
    </w:p>
    <w:p>
      <w:r>
        <w:t>nutritive</w:t>
      </w:r>
    </w:p>
    <w:p>
      <w:r>
        <w:t>nutsedge</w:t>
      </w:r>
    </w:p>
    <w:p>
      <w:r>
        <w:t>nylon</w:t>
      </w:r>
    </w:p>
    <w:p>
      <w:r>
        <w:t>nymphomania</w:t>
      </w:r>
    </w:p>
    <w:p>
      <w:r>
        <w:t>nymphomaniac</w:t>
      </w:r>
    </w:p>
    <w:p>
      <w:r>
        <w:t>o’clock</w:t>
      </w:r>
    </w:p>
    <w:p>
      <w:r>
        <w:t>oak</w:t>
      </w:r>
    </w:p>
    <w:p>
      <w:r>
        <w:t>oakum</w:t>
      </w:r>
    </w:p>
    <w:p>
      <w:r>
        <w:t>oar</w:t>
      </w:r>
    </w:p>
    <w:p>
      <w:r>
        <w:t>oar grommet</w:t>
      </w:r>
    </w:p>
    <w:p>
      <w:r>
        <w:t>oar grommet hole</w:t>
      </w:r>
    </w:p>
    <w:p>
      <w:r>
        <w:t>oarlock</w:t>
      </w:r>
    </w:p>
    <w:p>
      <w:r>
        <w:t>oasis</w:t>
      </w:r>
    </w:p>
    <w:p>
      <w:r>
        <w:t>oath</w:t>
      </w:r>
    </w:p>
    <w:p>
      <w:r>
        <w:t>oath taking</w:t>
      </w:r>
    </w:p>
    <w:p>
      <w:r>
        <w:t>oatmeal</w:t>
      </w:r>
    </w:p>
    <w:p>
      <w:r>
        <w:t>oats</w:t>
      </w:r>
    </w:p>
    <w:p>
      <w:r>
        <w:t>obdurate</w:t>
      </w:r>
    </w:p>
    <w:p>
      <w:r>
        <w:rPr>
          <w:u w:val="single"/>
        </w:rPr>
        <w:t>obdurate</w:t>
      </w:r>
    </w:p>
    <w:p>
      <w:r>
        <w:rPr>
          <w:u w:val="single"/>
        </w:rPr>
        <w:t>obdurate</w:t>
      </w:r>
    </w:p>
    <w:p>
      <w:r>
        <w:t>obedience</w:t>
      </w:r>
    </w:p>
    <w:p>
      <w:r>
        <w:rPr>
          <w:u w:val="single"/>
        </w:rPr>
        <w:t>obedience</w:t>
      </w:r>
    </w:p>
    <w:p>
      <w:r>
        <w:t>obedient</w:t>
      </w:r>
    </w:p>
    <w:p>
      <w:r>
        <w:rPr>
          <w:u w:val="single"/>
        </w:rPr>
        <w:t>obedient</w:t>
      </w:r>
    </w:p>
    <w:p>
      <w:r>
        <w:rPr>
          <w:u w:val="single"/>
        </w:rPr>
        <w:t>obedient</w:t>
      </w:r>
    </w:p>
    <w:p>
      <w:r>
        <w:rPr>
          <w:u w:val="single"/>
        </w:rPr>
        <w:t>obedient</w:t>
      </w:r>
    </w:p>
    <w:p>
      <w:r>
        <w:t>obese</w:t>
      </w:r>
    </w:p>
    <w:p>
      <w:r>
        <w:t>obesity</w:t>
      </w:r>
    </w:p>
    <w:p>
      <w:r>
        <w:t>obey</w:t>
      </w:r>
    </w:p>
    <w:p>
      <w:r>
        <w:t>obituary</w:t>
      </w:r>
    </w:p>
    <w:p>
      <w:r>
        <w:t>object</w:t>
      </w:r>
    </w:p>
    <w:p>
      <w:r>
        <w:rPr>
          <w:u w:val="single"/>
        </w:rPr>
        <w:t>object</w:t>
      </w:r>
    </w:p>
    <w:p>
      <w:r>
        <w:rPr>
          <w:u w:val="single"/>
        </w:rPr>
        <w:t>object</w:t>
      </w:r>
    </w:p>
    <w:p>
      <w:r>
        <w:rPr>
          <w:u w:val="single"/>
        </w:rPr>
        <w:t>object</w:t>
      </w:r>
    </w:p>
    <w:p>
      <w:r>
        <w:rPr>
          <w:u w:val="single"/>
        </w:rPr>
        <w:t>object</w:t>
      </w:r>
    </w:p>
    <w:p>
      <w:r>
        <w:rPr>
          <w:u w:val="single"/>
        </w:rPr>
        <w:t>object</w:t>
      </w:r>
    </w:p>
    <w:p>
      <w:r>
        <w:rPr>
          <w:u w:val="single"/>
        </w:rPr>
        <w:t>object</w:t>
      </w:r>
    </w:p>
    <w:p>
      <w:r>
        <w:rPr>
          <w:u w:val="single"/>
        </w:rPr>
        <w:t>object</w:t>
      </w:r>
    </w:p>
    <w:p>
      <w:r>
        <w:t>object to</w:t>
      </w:r>
    </w:p>
    <w:p>
      <w:r>
        <w:t>objection</w:t>
      </w:r>
    </w:p>
    <w:p>
      <w:r>
        <w:rPr>
          <w:u w:val="single"/>
        </w:rPr>
        <w:t>objection</w:t>
      </w:r>
    </w:p>
    <w:p>
      <w:r>
        <w:t>objectionable</w:t>
      </w:r>
    </w:p>
    <w:p>
      <w:r>
        <w:t>objective</w:t>
      </w:r>
    </w:p>
    <w:p>
      <w:r>
        <w:rPr>
          <w:u w:val="single"/>
        </w:rPr>
        <w:t>objective</w:t>
      </w:r>
    </w:p>
    <w:p>
      <w:r>
        <w:rPr>
          <w:u w:val="single"/>
        </w:rPr>
        <w:t>objective</w:t>
      </w:r>
    </w:p>
    <w:p>
      <w:r>
        <w:rPr>
          <w:u w:val="single"/>
        </w:rPr>
        <w:t>objective</w:t>
      </w:r>
    </w:p>
    <w:p>
      <w:r>
        <w:t>objectively</w:t>
      </w:r>
    </w:p>
    <w:p>
      <w:r>
        <w:t>objector</w:t>
      </w:r>
    </w:p>
    <w:p>
      <w:r>
        <w:t>oblation</w:t>
      </w:r>
    </w:p>
    <w:p>
      <w:r>
        <w:rPr>
          <w:u w:val="single"/>
        </w:rPr>
        <w:t>oblation</w:t>
      </w:r>
    </w:p>
    <w:p>
      <w:r>
        <w:t>obligation</w:t>
      </w:r>
    </w:p>
    <w:p>
      <w:r>
        <w:rPr>
          <w:u w:val="single"/>
        </w:rPr>
        <w:t>obligation</w:t>
      </w:r>
    </w:p>
    <w:p>
      <w:r>
        <w:rPr>
          <w:u w:val="single"/>
        </w:rPr>
        <w:t>obligation</w:t>
      </w:r>
    </w:p>
    <w:p>
      <w:r>
        <w:rPr>
          <w:u w:val="single"/>
        </w:rPr>
        <w:t>obligation</w:t>
      </w:r>
    </w:p>
    <w:p>
      <w:r>
        <w:rPr>
          <w:u w:val="single"/>
        </w:rPr>
        <w:t>obligation</w:t>
      </w:r>
    </w:p>
    <w:p>
      <w:r>
        <w:t>obligatory</w:t>
      </w:r>
    </w:p>
    <w:p>
      <w:r>
        <w:rPr>
          <w:u w:val="single"/>
        </w:rPr>
        <w:t>obligatory</w:t>
      </w:r>
    </w:p>
    <w:p>
      <w:r>
        <w:t>obligatory ritual</w:t>
      </w:r>
    </w:p>
    <w:p>
      <w:r>
        <w:t>obligatory to do</w:t>
      </w:r>
    </w:p>
    <w:p>
      <w:r>
        <w:t>oblige</w:t>
      </w:r>
    </w:p>
    <w:p>
      <w:r>
        <w:rPr>
          <w:u w:val="single"/>
        </w:rPr>
        <w:t>oblige</w:t>
      </w:r>
    </w:p>
    <w:p>
      <w:r>
        <w:t>obliged</w:t>
      </w:r>
    </w:p>
    <w:p>
      <w:r>
        <w:rPr>
          <w:u w:val="single"/>
        </w:rPr>
        <w:t>obliged</w:t>
      </w:r>
    </w:p>
    <w:p>
      <w:r>
        <w:rPr>
          <w:u w:val="single"/>
        </w:rPr>
        <w:t>obliged</w:t>
      </w:r>
    </w:p>
    <w:p>
      <w:r>
        <w:rPr>
          <w:u w:val="single"/>
        </w:rPr>
        <w:t>obliged</w:t>
      </w:r>
    </w:p>
    <w:p>
      <w:r>
        <w:t>obliging</w:t>
      </w:r>
    </w:p>
    <w:p>
      <w:r>
        <w:t>oblique</w:t>
      </w:r>
    </w:p>
    <w:p>
      <w:r>
        <w:rPr>
          <w:u w:val="single"/>
        </w:rPr>
        <w:t>oblique</w:t>
      </w:r>
    </w:p>
    <w:p>
      <w:r>
        <w:t>oblique angle</w:t>
      </w:r>
    </w:p>
    <w:p>
      <w:r>
        <w:t>oblique line</w:t>
      </w:r>
    </w:p>
    <w:p>
      <w:r>
        <w:rPr>
          <w:u w:val="single"/>
        </w:rPr>
        <w:t>oblique line</w:t>
      </w:r>
    </w:p>
    <w:p>
      <w:r>
        <w:t>obliquely</w:t>
      </w:r>
    </w:p>
    <w:p>
      <w:r>
        <w:rPr>
          <w:u w:val="single"/>
        </w:rPr>
        <w:t>obliquely</w:t>
      </w:r>
    </w:p>
    <w:p>
      <w:r>
        <w:t>obliquity</w:t>
      </w:r>
    </w:p>
    <w:p>
      <w:r>
        <w:t>obliterate</w:t>
      </w:r>
    </w:p>
    <w:p>
      <w:r>
        <w:t>obliteration</w:t>
      </w:r>
    </w:p>
    <w:p>
      <w:r>
        <w:t>oblivion</w:t>
      </w:r>
    </w:p>
    <w:p>
      <w:r>
        <w:t>oblivion powder</w:t>
      </w:r>
    </w:p>
    <w:p>
      <w:r>
        <w:t>oblivious</w:t>
      </w:r>
    </w:p>
    <w:p>
      <w:r>
        <w:t>oblong</w:t>
      </w:r>
    </w:p>
    <w:p>
      <w:r>
        <w:t>obnoxious</w:t>
      </w:r>
    </w:p>
    <w:p>
      <w:r>
        <w:t>obscene</w:t>
      </w:r>
    </w:p>
    <w:p>
      <w:r>
        <w:t>obscene insult</w:t>
      </w:r>
    </w:p>
    <w:p>
      <w:r>
        <w:t>obscenities</w:t>
      </w:r>
    </w:p>
    <w:p>
      <w:r>
        <w:rPr>
          <w:u w:val="single"/>
        </w:rPr>
        <w:t>obscenities</w:t>
      </w:r>
    </w:p>
    <w:p>
      <w:r>
        <w:t>obscenity</w:t>
      </w:r>
    </w:p>
    <w:p>
      <w:r>
        <w:t>obscure</w:t>
      </w:r>
    </w:p>
    <w:p>
      <w:r>
        <w:rPr>
          <w:u w:val="single"/>
        </w:rPr>
        <w:t>obscure</w:t>
      </w:r>
    </w:p>
    <w:p>
      <w:r>
        <w:rPr>
          <w:u w:val="single"/>
        </w:rPr>
        <w:t>obscure</w:t>
      </w:r>
    </w:p>
    <w:p>
      <w:r>
        <w:rPr>
          <w:u w:val="single"/>
        </w:rPr>
        <w:t>obscure</w:t>
      </w:r>
    </w:p>
    <w:p>
      <w:r>
        <w:t>obscurely</w:t>
      </w:r>
    </w:p>
    <w:p>
      <w:r>
        <w:t>obscurity</w:t>
      </w:r>
    </w:p>
    <w:p>
      <w:r>
        <w:t>observable</w:t>
      </w:r>
    </w:p>
    <w:p>
      <w:r>
        <w:t>observance</w:t>
      </w:r>
    </w:p>
    <w:p>
      <w:r>
        <w:t>observant</w:t>
      </w:r>
    </w:p>
    <w:p>
      <w:r>
        <w:rPr>
          <w:u w:val="single"/>
        </w:rPr>
        <w:t>observant</w:t>
      </w:r>
    </w:p>
    <w:p>
      <w:r>
        <w:t>observation</w:t>
      </w:r>
    </w:p>
    <w:p>
      <w:r>
        <w:rPr>
          <w:u w:val="single"/>
        </w:rPr>
        <w:t>observation</w:t>
      </w:r>
    </w:p>
    <w:p>
      <w:r>
        <w:rPr>
          <w:u w:val="single"/>
        </w:rPr>
        <w:t>observation</w:t>
      </w:r>
    </w:p>
    <w:p>
      <w:r>
        <w:t>observation post</w:t>
      </w:r>
    </w:p>
    <w:p>
      <w:r>
        <w:t>observatory</w:t>
      </w:r>
    </w:p>
    <w:p>
      <w:r>
        <w:t>observe</w:t>
      </w:r>
    </w:p>
    <w:p>
      <w:r>
        <w:rPr>
          <w:u w:val="single"/>
        </w:rPr>
        <w:t>observe</w:t>
      </w:r>
    </w:p>
    <w:p>
      <w:r>
        <w:rPr>
          <w:u w:val="single"/>
        </w:rPr>
        <w:t>observe</w:t>
      </w:r>
    </w:p>
    <w:p>
      <w:r>
        <w:rPr>
          <w:u w:val="single"/>
        </w:rPr>
        <w:t>observe</w:t>
      </w:r>
    </w:p>
    <w:p>
      <w:r>
        <w:rPr>
          <w:u w:val="single"/>
        </w:rPr>
        <w:t>observe</w:t>
      </w:r>
    </w:p>
    <w:p>
      <w:r>
        <w:t>observer</w:t>
      </w:r>
    </w:p>
    <w:p>
      <w:r>
        <w:rPr>
          <w:u w:val="single"/>
        </w:rPr>
        <w:t>observer</w:t>
      </w:r>
    </w:p>
    <w:p>
      <w:r>
        <w:t>obsess</w:t>
      </w:r>
    </w:p>
    <w:p>
      <w:r>
        <w:t>obsessed</w:t>
      </w:r>
    </w:p>
    <w:p>
      <w:r>
        <w:t>obsession</w:t>
      </w:r>
    </w:p>
    <w:p>
      <w:r>
        <w:t>obsessive</w:t>
      </w:r>
    </w:p>
    <w:p>
      <w:r>
        <w:t>obsolete</w:t>
      </w:r>
    </w:p>
    <w:p>
      <w:r>
        <w:t>obstacle</w:t>
      </w:r>
    </w:p>
    <w:p>
      <w:r>
        <w:rPr>
          <w:u w:val="single"/>
        </w:rPr>
        <w:t>obstacle</w:t>
      </w:r>
    </w:p>
    <w:p>
      <w:r>
        <w:rPr>
          <w:u w:val="single"/>
        </w:rPr>
        <w:t>obstacle</w:t>
      </w:r>
    </w:p>
    <w:p>
      <w:r>
        <w:rPr>
          <w:u w:val="single"/>
        </w:rPr>
        <w:t>obstacle</w:t>
      </w:r>
    </w:p>
    <w:p>
      <w:r>
        <w:t>obstetric</w:t>
      </w:r>
    </w:p>
    <w:p>
      <w:r>
        <w:t>obstetrical</w:t>
      </w:r>
    </w:p>
    <w:p>
      <w:r>
        <w:t>obstetrician</w:t>
      </w:r>
    </w:p>
    <w:p>
      <w:r>
        <w:t>obstetrics</w:t>
      </w:r>
    </w:p>
    <w:p>
      <w:r>
        <w:t>obstinacy</w:t>
      </w:r>
    </w:p>
    <w:p>
      <w:r>
        <w:rPr>
          <w:u w:val="single"/>
        </w:rPr>
        <w:t>obstinacy</w:t>
      </w:r>
    </w:p>
    <w:p>
      <w:r>
        <w:rPr>
          <w:u w:val="single"/>
        </w:rPr>
        <w:t>obstinacy</w:t>
      </w:r>
    </w:p>
    <w:p>
      <w:r>
        <w:t>obstinate</w:t>
      </w:r>
    </w:p>
    <w:p>
      <w:r>
        <w:rPr>
          <w:u w:val="single"/>
        </w:rPr>
        <w:t>obstinate</w:t>
      </w:r>
    </w:p>
    <w:p>
      <w:r>
        <w:rPr>
          <w:u w:val="single"/>
        </w:rPr>
        <w:t>obstinate</w:t>
      </w:r>
    </w:p>
    <w:p>
      <w:r>
        <w:rPr>
          <w:u w:val="single"/>
        </w:rPr>
        <w:t>obstinate</w:t>
      </w:r>
    </w:p>
    <w:p>
      <w:r>
        <w:rPr>
          <w:u w:val="single"/>
        </w:rPr>
        <w:t>obstinate</w:t>
      </w:r>
    </w:p>
    <w:p>
      <w:r>
        <w:t>obstinate pers</w:t>
      </w:r>
    </w:p>
    <w:p>
      <w:r>
        <w:t>obstruct</w:t>
      </w:r>
    </w:p>
    <w:p>
      <w:r>
        <w:rPr>
          <w:u w:val="single"/>
        </w:rPr>
        <w:t>obstruct</w:t>
      </w:r>
    </w:p>
    <w:p>
      <w:r>
        <w:rPr>
          <w:u w:val="single"/>
        </w:rPr>
        <w:t>obstruct</w:t>
      </w:r>
    </w:p>
    <w:p>
      <w:r>
        <w:rPr>
          <w:u w:val="single"/>
        </w:rPr>
        <w:t>obstruct</w:t>
      </w:r>
    </w:p>
    <w:p>
      <w:r>
        <w:t>obstruction</w:t>
      </w:r>
    </w:p>
    <w:p>
      <w:r>
        <w:rPr>
          <w:u w:val="single"/>
        </w:rPr>
        <w:t>obstruction</w:t>
      </w:r>
    </w:p>
    <w:p>
      <w:r>
        <w:rPr>
          <w:u w:val="single"/>
        </w:rPr>
        <w:t>obstruction</w:t>
      </w:r>
    </w:p>
    <w:p>
      <w:r>
        <w:t>obstruction bar</w:t>
      </w:r>
    </w:p>
    <w:p>
      <w:r>
        <w:t>obstructionist</w:t>
      </w:r>
    </w:p>
    <w:p>
      <w:r>
        <w:t>obstructive</w:t>
      </w:r>
    </w:p>
    <w:p>
      <w:r>
        <w:rPr>
          <w:u w:val="single"/>
        </w:rPr>
        <w:t>obstructive</w:t>
      </w:r>
    </w:p>
    <w:p>
      <w:r>
        <w:t>obtain</w:t>
      </w:r>
    </w:p>
    <w:p>
      <w:r>
        <w:t>obtainable</w:t>
      </w:r>
    </w:p>
    <w:p>
      <w:r>
        <w:t>obtainment</w:t>
      </w:r>
    </w:p>
    <w:p>
      <w:r>
        <w:t>obtention</w:t>
      </w:r>
    </w:p>
    <w:p>
      <w:r>
        <w:t>obtuse</w:t>
      </w:r>
    </w:p>
    <w:p>
      <w:r>
        <w:t>obtuse angle</w:t>
      </w:r>
    </w:p>
    <w:p>
      <w:r>
        <w:t>obvious</w:t>
      </w:r>
    </w:p>
    <w:p>
      <w:r>
        <w:rPr>
          <w:u w:val="single"/>
        </w:rPr>
        <w:t>obvious</w:t>
      </w:r>
    </w:p>
    <w:p>
      <w:r>
        <w:rPr>
          <w:u w:val="single"/>
        </w:rPr>
        <w:t>obvious</w:t>
      </w:r>
    </w:p>
    <w:p>
      <w:r>
        <w:rPr>
          <w:u w:val="single"/>
        </w:rPr>
        <w:t>obvious</w:t>
      </w:r>
    </w:p>
    <w:p>
      <w:r>
        <w:rPr>
          <w:u w:val="single"/>
        </w:rPr>
        <w:t>obvious</w:t>
      </w:r>
    </w:p>
    <w:p>
      <w:r>
        <w:rPr>
          <w:u w:val="single"/>
        </w:rPr>
        <w:t>obvious</w:t>
      </w:r>
    </w:p>
    <w:p>
      <w:r>
        <w:t>obviously</w:t>
      </w:r>
    </w:p>
    <w:p>
      <w:r>
        <w:t>occasion</w:t>
      </w:r>
    </w:p>
    <w:p>
      <w:r>
        <w:rPr>
          <w:u w:val="single"/>
        </w:rPr>
        <w:t>occasion</w:t>
      </w:r>
    </w:p>
    <w:p>
      <w:r>
        <w:t>occasional</w:t>
      </w:r>
    </w:p>
    <w:p>
      <w:r>
        <w:t>occasional work</w:t>
      </w:r>
    </w:p>
    <w:p>
      <w:r>
        <w:t>occasional worker</w:t>
      </w:r>
    </w:p>
    <w:p>
      <w:r>
        <w:t>occasionally</w:t>
      </w:r>
    </w:p>
    <w:p>
      <w:r>
        <w:t>occiput</w:t>
      </w:r>
    </w:p>
    <w:p>
      <w:r>
        <w:t>occult</w:t>
      </w:r>
    </w:p>
    <w:p>
      <w:r>
        <w:t>occupant</w:t>
      </w:r>
    </w:p>
    <w:p>
      <w:r>
        <w:t>occupation</w:t>
      </w:r>
    </w:p>
    <w:p>
      <w:r>
        <w:rPr>
          <w:u w:val="single"/>
        </w:rPr>
        <w:t>occupation</w:t>
      </w:r>
    </w:p>
    <w:p>
      <w:r>
        <w:rPr>
          <w:u w:val="single"/>
        </w:rPr>
        <w:t>occupation</w:t>
      </w:r>
    </w:p>
    <w:p>
      <w:r>
        <w:t>occupied</w:t>
      </w:r>
    </w:p>
    <w:p>
      <w:r>
        <w:rPr>
          <w:u w:val="single"/>
        </w:rPr>
        <w:t>occupied</w:t>
      </w:r>
    </w:p>
    <w:p>
      <w:r>
        <w:rPr>
          <w:u w:val="single"/>
        </w:rPr>
        <w:t>occupied</w:t>
      </w:r>
    </w:p>
    <w:p>
      <w:r>
        <w:rPr>
          <w:u w:val="single"/>
        </w:rPr>
        <w:t>occupied</w:t>
      </w:r>
    </w:p>
    <w:p>
      <w:r>
        <w:rPr>
          <w:u w:val="single"/>
        </w:rPr>
        <w:t>occupied</w:t>
      </w:r>
    </w:p>
    <w:p>
      <w:r>
        <w:rPr>
          <w:u w:val="single"/>
        </w:rPr>
        <w:t>occupied</w:t>
      </w:r>
    </w:p>
    <w:p>
      <w:r>
        <w:t>occupied in</w:t>
      </w:r>
    </w:p>
    <w:p>
      <w:r>
        <w:t>occupy</w:t>
      </w:r>
    </w:p>
    <w:p>
      <w:r>
        <w:rPr>
          <w:u w:val="single"/>
        </w:rPr>
        <w:t>occupy</w:t>
      </w:r>
    </w:p>
    <w:p>
      <w:r>
        <w:rPr>
          <w:u w:val="single"/>
        </w:rPr>
        <w:t>occupy</w:t>
      </w:r>
    </w:p>
    <w:p>
      <w:r>
        <w:rPr>
          <w:u w:val="single"/>
        </w:rPr>
        <w:t>occupy</w:t>
      </w:r>
    </w:p>
    <w:p>
      <w:r>
        <w:t>occur</w:t>
      </w:r>
    </w:p>
    <w:p>
      <w:r>
        <w:rPr>
          <w:u w:val="single"/>
        </w:rPr>
        <w:t>occur</w:t>
      </w:r>
    </w:p>
    <w:p>
      <w:r>
        <w:t>ocean</w:t>
      </w:r>
    </w:p>
    <w:p>
      <w:r>
        <w:rPr>
          <w:u w:val="single"/>
        </w:rPr>
        <w:t>ocean</w:t>
      </w:r>
    </w:p>
    <w:p>
      <w:r>
        <w:t>oceanic</w:t>
      </w:r>
    </w:p>
    <w:p>
      <w:r>
        <w:t>oceanography</w:t>
      </w:r>
    </w:p>
    <w:p>
      <w:r>
        <w:t>ochre</w:t>
      </w:r>
    </w:p>
    <w:p>
      <w:r>
        <w:t>October</w:t>
      </w:r>
    </w:p>
    <w:p>
      <w:r>
        <w:t>octopus</w:t>
      </w:r>
    </w:p>
    <w:p>
      <w:r>
        <w:rPr>
          <w:u w:val="single"/>
        </w:rPr>
        <w:t>octopus</w:t>
      </w:r>
    </w:p>
    <w:p>
      <w:r>
        <w:t>octopuses</w:t>
      </w:r>
    </w:p>
    <w:p>
      <w:r>
        <w:t>oculist</w:t>
      </w:r>
    </w:p>
    <w:p>
      <w:r>
        <w:t>odd</w:t>
      </w:r>
    </w:p>
    <w:p>
      <w:r>
        <w:rPr>
          <w:u w:val="single"/>
        </w:rPr>
        <w:t>odd</w:t>
      </w:r>
    </w:p>
    <w:p>
      <w:r>
        <w:rPr>
          <w:u w:val="single"/>
        </w:rPr>
        <w:t>odd</w:t>
      </w:r>
    </w:p>
    <w:p>
      <w:r>
        <w:t>odd job</w:t>
      </w:r>
    </w:p>
    <w:p>
      <w:r>
        <w:t>odd jobs for survival</w:t>
      </w:r>
    </w:p>
    <w:p>
      <w:r>
        <w:t>odd number</w:t>
      </w:r>
    </w:p>
    <w:p>
      <w:r>
        <w:t>odds</w:t>
      </w:r>
    </w:p>
    <w:p>
      <w:r>
        <w:rPr>
          <w:u w:val="single"/>
        </w:rPr>
        <w:t>odds</w:t>
      </w:r>
    </w:p>
    <w:p>
      <w:r>
        <w:t>odious</w:t>
      </w:r>
    </w:p>
    <w:p>
      <w:r>
        <w:t>odium</w:t>
      </w:r>
    </w:p>
    <w:p>
      <w:r>
        <w:t>odor</w:t>
      </w:r>
    </w:p>
    <w:p>
      <w:r>
        <w:rPr>
          <w:u w:val="single"/>
        </w:rPr>
        <w:t>odor</w:t>
      </w:r>
    </w:p>
    <w:p>
      <w:r>
        <w:t>odoriferous gum used for incense</w:t>
      </w:r>
    </w:p>
    <w:p>
      <w:r>
        <w:t>odoriferous matter used for incense</w:t>
      </w:r>
    </w:p>
    <w:p>
      <w:r>
        <w:t>odorous belch</w:t>
      </w:r>
    </w:p>
    <w:p>
      <w:r>
        <w:t>oedema</w:t>
      </w:r>
    </w:p>
    <w:p>
      <w:r>
        <w:t>oesophagus</w:t>
      </w:r>
    </w:p>
    <w:p>
      <w:r>
        <w:t>of</w:t>
      </w:r>
    </w:p>
    <w:p>
      <w:r>
        <w:rPr>
          <w:u w:val="single"/>
        </w:rPr>
        <w:t>of</w:t>
      </w:r>
    </w:p>
    <w:p>
      <w:r>
        <w:t>of a corn</w:t>
      </w:r>
    </w:p>
    <w:p>
      <w:r>
        <w:t>of a finger</w:t>
      </w:r>
    </w:p>
    <w:p>
      <w:r>
        <w:t>of a robe</w:t>
      </w:r>
    </w:p>
    <w:p>
      <w:r>
        <w:t>of assistance</w:t>
      </w:r>
    </w:p>
    <w:p>
      <w:r>
        <w:t>of birth</w:t>
      </w:r>
    </w:p>
    <w:p>
      <w:r>
        <w:t>of course</w:t>
      </w:r>
    </w:p>
    <w:p>
      <w:r>
        <w:t>of fish</w:t>
      </w:r>
    </w:p>
    <w:p>
      <w:r>
        <w:t>of God</w:t>
      </w:r>
    </w:p>
    <w:p>
      <w:r>
        <w:t>of good family</w:t>
      </w:r>
    </w:p>
    <w:p>
      <w:r>
        <w:t>of in order to succeed</w:t>
      </w:r>
    </w:p>
    <w:p>
      <w:r>
        <w:t>of joy</w:t>
      </w:r>
    </w:p>
    <w:p>
      <w:r>
        <w:t>of the city</w:t>
      </w:r>
    </w:p>
    <w:p>
      <w:r>
        <w:t>of the Koran with many verses</w:t>
      </w:r>
    </w:p>
    <w:p>
      <w:r>
        <w:t>of the mouth</w:t>
      </w:r>
    </w:p>
    <w:p>
      <w:r>
        <w:t>of the past</w:t>
      </w:r>
    </w:p>
    <w:p>
      <w:r>
        <w:t>of the same age as</w:t>
      </w:r>
    </w:p>
    <w:p>
      <w:r>
        <w:t>of the year</w:t>
      </w:r>
    </w:p>
    <w:p>
      <w:r>
        <w:t>of use</w:t>
      </w:r>
    </w:p>
    <w:p>
      <w:r>
        <w:rPr>
          <w:u w:val="single"/>
        </w:rPr>
        <w:t>of use</w:t>
      </w:r>
    </w:p>
    <w:p>
      <w:r>
        <w:t>of women</w:t>
      </w:r>
    </w:p>
    <w:p>
      <w:r>
        <w:t>off</w:t>
      </w:r>
    </w:p>
    <w:p>
      <w:r>
        <w:rPr>
          <w:u w:val="single"/>
        </w:rPr>
        <w:t>off</w:t>
      </w:r>
    </w:p>
    <w:p>
      <w:r>
        <w:rPr>
          <w:u w:val="single"/>
        </w:rPr>
        <w:t>off</w:t>
      </w:r>
    </w:p>
    <w:p>
      <w:r>
        <w:t>off course</w:t>
      </w:r>
    </w:p>
    <w:p>
      <w:r>
        <w:rPr>
          <w:u w:val="single"/>
        </w:rPr>
        <w:t>off course</w:t>
      </w:r>
    </w:p>
    <w:p>
      <w:r>
        <w:t>off duty</w:t>
      </w:r>
    </w:p>
    <w:p>
      <w:r>
        <w:t>off limits</w:t>
      </w:r>
    </w:p>
    <w:p>
      <w:r>
        <w:t>off the record</w:t>
      </w:r>
    </w:p>
    <w:p>
      <w:r>
        <w:t>off track</w:t>
      </w:r>
    </w:p>
    <w:p>
      <w:r>
        <w:rPr>
          <w:u w:val="single"/>
        </w:rPr>
        <w:t>off track</w:t>
      </w:r>
    </w:p>
    <w:p>
      <w:r>
        <w:t>offend</w:t>
      </w:r>
    </w:p>
    <w:p>
      <w:r>
        <w:rPr>
          <w:u w:val="single"/>
        </w:rPr>
        <w:t>offend</w:t>
      </w:r>
    </w:p>
    <w:p>
      <w:r>
        <w:t>offender</w:t>
      </w:r>
    </w:p>
    <w:p>
      <w:r>
        <w:t>offense</w:t>
      </w:r>
    </w:p>
    <w:p>
      <w:r>
        <w:t>offensive</w:t>
      </w:r>
    </w:p>
    <w:p>
      <w:r>
        <w:t>offensive language</w:t>
      </w:r>
    </w:p>
    <w:p>
      <w:r>
        <w:t>offer</w:t>
      </w:r>
    </w:p>
    <w:p>
      <w:r>
        <w:rPr>
          <w:u w:val="single"/>
        </w:rPr>
        <w:t>offer</w:t>
      </w:r>
    </w:p>
    <w:p>
      <w:r>
        <w:t>offer a present</w:t>
      </w:r>
    </w:p>
    <w:p>
      <w:r>
        <w:rPr>
          <w:u w:val="single"/>
        </w:rPr>
        <w:t>offer a present</w:t>
      </w:r>
    </w:p>
    <w:p>
      <w:r>
        <w:t>offer as a guarantee</w:t>
      </w:r>
    </w:p>
    <w:p>
      <w:r>
        <w:t>offer in sacrifice</w:t>
      </w:r>
    </w:p>
    <w:p>
      <w:r>
        <w:t>offer sth to</w:t>
      </w:r>
    </w:p>
    <w:p>
      <w:r>
        <w:t>offer to</w:t>
      </w:r>
    </w:p>
    <w:p>
      <w:r>
        <w:t>offered</w:t>
      </w:r>
    </w:p>
    <w:p>
      <w:r>
        <w:t>offering</w:t>
      </w:r>
    </w:p>
    <w:p>
      <w:r>
        <w:rPr>
          <w:u w:val="single"/>
        </w:rPr>
        <w:t>offering</w:t>
      </w:r>
    </w:p>
    <w:p>
      <w:r>
        <w:rPr>
          <w:u w:val="single"/>
        </w:rPr>
        <w:t>offering</w:t>
      </w:r>
    </w:p>
    <w:p>
      <w:r>
        <w:rPr>
          <w:u w:val="single"/>
        </w:rPr>
        <w:t>offering</w:t>
      </w:r>
    </w:p>
    <w:p>
      <w:r>
        <w:t>off-guard</w:t>
      </w:r>
    </w:p>
    <w:p>
      <w:r>
        <w:rPr>
          <w:u w:val="single"/>
        </w:rPr>
        <w:t>off-guard</w:t>
      </w:r>
    </w:p>
    <w:p>
      <w:r>
        <w:rPr>
          <w:u w:val="single"/>
        </w:rPr>
        <w:t>off-guard</w:t>
      </w:r>
    </w:p>
    <w:p>
      <w:r>
        <w:t>offhand</w:t>
      </w:r>
    </w:p>
    <w:p>
      <w:r>
        <w:t>office</w:t>
      </w:r>
    </w:p>
    <w:p>
      <w:r>
        <w:rPr>
          <w:u w:val="single"/>
        </w:rPr>
        <w:t>office</w:t>
      </w:r>
    </w:p>
    <w:p>
      <w:r>
        <w:rPr>
          <w:u w:val="single"/>
        </w:rPr>
        <w:t>office</w:t>
      </w:r>
    </w:p>
    <w:p>
      <w:r>
        <w:t>office secretary</w:t>
      </w:r>
    </w:p>
    <w:p>
      <w:r>
        <w:t>officer</w:t>
      </w:r>
    </w:p>
    <w:p>
      <w:r>
        <w:rPr>
          <w:u w:val="single"/>
        </w:rPr>
        <w:t>officer</w:t>
      </w:r>
    </w:p>
    <w:p>
      <w:r>
        <w:t>official</w:t>
      </w:r>
    </w:p>
    <w:p>
      <w:r>
        <w:rPr>
          <w:u w:val="single"/>
        </w:rPr>
        <w:t>official</w:t>
      </w:r>
    </w:p>
    <w:p>
      <w:r>
        <w:t>official note</w:t>
      </w:r>
    </w:p>
    <w:p>
      <w:r>
        <w:rPr>
          <w:u w:val="single"/>
        </w:rPr>
        <w:t>official note</w:t>
      </w:r>
    </w:p>
    <w:p>
      <w:r>
        <w:t>official visitors</w:t>
      </w:r>
    </w:p>
    <w:p>
      <w:r>
        <w:t>officially</w:t>
      </w:r>
    </w:p>
    <w:p>
      <w:r>
        <w:t>offline</w:t>
      </w:r>
    </w:p>
    <w:p>
      <w:r>
        <w:t>offload</w:t>
      </w:r>
    </w:p>
    <w:p>
      <w:r>
        <w:rPr>
          <w:u w:val="single"/>
        </w:rPr>
        <w:t>offload</w:t>
      </w:r>
    </w:p>
    <w:p>
      <w:r>
        <w:t>offprint</w:t>
      </w:r>
    </w:p>
    <w:p>
      <w:r>
        <w:t>off-season</w:t>
      </w:r>
    </w:p>
    <w:p>
      <w:r>
        <w:t>offset</w:t>
      </w:r>
    </w:p>
    <w:p>
      <w:r>
        <w:t>offshoot</w:t>
      </w:r>
    </w:p>
    <w:p>
      <w:r>
        <w:t>offshore</w:t>
      </w:r>
    </w:p>
    <w:p>
      <w:r>
        <w:t>offside</w:t>
      </w:r>
    </w:p>
    <w:p>
      <w:r>
        <w:rPr>
          <w:u w:val="single"/>
        </w:rPr>
        <w:t>offside</w:t>
      </w:r>
    </w:p>
    <w:p>
      <w:r>
        <w:t>offspring</w:t>
      </w:r>
    </w:p>
    <w:p>
      <w:r>
        <w:rPr>
          <w:u w:val="single"/>
        </w:rPr>
        <w:t>offspring</w:t>
      </w:r>
    </w:p>
    <w:p>
      <w:r>
        <w:rPr>
          <w:u w:val="single"/>
        </w:rPr>
        <w:t>offspring</w:t>
      </w:r>
    </w:p>
    <w:p>
      <w:r>
        <w:rPr>
          <w:u w:val="single"/>
        </w:rPr>
        <w:t>offspring</w:t>
      </w:r>
    </w:p>
    <w:p>
      <w:r>
        <w:t>often</w:t>
      </w:r>
    </w:p>
    <w:p>
      <w:r>
        <w:rPr>
          <w:u w:val="single"/>
        </w:rPr>
        <w:t>often</w:t>
      </w:r>
    </w:p>
    <w:p>
      <w:r>
        <w:t>often late</w:t>
      </w:r>
    </w:p>
    <w:p>
      <w:r>
        <w:rPr>
          <w:u w:val="single"/>
        </w:rPr>
        <w:t>often late</w:t>
      </w:r>
    </w:p>
    <w:p>
      <w:r>
        <w:rPr>
          <w:u w:val="single"/>
        </w:rPr>
        <w:t>often late</w:t>
      </w:r>
    </w:p>
    <w:p>
      <w:r>
        <w:t>oftentimes</w:t>
      </w:r>
    </w:p>
    <w:p>
      <w:r>
        <w:rPr>
          <w:u w:val="single"/>
        </w:rPr>
        <w:t>oftentimes</w:t>
      </w:r>
    </w:p>
    <w:p>
      <w:r>
        <w:t>ogre</w:t>
      </w:r>
    </w:p>
    <w:p>
      <w:r>
        <w:rPr>
          <w:u w:val="single"/>
        </w:rPr>
        <w:t>ogre</w:t>
      </w:r>
    </w:p>
    <w:p>
      <w:r>
        <w:rPr>
          <w:u w:val="single"/>
        </w:rPr>
        <w:t>ogre</w:t>
      </w:r>
    </w:p>
    <w:p>
      <w:r>
        <w:t>oh</w:t>
      </w:r>
    </w:p>
    <w:p>
      <w:r>
        <w:rPr>
          <w:u w:val="single"/>
        </w:rPr>
        <w:t>oh</w:t>
      </w:r>
    </w:p>
    <w:p>
      <w:r>
        <w:t>Oh dear!</w:t>
      </w:r>
    </w:p>
    <w:p>
      <w:r>
        <w:t>Oh God!</w:t>
      </w:r>
    </w:p>
    <w:p>
      <w:r>
        <w:t>Oh my God</w:t>
      </w:r>
    </w:p>
    <w:p>
      <w:r>
        <w:t>oh my!</w:t>
      </w:r>
    </w:p>
    <w:p>
      <w:r>
        <w:t>Oh you</w:t>
      </w:r>
    </w:p>
    <w:p>
      <w:r>
        <w:rPr>
          <w:u w:val="single"/>
        </w:rPr>
        <w:t>Oh you</w:t>
      </w:r>
    </w:p>
    <w:p>
      <w:r>
        <w:t>Oh!</w:t>
      </w:r>
    </w:p>
    <w:p>
      <w:r>
        <w:t>oho!</w:t>
      </w:r>
    </w:p>
    <w:p>
      <w:r>
        <w:t>oil</w:t>
      </w:r>
    </w:p>
    <w:p>
      <w:r>
        <w:t>oil lamp</w:t>
      </w:r>
    </w:p>
    <w:p>
      <w:r>
        <w:t>oil palm</w:t>
      </w:r>
    </w:p>
    <w:p>
      <w:r>
        <w:t>oil palm fruit</w:t>
      </w:r>
    </w:p>
    <w:p>
      <w:r>
        <w:t>oily</w:t>
      </w:r>
    </w:p>
    <w:p>
      <w:r>
        <w:t>oily matter</w:t>
      </w:r>
    </w:p>
    <w:p>
      <w:r>
        <w:t>oily sensation in the throat</w:t>
      </w:r>
    </w:p>
    <w:p>
      <w:r>
        <w:t>ointment</w:t>
      </w:r>
    </w:p>
    <w:p>
      <w:r>
        <w:rPr>
          <w:u w:val="single"/>
        </w:rPr>
        <w:t>ointment</w:t>
      </w:r>
    </w:p>
    <w:p>
      <w:r>
        <w:t>okay</w:t>
      </w:r>
    </w:p>
    <w:p>
      <w:r>
        <w:t>Okay</w:t>
      </w:r>
    </w:p>
    <w:p>
      <w:r>
        <w:t>okra</w:t>
      </w:r>
    </w:p>
    <w:p>
      <w:r>
        <w:rPr>
          <w:u w:val="single"/>
        </w:rPr>
        <w:t>okra</w:t>
      </w:r>
    </w:p>
    <w:p>
      <w:r>
        <w:t>okra-like spinach</w:t>
      </w:r>
    </w:p>
    <w:p>
      <w:r>
        <w:t>old</w:t>
      </w:r>
    </w:p>
    <w:p>
      <w:r>
        <w:rPr>
          <w:u w:val="single"/>
        </w:rPr>
        <w:t>old</w:t>
      </w:r>
    </w:p>
    <w:p>
      <w:r>
        <w:rPr>
          <w:u w:val="single"/>
        </w:rPr>
        <w:t>old</w:t>
      </w:r>
    </w:p>
    <w:p>
      <w:r>
        <w:rPr>
          <w:u w:val="single"/>
        </w:rPr>
        <w:t>old</w:t>
      </w:r>
    </w:p>
    <w:p>
      <w:r>
        <w:rPr>
          <w:u w:val="single"/>
        </w:rPr>
        <w:t>old</w:t>
      </w:r>
    </w:p>
    <w:p>
      <w:r>
        <w:t>old age</w:t>
      </w:r>
    </w:p>
    <w:p>
      <w:r>
        <w:rPr>
          <w:u w:val="single"/>
        </w:rPr>
        <w:t>old age</w:t>
      </w:r>
    </w:p>
    <w:p>
      <w:r>
        <w:rPr>
          <w:u w:val="single"/>
        </w:rPr>
        <w:t>old age</w:t>
      </w:r>
    </w:p>
    <w:p>
      <w:r>
        <w:t>old man</w:t>
      </w:r>
    </w:p>
    <w:p>
      <w:r>
        <w:t>old woman</w:t>
      </w:r>
    </w:p>
    <w:p>
      <w:r>
        <w:t>oldenia</w:t>
      </w:r>
    </w:p>
    <w:p>
      <w:r>
        <w:t>older time</w:t>
      </w:r>
    </w:p>
    <w:p>
      <w:r>
        <w:t>old-fashioned</w:t>
      </w:r>
    </w:p>
    <w:p>
      <w:r>
        <w:t>old-fashioned person</w:t>
      </w:r>
    </w:p>
    <w:p>
      <w:r>
        <w:t>oldness</w:t>
      </w:r>
    </w:p>
    <w:p>
      <w:r>
        <w:t>olive</w:t>
      </w:r>
    </w:p>
    <w:p>
      <w:r>
        <w:rPr>
          <w:u w:val="single"/>
        </w:rPr>
        <w:t>olive</w:t>
      </w:r>
    </w:p>
    <w:p>
      <w:r>
        <w:t>olive oil</w:t>
      </w:r>
    </w:p>
    <w:p>
      <w:r>
        <w:t>Olympic</w:t>
      </w:r>
    </w:p>
    <w:p>
      <w:r>
        <w:t>Oman</w:t>
      </w:r>
    </w:p>
    <w:p>
      <w:r>
        <w:t>Omani</w:t>
      </w:r>
    </w:p>
    <w:p>
      <w:r>
        <w:t>omasum</w:t>
      </w:r>
    </w:p>
    <w:p>
      <w:r>
        <w:t>ombudsman</w:t>
      </w:r>
    </w:p>
    <w:p>
      <w:r>
        <w:t>omelet</w:t>
      </w:r>
    </w:p>
    <w:p>
      <w:r>
        <w:t>omelette</w:t>
      </w:r>
    </w:p>
    <w:p>
      <w:r>
        <w:t>omen</w:t>
      </w:r>
    </w:p>
    <w:p>
      <w:r>
        <w:t>omission</w:t>
      </w:r>
    </w:p>
    <w:p>
      <w:r>
        <w:rPr>
          <w:u w:val="single"/>
        </w:rPr>
        <w:t>omission</w:t>
      </w:r>
    </w:p>
    <w:p>
      <w:r>
        <w:t>omit</w:t>
      </w:r>
    </w:p>
    <w:p>
      <w:r>
        <w:t>omit inadvertently</w:t>
      </w:r>
    </w:p>
    <w:p>
      <w:r>
        <w:t>omnipotence</w:t>
      </w:r>
    </w:p>
    <w:p>
      <w:r>
        <w:t>omnipotent</w:t>
      </w:r>
    </w:p>
    <w:p>
      <w:r>
        <w:t>on</w:t>
      </w:r>
    </w:p>
    <w:p>
      <w:r>
        <w:rPr>
          <w:u w:val="single"/>
        </w:rPr>
        <w:t>on</w:t>
      </w:r>
    </w:p>
    <w:p>
      <w:r>
        <w:rPr>
          <w:u w:val="single"/>
        </w:rPr>
        <w:t>on</w:t>
      </w:r>
    </w:p>
    <w:p>
      <w:r>
        <w:rPr>
          <w:u w:val="single"/>
        </w:rPr>
        <w:t>on</w:t>
      </w:r>
    </w:p>
    <w:p>
      <w:r>
        <w:rPr>
          <w:u w:val="single"/>
        </w:rPr>
        <w:t>on</w:t>
      </w:r>
    </w:p>
    <w:p>
      <w:r>
        <w:rPr>
          <w:u w:val="single"/>
        </w:rPr>
        <w:t>on</w:t>
      </w:r>
    </w:p>
    <w:p>
      <w:r>
        <w:rPr>
          <w:u w:val="single"/>
        </w:rPr>
        <w:t>on</w:t>
      </w:r>
    </w:p>
    <w:p>
      <w:r>
        <w:t>on / for my part</w:t>
      </w:r>
    </w:p>
    <w:p>
      <w:r>
        <w:t>on and off</w:t>
      </w:r>
    </w:p>
    <w:p>
      <w:r>
        <w:t>on and on</w:t>
      </w:r>
    </w:p>
    <w:p>
      <w:r>
        <w:t>on bed</w:t>
      </w:r>
    </w:p>
    <w:p>
      <w:r>
        <w:t>on behalf</w:t>
      </w:r>
    </w:p>
    <w:p>
      <w:r>
        <w:t>on condition that</w:t>
      </w:r>
    </w:p>
    <w:p>
      <w:r>
        <w:t>on delivery</w:t>
      </w:r>
    </w:p>
    <w:p>
      <w:r>
        <w:t>on demand</w:t>
      </w:r>
    </w:p>
    <w:p>
      <w:r>
        <w:t>on duty</w:t>
      </w:r>
    </w:p>
    <w:p>
      <w:r>
        <w:rPr>
          <w:u w:val="single"/>
        </w:rPr>
        <w:t>on duty</w:t>
      </w:r>
    </w:p>
    <w:p>
      <w:r>
        <w:t>on equal terms</w:t>
      </w:r>
    </w:p>
    <w:p>
      <w:r>
        <w:t>on grass</w:t>
      </w:r>
    </w:p>
    <w:p>
      <w:r>
        <w:t>on purpose</w:t>
      </w:r>
    </w:p>
    <w:p>
      <w:r>
        <w:t>on retail</w:t>
      </w:r>
    </w:p>
    <w:p>
      <w:r>
        <w:t>on schedule</w:t>
      </w:r>
    </w:p>
    <w:p>
      <w:r>
        <w:t>on stand-by</w:t>
      </w:r>
    </w:p>
    <w:p>
      <w:r>
        <w:t>on the</w:t>
      </w:r>
    </w:p>
    <w:p>
      <w:r>
        <w:rPr>
          <w:u w:val="single"/>
        </w:rPr>
        <w:t>on the</w:t>
      </w:r>
    </w:p>
    <w:p>
      <w:r>
        <w:rPr>
          <w:u w:val="single"/>
        </w:rPr>
        <w:t>on the</w:t>
      </w:r>
    </w:p>
    <w:p>
      <w:r>
        <w:t>on the floor</w:t>
      </w:r>
    </w:p>
    <w:p>
      <w:r>
        <w:t>on the ground</w:t>
      </w:r>
    </w:p>
    <w:p>
      <w:r>
        <w:rPr>
          <w:u w:val="single"/>
        </w:rPr>
        <w:t>on the ground</w:t>
      </w:r>
    </w:p>
    <w:p>
      <w:r>
        <w:t>on the head</w:t>
      </w:r>
    </w:p>
    <w:p>
      <w:r>
        <w:t>on the left</w:t>
      </w:r>
    </w:p>
    <w:p>
      <w:r>
        <w:t>on the left side</w:t>
      </w:r>
    </w:p>
    <w:p>
      <w:r>
        <w:t>on the neck</w:t>
      </w:r>
    </w:p>
    <w:p>
      <w:r>
        <w:t>on the one hand</w:t>
      </w:r>
    </w:p>
    <w:p>
      <w:r>
        <w:t>on the other hand</w:t>
      </w:r>
    </w:p>
    <w:p>
      <w:r>
        <w:t>on the part</w:t>
      </w:r>
    </w:p>
    <w:p>
      <w:r>
        <w:t>on the side</w:t>
      </w:r>
    </w:p>
    <w:p>
      <w:r>
        <w:rPr>
          <w:u w:val="single"/>
        </w:rPr>
        <w:t>on the side</w:t>
      </w:r>
    </w:p>
    <w:p>
      <w:r>
        <w:t>on the whole</w:t>
      </w:r>
    </w:p>
    <w:p>
      <w:r>
        <w:t>on time</w:t>
      </w:r>
    </w:p>
    <w:p>
      <w:r>
        <w:t>on top</w:t>
      </w:r>
    </w:p>
    <w:p>
      <w:r>
        <w:rPr>
          <w:u w:val="single"/>
        </w:rPr>
        <w:t>on top</w:t>
      </w:r>
    </w:p>
    <w:p>
      <w:r>
        <w:t>on top of that</w:t>
      </w:r>
    </w:p>
    <w:p>
      <w:r>
        <w:rPr>
          <w:u w:val="single"/>
        </w:rPr>
        <w:t>on top of that</w:t>
      </w:r>
    </w:p>
    <w:p>
      <w:r>
        <w:t>on which</w:t>
      </w:r>
    </w:p>
    <w:p>
      <w:r>
        <w:t>on wholesale</w:t>
      </w:r>
    </w:p>
    <w:p>
      <w:r>
        <w:t>on with</w:t>
      </w:r>
    </w:p>
    <w:p>
      <w:r>
        <w:t>onboard</w:t>
      </w:r>
    </w:p>
    <w:p>
      <w:r>
        <w:t>once</w:t>
      </w:r>
    </w:p>
    <w:p>
      <w:r>
        <w:rPr>
          <w:u w:val="single"/>
        </w:rPr>
        <w:t>once</w:t>
      </w:r>
    </w:p>
    <w:p>
      <w:r>
        <w:rPr>
          <w:u w:val="single"/>
        </w:rPr>
        <w:t>once</w:t>
      </w:r>
    </w:p>
    <w:p>
      <w:r>
        <w:rPr>
          <w:u w:val="single"/>
        </w:rPr>
        <w:t>once</w:t>
      </w:r>
    </w:p>
    <w:p>
      <w:r>
        <w:rPr>
          <w:u w:val="single"/>
        </w:rPr>
        <w:t>once</w:t>
      </w:r>
    </w:p>
    <w:p>
      <w:r>
        <w:rPr>
          <w:u w:val="single"/>
        </w:rPr>
        <w:t>once</w:t>
      </w:r>
    </w:p>
    <w:p>
      <w:r>
        <w:t>once in a while</w:t>
      </w:r>
    </w:p>
    <w:p>
      <w:r>
        <w:t>once more</w:t>
      </w:r>
    </w:p>
    <w:p>
      <w:r>
        <w:rPr>
          <w:u w:val="single"/>
        </w:rPr>
        <w:t>once more</w:t>
      </w:r>
    </w:p>
    <w:p>
      <w:r>
        <w:t>once upon a time</w:t>
      </w:r>
    </w:p>
    <w:p>
      <w:r>
        <w:t>oncoming</w:t>
      </w:r>
    </w:p>
    <w:p>
      <w:r>
        <w:t>one</w:t>
      </w:r>
    </w:p>
    <w:p>
      <w:r>
        <w:rPr>
          <w:u w:val="single"/>
        </w:rPr>
        <w:t>one</w:t>
      </w:r>
    </w:p>
    <w:p>
      <w:r>
        <w:rPr>
          <w:u w:val="single"/>
        </w:rPr>
        <w:t>one</w:t>
      </w:r>
    </w:p>
    <w:p>
      <w:r>
        <w:rPr>
          <w:u w:val="single"/>
        </w:rPr>
        <w:t>one</w:t>
      </w:r>
    </w:p>
    <w:p>
      <w:r>
        <w:rPr>
          <w:u w:val="single"/>
        </w:rPr>
        <w:t>one</w:t>
      </w:r>
    </w:p>
    <w:p>
      <w:r>
        <w:rPr>
          <w:u w:val="single"/>
        </w:rPr>
        <w:t>one</w:t>
      </w:r>
    </w:p>
    <w:p>
      <w:r>
        <w:rPr>
          <w:u w:val="single"/>
        </w:rPr>
        <w:t>one</w:t>
      </w:r>
    </w:p>
    <w:p>
      <w:r>
        <w:rPr>
          <w:u w:val="single"/>
        </w:rPr>
        <w:t>one</w:t>
      </w:r>
    </w:p>
    <w:p>
      <w:r>
        <w:t>one another</w:t>
      </w:r>
    </w:p>
    <w:p>
      <w:r>
        <w:rPr>
          <w:u w:val="single"/>
        </w:rPr>
        <w:t>one another</w:t>
      </w:r>
    </w:p>
    <w:p>
      <w:r>
        <w:t>one fell swoop</w:t>
      </w:r>
    </w:p>
    <w:p>
      <w:r>
        <w:rPr>
          <w:u w:val="single"/>
        </w:rPr>
        <w:t>one fell swoop</w:t>
      </w:r>
    </w:p>
    <w:p>
      <w:r>
        <w:t>one of the doomsday fires</w:t>
      </w:r>
    </w:p>
    <w:p>
      <w:r>
        <w:t>one time</w:t>
      </w:r>
    </w:p>
    <w:p>
      <w:r>
        <w:t>one to worship</w:t>
      </w:r>
    </w:p>
    <w:p>
      <w:r>
        <w:t>one’s best</w:t>
      </w:r>
    </w:p>
    <w:p>
      <w:r>
        <w:t>one’s daughter</w:t>
      </w:r>
    </w:p>
    <w:p>
      <w:r>
        <w:t>one’s full</w:t>
      </w:r>
    </w:p>
    <w:p>
      <w:r>
        <w:t>one’s hair cut</w:t>
      </w:r>
    </w:p>
    <w:p>
      <w:r>
        <w:rPr>
          <w:u w:val="single"/>
        </w:rPr>
        <w:t>one’s hair cut</w:t>
      </w:r>
    </w:p>
    <w:p>
      <w:r>
        <w:t>one’s menses</w:t>
      </w:r>
    </w:p>
    <w:p>
      <w:r>
        <w:t>one’s property</w:t>
      </w:r>
    </w:p>
    <w:p>
      <w:r>
        <w:t>one-by-one</w:t>
      </w:r>
    </w:p>
    <w:p>
      <w:r>
        <w:t>one-eyed</w:t>
      </w:r>
    </w:p>
    <w:p>
      <w:r>
        <w:t>one-eyed condition</w:t>
      </w:r>
    </w:p>
    <w:p>
      <w:r>
        <w:t>one-month old calf</w:t>
      </w:r>
    </w:p>
    <w:p>
      <w:r>
        <w:t>oneself</w:t>
      </w:r>
    </w:p>
    <w:p>
      <w:r>
        <w:t>one-sided</w:t>
      </w:r>
    </w:p>
    <w:p>
      <w:r>
        <w:t>one-sided drum</w:t>
      </w:r>
    </w:p>
    <w:p>
      <w:r>
        <w:t>one-way street</w:t>
      </w:r>
    </w:p>
    <w:p>
      <w:r>
        <w:t>one-way ticket</w:t>
      </w:r>
    </w:p>
    <w:p>
      <w:r>
        <w:t>one-year remembrance</w:t>
      </w:r>
    </w:p>
    <w:p>
      <w:r>
        <w:t>onion</w:t>
      </w:r>
    </w:p>
    <w:p>
      <w:r>
        <w:rPr>
          <w:u w:val="single"/>
        </w:rPr>
        <w:t>onion</w:t>
      </w:r>
    </w:p>
    <w:p>
      <w:r>
        <w:t>onion salad</w:t>
      </w:r>
    </w:p>
    <w:p>
      <w:r>
        <w:t>online</w:t>
      </w:r>
    </w:p>
    <w:p>
      <w:r>
        <w:t>onlooker</w:t>
      </w:r>
    </w:p>
    <w:p>
      <w:r>
        <w:t>only</w:t>
      </w:r>
    </w:p>
    <w:p>
      <w:r>
        <w:rPr>
          <w:u w:val="single"/>
        </w:rPr>
        <w:t>only</w:t>
      </w:r>
    </w:p>
    <w:p>
      <w:r>
        <w:rPr>
          <w:u w:val="single"/>
        </w:rPr>
        <w:t>only</w:t>
      </w:r>
    </w:p>
    <w:p>
      <w:r>
        <w:rPr>
          <w:u w:val="single"/>
        </w:rPr>
        <w:t>only</w:t>
      </w:r>
    </w:p>
    <w:p>
      <w:r>
        <w:t>onset</w:t>
      </w:r>
    </w:p>
    <w:p>
      <w:r>
        <w:rPr>
          <w:u w:val="single"/>
        </w:rPr>
        <w:t>onset</w:t>
      </w:r>
    </w:p>
    <w:p>
      <w:r>
        <w:t>onshore</w:t>
      </w:r>
    </w:p>
    <w:p>
      <w:r>
        <w:t>onslaught</w:t>
      </w:r>
    </w:p>
    <w:p>
      <w:r>
        <w:t>onto</w:t>
      </w:r>
    </w:p>
    <w:p>
      <w:r>
        <w:rPr>
          <w:u w:val="single"/>
        </w:rPr>
        <w:t>onto</w:t>
      </w:r>
    </w:p>
    <w:p>
      <w:r>
        <w:t>onus</w:t>
      </w:r>
    </w:p>
    <w:p>
      <w:r>
        <w:t>onward</w:t>
      </w:r>
    </w:p>
    <w:p>
      <w:r>
        <w:t>onwards</w:t>
      </w:r>
    </w:p>
    <w:p>
      <w:r>
        <w:t>oops!</w:t>
      </w:r>
    </w:p>
    <w:p>
      <w:r>
        <w:t>ooze</w:t>
      </w:r>
    </w:p>
    <w:p>
      <w:r>
        <w:rPr>
          <w:u w:val="single"/>
        </w:rPr>
        <w:t>ooze</w:t>
      </w:r>
    </w:p>
    <w:p>
      <w:r>
        <w:t>opaque</w:t>
      </w:r>
    </w:p>
    <w:p>
      <w:r>
        <w:rPr>
          <w:u w:val="single"/>
        </w:rPr>
        <w:t>opaque</w:t>
      </w:r>
    </w:p>
    <w:p>
      <w:r>
        <w:t>opaque veil</w:t>
      </w:r>
    </w:p>
    <w:p>
      <w:r>
        <w:t>open</w:t>
      </w:r>
    </w:p>
    <w:p>
      <w:r>
        <w:rPr>
          <w:u w:val="single"/>
        </w:rPr>
        <w:t>open</w:t>
      </w:r>
    </w:p>
    <w:p>
      <w:r>
        <w:rPr>
          <w:u w:val="single"/>
        </w:rPr>
        <w:t>open</w:t>
      </w:r>
    </w:p>
    <w:p>
      <w:r>
        <w:rPr>
          <w:u w:val="single"/>
        </w:rPr>
        <w:t>open</w:t>
      </w:r>
    </w:p>
    <w:p>
      <w:r>
        <w:rPr>
          <w:u w:val="single"/>
        </w:rPr>
        <w:t>open</w:t>
      </w:r>
    </w:p>
    <w:p>
      <w:r>
        <w:rPr>
          <w:u w:val="single"/>
        </w:rPr>
        <w:t>open</w:t>
      </w:r>
    </w:p>
    <w:p>
      <w:r>
        <w:rPr>
          <w:u w:val="single"/>
        </w:rPr>
        <w:t>open</w:t>
      </w:r>
    </w:p>
    <w:p>
      <w:r>
        <w:t>open / be open</w:t>
      </w:r>
    </w:p>
    <w:p>
      <w:r>
        <w:t>open a little</w:t>
      </w:r>
    </w:p>
    <w:p>
      <w:r>
        <w:t>open air market</w:t>
      </w:r>
    </w:p>
    <w:p>
      <w:r>
        <w:t>open competition</w:t>
      </w:r>
    </w:p>
    <w:p>
      <w:r>
        <w:t>open field</w:t>
      </w:r>
    </w:p>
    <w:p>
      <w:r>
        <w:rPr>
          <w:u w:val="single"/>
        </w:rPr>
        <w:t>open field</w:t>
      </w:r>
    </w:p>
    <w:p>
      <w:r>
        <w:t>open fire</w:t>
      </w:r>
    </w:p>
    <w:p>
      <w:r>
        <w:t>open flat ground</w:t>
      </w:r>
    </w:p>
    <w:p>
      <w:r>
        <w:t>open ground</w:t>
      </w:r>
    </w:p>
    <w:p>
      <w:r>
        <w:rPr>
          <w:u w:val="single"/>
        </w:rPr>
        <w:t>open ground</w:t>
      </w:r>
    </w:p>
    <w:p>
      <w:r>
        <w:rPr>
          <w:u w:val="single"/>
        </w:rPr>
        <w:t>open ground</w:t>
      </w:r>
    </w:p>
    <w:p>
      <w:r>
        <w:t>open one’s eyes</w:t>
      </w:r>
    </w:p>
    <w:p>
      <w:r>
        <w:rPr>
          <w:u w:val="single"/>
        </w:rPr>
        <w:t>open one’s eyes</w:t>
      </w:r>
    </w:p>
    <w:p>
      <w:r>
        <w:t>open one’s eyes wide</w:t>
      </w:r>
    </w:p>
    <w:p>
      <w:r>
        <w:t>open out</w:t>
      </w:r>
    </w:p>
    <w:p>
      <w:r>
        <w:rPr>
          <w:u w:val="single"/>
        </w:rPr>
        <w:t>open out</w:t>
      </w:r>
    </w:p>
    <w:p>
      <w:r>
        <w:t>open pit</w:t>
      </w:r>
    </w:p>
    <w:p>
      <w:r>
        <w:t>open sb’s eyes</w:t>
      </w:r>
    </w:p>
    <w:p>
      <w:r>
        <w:t>open sea</w:t>
      </w:r>
    </w:p>
    <w:p>
      <w:r>
        <w:t>open space</w:t>
      </w:r>
    </w:p>
    <w:p>
      <w:r>
        <w:t>open to adverse opinion</w:t>
      </w:r>
    </w:p>
    <w:p>
      <w:r>
        <w:t>open wide</w:t>
      </w:r>
    </w:p>
    <w:p>
      <w:r>
        <w:t>open-air</w:t>
      </w:r>
    </w:p>
    <w:p>
      <w:r>
        <w:t>opener</w:t>
      </w:r>
    </w:p>
    <w:p>
      <w:r>
        <w:t>open-heartedly</w:t>
      </w:r>
    </w:p>
    <w:p>
      <w:r>
        <w:t>opening</w:t>
      </w:r>
    </w:p>
    <w:p>
      <w:r>
        <w:rPr>
          <w:u w:val="single"/>
        </w:rPr>
        <w:t>opening</w:t>
      </w:r>
    </w:p>
    <w:p>
      <w:r>
        <w:rPr>
          <w:u w:val="single"/>
        </w:rPr>
        <w:t>opening</w:t>
      </w:r>
    </w:p>
    <w:p>
      <w:r>
        <w:rPr>
          <w:u w:val="single"/>
        </w:rPr>
        <w:t>opening</w:t>
      </w:r>
    </w:p>
    <w:p>
      <w:r>
        <w:rPr>
          <w:u w:val="single"/>
        </w:rPr>
        <w:t>opening</w:t>
      </w:r>
    </w:p>
    <w:p>
      <w:r>
        <w:rPr>
          <w:u w:val="single"/>
        </w:rPr>
        <w:t>opening</w:t>
      </w:r>
    </w:p>
    <w:p>
      <w:r>
        <w:rPr>
          <w:u w:val="single"/>
        </w:rPr>
        <w:t>opening</w:t>
      </w:r>
    </w:p>
    <w:p>
      <w:r>
        <w:t>opening at the bottom of a fishing fence</w:t>
      </w:r>
    </w:p>
    <w:p>
      <w:r>
        <w:t>opening bid</w:t>
      </w:r>
    </w:p>
    <w:p>
      <w:r>
        <w:t>openly</w:t>
      </w:r>
    </w:p>
    <w:p>
      <w:r>
        <w:rPr>
          <w:u w:val="single"/>
        </w:rPr>
        <w:t>openly</w:t>
      </w:r>
    </w:p>
    <w:p>
      <w:r>
        <w:rPr>
          <w:u w:val="single"/>
        </w:rPr>
        <w:t>openly</w:t>
      </w:r>
    </w:p>
    <w:p>
      <w:r>
        <w:rPr>
          <w:u w:val="single"/>
        </w:rPr>
        <w:t>openly</w:t>
      </w:r>
    </w:p>
    <w:p>
      <w:r>
        <w:t>open-minded</w:t>
      </w:r>
    </w:p>
    <w:p>
      <w:r>
        <w:t>open-mouthed</w:t>
      </w:r>
    </w:p>
    <w:p>
      <w:r>
        <w:t>openness</w:t>
      </w:r>
    </w:p>
    <w:p>
      <w:r>
        <w:rPr>
          <w:u w:val="single"/>
        </w:rPr>
        <w:t>openness</w:t>
      </w:r>
    </w:p>
    <w:p>
      <w:r>
        <w:t>operate</w:t>
      </w:r>
    </w:p>
    <w:p>
      <w:r>
        <w:rPr>
          <w:u w:val="single"/>
        </w:rPr>
        <w:t>operate</w:t>
      </w:r>
    </w:p>
    <w:p>
      <w:r>
        <w:rPr>
          <w:u w:val="single"/>
        </w:rPr>
        <w:t>operate</w:t>
      </w:r>
    </w:p>
    <w:p>
      <w:r>
        <w:rPr>
          <w:u w:val="single"/>
        </w:rPr>
        <w:t>operate</w:t>
      </w:r>
    </w:p>
    <w:p>
      <w:r>
        <w:rPr>
          <w:u w:val="single"/>
        </w:rPr>
        <w:t>operate</w:t>
      </w:r>
    </w:p>
    <w:p>
      <w:r>
        <w:t>operating costs</w:t>
      </w:r>
    </w:p>
    <w:p>
      <w:r>
        <w:t>operation</w:t>
      </w:r>
    </w:p>
    <w:p>
      <w:r>
        <w:rPr>
          <w:u w:val="single"/>
        </w:rPr>
        <w:t>operation</w:t>
      </w:r>
    </w:p>
    <w:p>
      <w:r>
        <w:rPr>
          <w:u w:val="single"/>
        </w:rPr>
        <w:t>operation</w:t>
      </w:r>
    </w:p>
    <w:p>
      <w:r>
        <w:t>operation theater</w:t>
      </w:r>
    </w:p>
    <w:p>
      <w:r>
        <w:t>operational</w:t>
      </w:r>
    </w:p>
    <w:p>
      <w:r>
        <w:rPr>
          <w:u w:val="single"/>
        </w:rPr>
        <w:t>operational</w:t>
      </w:r>
    </w:p>
    <w:p>
      <w:r>
        <w:rPr>
          <w:u w:val="single"/>
        </w:rPr>
        <w:t>operational</w:t>
      </w:r>
    </w:p>
    <w:p>
      <w:r>
        <w:t>operator</w:t>
      </w:r>
    </w:p>
    <w:p>
      <w:r>
        <w:rPr>
          <w:u w:val="single"/>
        </w:rPr>
        <w:t>operator</w:t>
      </w:r>
    </w:p>
    <w:p>
      <w:r>
        <w:rPr>
          <w:u w:val="single"/>
        </w:rPr>
        <w:t>operator</w:t>
      </w:r>
    </w:p>
    <w:p>
      <w:r>
        <w:t>ophthalmologist</w:t>
      </w:r>
    </w:p>
    <w:p>
      <w:r>
        <w:t>ophthalmology</w:t>
      </w:r>
    </w:p>
    <w:p>
      <w:r>
        <w:t>opinion</w:t>
      </w:r>
    </w:p>
    <w:p>
      <w:r>
        <w:rPr>
          <w:u w:val="single"/>
        </w:rPr>
        <w:t>opinion</w:t>
      </w:r>
    </w:p>
    <w:p>
      <w:r>
        <w:t>opinion poll</w:t>
      </w:r>
    </w:p>
    <w:p>
      <w:r>
        <w:t>opinionated</w:t>
      </w:r>
    </w:p>
    <w:p>
      <w:r>
        <w:rPr>
          <w:u w:val="single"/>
        </w:rPr>
        <w:t>opinionated</w:t>
      </w:r>
    </w:p>
    <w:p>
      <w:r>
        <w:t>opium</w:t>
      </w:r>
    </w:p>
    <w:p>
      <w:r>
        <w:t>opium pellet</w:t>
      </w:r>
    </w:p>
    <w:p>
      <w:r>
        <w:t>opium with added ingredients</w:t>
      </w:r>
    </w:p>
    <w:p>
      <w:r>
        <w:t>opponent</w:t>
      </w:r>
    </w:p>
    <w:p>
      <w:r>
        <w:rPr>
          <w:u w:val="single"/>
        </w:rPr>
        <w:t>opponent</w:t>
      </w:r>
    </w:p>
    <w:p>
      <w:r>
        <w:t>opponent’s leg twisting</w:t>
      </w:r>
    </w:p>
    <w:p>
      <w:r>
        <w:t>opportunism</w:t>
      </w:r>
    </w:p>
    <w:p>
      <w:r>
        <w:t>opportunist</w:t>
      </w:r>
    </w:p>
    <w:p>
      <w:r>
        <w:t>opportunity</w:t>
      </w:r>
    </w:p>
    <w:p>
      <w:r>
        <w:rPr>
          <w:u w:val="single"/>
        </w:rPr>
        <w:t>opportunity</w:t>
      </w:r>
    </w:p>
    <w:p>
      <w:r>
        <w:t>oppose</w:t>
      </w:r>
    </w:p>
    <w:p>
      <w:r>
        <w:rPr>
          <w:u w:val="single"/>
        </w:rPr>
        <w:t>oppose</w:t>
      </w:r>
    </w:p>
    <w:p>
      <w:r>
        <w:rPr>
          <w:u w:val="single"/>
        </w:rPr>
        <w:t>oppose</w:t>
      </w:r>
    </w:p>
    <w:p>
      <w:r>
        <w:rPr>
          <w:u w:val="single"/>
        </w:rPr>
        <w:t>oppose</w:t>
      </w:r>
    </w:p>
    <w:p>
      <w:r>
        <w:t>oppose each other</w:t>
      </w:r>
    </w:p>
    <w:p>
      <w:r>
        <w:rPr>
          <w:u w:val="single"/>
        </w:rPr>
        <w:t>oppose each other</w:t>
      </w:r>
    </w:p>
    <w:p>
      <w:r>
        <w:t>oppose people</w:t>
      </w:r>
    </w:p>
    <w:p>
      <w:r>
        <w:t>oppose sb with</w:t>
      </w:r>
    </w:p>
    <w:p>
      <w:r>
        <w:t>opposing</w:t>
      </w:r>
    </w:p>
    <w:p>
      <w:r>
        <w:rPr>
          <w:u w:val="single"/>
        </w:rPr>
        <w:t>opposing</w:t>
      </w:r>
    </w:p>
    <w:p>
      <w:r>
        <w:rPr>
          <w:u w:val="single"/>
        </w:rPr>
        <w:t>opposing</w:t>
      </w:r>
    </w:p>
    <w:p>
      <w:r>
        <w:t>opposite</w:t>
      </w:r>
    </w:p>
    <w:p>
      <w:r>
        <w:rPr>
          <w:u w:val="single"/>
        </w:rPr>
        <w:t>opposite</w:t>
      </w:r>
    </w:p>
    <w:p>
      <w:r>
        <w:rPr>
          <w:u w:val="single"/>
        </w:rPr>
        <w:t>opposite</w:t>
      </w:r>
    </w:p>
    <w:p>
      <w:r>
        <w:t>opposite to</w:t>
      </w:r>
    </w:p>
    <w:p>
      <w:r>
        <w:t>opposition</w:t>
      </w:r>
    </w:p>
    <w:p>
      <w:r>
        <w:rPr>
          <w:u w:val="single"/>
        </w:rPr>
        <w:t>opposition</w:t>
      </w:r>
    </w:p>
    <w:p>
      <w:r>
        <w:t>oppress</w:t>
      </w:r>
    </w:p>
    <w:p>
      <w:r>
        <w:rPr>
          <w:u w:val="single"/>
        </w:rPr>
        <w:t>oppress</w:t>
      </w:r>
    </w:p>
    <w:p>
      <w:r>
        <w:t>oppressed</w:t>
      </w:r>
    </w:p>
    <w:p>
      <w:r>
        <w:t>oppression</w:t>
      </w:r>
    </w:p>
    <w:p>
      <w:r>
        <w:rPr>
          <w:u w:val="single"/>
        </w:rPr>
        <w:t>oppression</w:t>
      </w:r>
    </w:p>
    <w:p>
      <w:r>
        <w:t>oppressive</w:t>
      </w:r>
    </w:p>
    <w:p>
      <w:r>
        <w:rPr>
          <w:u w:val="single"/>
        </w:rPr>
        <w:t>oppressive</w:t>
      </w:r>
    </w:p>
    <w:p>
      <w:r>
        <w:t>oppressor</w:t>
      </w:r>
    </w:p>
    <w:p>
      <w:r>
        <w:t>opt</w:t>
      </w:r>
    </w:p>
    <w:p>
      <w:r>
        <w:rPr>
          <w:u w:val="single"/>
        </w:rPr>
        <w:t>opt</w:t>
      </w:r>
    </w:p>
    <w:p>
      <w:r>
        <w:t>optic</w:t>
      </w:r>
    </w:p>
    <w:p>
      <w:r>
        <w:t>optical</w:t>
      </w:r>
    </w:p>
    <w:p>
      <w:r>
        <w:t>optical illusion</w:t>
      </w:r>
    </w:p>
    <w:p>
      <w:r>
        <w:t>optician</w:t>
      </w:r>
    </w:p>
    <w:p>
      <w:r>
        <w:t>optics</w:t>
      </w:r>
    </w:p>
    <w:p>
      <w:r>
        <w:t>optimism</w:t>
      </w:r>
    </w:p>
    <w:p>
      <w:r>
        <w:t>optimist</w:t>
      </w:r>
    </w:p>
    <w:p>
      <w:r>
        <w:t>optimistic</w:t>
      </w:r>
    </w:p>
    <w:p>
      <w:r>
        <w:rPr>
          <w:u w:val="single"/>
        </w:rPr>
        <w:t>optimistic</w:t>
      </w:r>
    </w:p>
    <w:p>
      <w:r>
        <w:t>optimum</w:t>
      </w:r>
    </w:p>
    <w:p>
      <w:r>
        <w:rPr>
          <w:u w:val="single"/>
        </w:rPr>
        <w:t>optimum</w:t>
      </w:r>
    </w:p>
    <w:p>
      <w:r>
        <w:t>option</w:t>
      </w:r>
    </w:p>
    <w:p>
      <w:r>
        <w:rPr>
          <w:u w:val="single"/>
        </w:rPr>
        <w:t>option</w:t>
      </w:r>
    </w:p>
    <w:p>
      <w:r>
        <w:t>optional</w:t>
      </w:r>
    </w:p>
    <w:p>
      <w:r>
        <w:rPr>
          <w:u w:val="single"/>
        </w:rPr>
        <w:t>optional</w:t>
      </w:r>
    </w:p>
    <w:p>
      <w:r>
        <w:t>optional night prayer</w:t>
      </w:r>
    </w:p>
    <w:p>
      <w:r>
        <w:t>optional prayer</w:t>
      </w:r>
    </w:p>
    <w:p>
      <w:r>
        <w:t>optional ritual</w:t>
      </w:r>
    </w:p>
    <w:p>
      <w:r>
        <w:t>opulence</w:t>
      </w:r>
    </w:p>
    <w:p>
      <w:r>
        <w:t>opulent</w:t>
      </w:r>
    </w:p>
    <w:p>
      <w:r>
        <w:t>opus</w:t>
      </w:r>
    </w:p>
    <w:p>
      <w:r>
        <w:t>or</w:t>
      </w:r>
    </w:p>
    <w:p>
      <w:r>
        <w:rPr>
          <w:u w:val="single"/>
        </w:rPr>
        <w:t>or</w:t>
      </w:r>
    </w:p>
    <w:p>
      <w:r>
        <w:rPr>
          <w:u w:val="single"/>
        </w:rPr>
        <w:t>or</w:t>
      </w:r>
    </w:p>
    <w:p>
      <w:r>
        <w:t>or else</w:t>
      </w:r>
    </w:p>
    <w:p>
      <w:r>
        <w:t>or not</w:t>
      </w:r>
    </w:p>
    <w:p>
      <w:r>
        <w:t>oracle</w:t>
      </w:r>
    </w:p>
    <w:p>
      <w:r>
        <w:t>oral</w:t>
      </w:r>
    </w:p>
    <w:p>
      <w:r>
        <w:rPr>
          <w:u w:val="single"/>
        </w:rPr>
        <w:t>oral</w:t>
      </w:r>
    </w:p>
    <w:p>
      <w:r>
        <w:rPr>
          <w:u w:val="single"/>
        </w:rPr>
        <w:t>oral</w:t>
      </w:r>
    </w:p>
    <w:p>
      <w:r>
        <w:rPr>
          <w:u w:val="single"/>
        </w:rPr>
        <w:t>oral</w:t>
      </w:r>
    </w:p>
    <w:p>
      <w:r>
        <w:t>oral questionnaire</w:t>
      </w:r>
    </w:p>
    <w:p>
      <w:r>
        <w:t>orally</w:t>
      </w:r>
    </w:p>
    <w:p>
      <w:r>
        <w:rPr>
          <w:u w:val="single"/>
        </w:rPr>
        <w:t>orally</w:t>
      </w:r>
    </w:p>
    <w:p>
      <w:r>
        <w:t>orange</w:t>
      </w:r>
    </w:p>
    <w:p>
      <w:r>
        <w:rPr>
          <w:u w:val="single"/>
        </w:rPr>
        <w:t>orange</w:t>
      </w:r>
    </w:p>
    <w:p>
      <w:r>
        <w:rPr>
          <w:u w:val="single"/>
        </w:rPr>
        <w:t>orange</w:t>
      </w:r>
    </w:p>
    <w:p>
      <w:r>
        <w:t>orange bird-berry</w:t>
      </w:r>
    </w:p>
    <w:p>
      <w:r>
        <w:t>orange-spotted emperor</w:t>
      </w:r>
    </w:p>
    <w:p>
      <w:r>
        <w:t>orange-winged pytilia</w:t>
      </w:r>
    </w:p>
    <w:p>
      <w:r>
        <w:t>orator</w:t>
      </w:r>
    </w:p>
    <w:p>
      <w:r>
        <w:rPr>
          <w:u w:val="single"/>
        </w:rPr>
        <w:t>orator</w:t>
      </w:r>
    </w:p>
    <w:p>
      <w:r>
        <w:t>oratory</w:t>
      </w:r>
    </w:p>
    <w:p>
      <w:r>
        <w:rPr>
          <w:u w:val="single"/>
        </w:rPr>
        <w:t>oratory</w:t>
      </w:r>
    </w:p>
    <w:p>
      <w:r>
        <w:t>orb</w:t>
      </w:r>
    </w:p>
    <w:p>
      <w:r>
        <w:t>orbit</w:t>
      </w:r>
    </w:p>
    <w:p>
      <w:r>
        <w:rPr>
          <w:u w:val="single"/>
        </w:rPr>
        <w:t>orbit</w:t>
      </w:r>
    </w:p>
    <w:p>
      <w:r>
        <w:rPr>
          <w:u w:val="single"/>
        </w:rPr>
        <w:t>orbit</w:t>
      </w:r>
    </w:p>
    <w:p>
      <w:r>
        <w:t>orchard</w:t>
      </w:r>
    </w:p>
    <w:p>
      <w:r>
        <w:t>orchestra</w:t>
      </w:r>
    </w:p>
    <w:p>
      <w:r>
        <w:t>orchilla weed</w:t>
      </w:r>
    </w:p>
    <w:p>
      <w:r>
        <w:t>ordeal</w:t>
      </w:r>
    </w:p>
    <w:p>
      <w:r>
        <w:t>order</w:t>
      </w:r>
    </w:p>
    <w:p>
      <w:r>
        <w:rPr>
          <w:u w:val="single"/>
        </w:rPr>
        <w:t>order</w:t>
      </w:r>
    </w:p>
    <w:p>
      <w:r>
        <w:rPr>
          <w:u w:val="single"/>
        </w:rPr>
        <w:t>order</w:t>
      </w:r>
    </w:p>
    <w:p>
      <w:r>
        <w:rPr>
          <w:u w:val="single"/>
        </w:rPr>
        <w:t>order</w:t>
      </w:r>
    </w:p>
    <w:p>
      <w:r>
        <w:rPr>
          <w:u w:val="single"/>
        </w:rPr>
        <w:t>order</w:t>
      </w:r>
    </w:p>
    <w:p>
      <w:r>
        <w:rPr>
          <w:u w:val="single"/>
        </w:rPr>
        <w:t>order</w:t>
      </w:r>
    </w:p>
    <w:p>
      <w:r>
        <w:rPr>
          <w:u w:val="single"/>
        </w:rPr>
        <w:t>order</w:t>
      </w:r>
    </w:p>
    <w:p>
      <w:r>
        <w:rPr>
          <w:u w:val="single"/>
        </w:rPr>
        <w:t>order</w:t>
      </w:r>
    </w:p>
    <w:p>
      <w:r>
        <w:t>order or signal</w:t>
      </w:r>
    </w:p>
    <w:p>
      <w:r>
        <w:t>ordering</w:t>
      </w:r>
    </w:p>
    <w:p>
      <w:r>
        <w:t>orderly</w:t>
      </w:r>
    </w:p>
    <w:p>
      <w:r>
        <w:rPr>
          <w:u w:val="single"/>
        </w:rPr>
        <w:t>orderly</w:t>
      </w:r>
    </w:p>
    <w:p>
      <w:r>
        <w:t>ordinance</w:t>
      </w:r>
    </w:p>
    <w:p>
      <w:r>
        <w:t>ordinarily</w:t>
      </w:r>
    </w:p>
    <w:p>
      <w:r>
        <w:t>ordinary</w:t>
      </w:r>
    </w:p>
    <w:p>
      <w:r>
        <w:t>ordinary person</w:t>
      </w:r>
    </w:p>
    <w:p>
      <w:r>
        <w:t>ordinary wrap worn over the shoulders</w:t>
      </w:r>
    </w:p>
    <w:p>
      <w:r>
        <w:t>ordnance corps</w:t>
      </w:r>
    </w:p>
    <w:p>
      <w:r>
        <w:t>ore</w:t>
      </w:r>
    </w:p>
    <w:p>
      <w:r>
        <w:t>organ</w:t>
      </w:r>
    </w:p>
    <w:p>
      <w:r>
        <w:rPr>
          <w:u w:val="single"/>
        </w:rPr>
        <w:t>organ</w:t>
      </w:r>
    </w:p>
    <w:p>
      <w:r>
        <w:rPr>
          <w:u w:val="single"/>
        </w:rPr>
        <w:t>organ</w:t>
      </w:r>
    </w:p>
    <w:p>
      <w:r>
        <w:t>organic</w:t>
      </w:r>
    </w:p>
    <w:p>
      <w:r>
        <w:rPr>
          <w:u w:val="single"/>
        </w:rPr>
        <w:t>organic</w:t>
      </w:r>
    </w:p>
    <w:p>
      <w:r>
        <w:t>organism</w:t>
      </w:r>
    </w:p>
    <w:p>
      <w:r>
        <w:t>organization</w:t>
      </w:r>
    </w:p>
    <w:p>
      <w:r>
        <w:rPr>
          <w:u w:val="single"/>
        </w:rPr>
        <w:t>organization</w:t>
      </w:r>
    </w:p>
    <w:p>
      <w:r>
        <w:rPr>
          <w:u w:val="single"/>
        </w:rPr>
        <w:t>organization</w:t>
      </w:r>
    </w:p>
    <w:p>
      <w:r>
        <w:rPr>
          <w:u w:val="single"/>
        </w:rPr>
        <w:t>organization</w:t>
      </w:r>
    </w:p>
    <w:p>
      <w:r>
        <w:rPr>
          <w:u w:val="single"/>
        </w:rPr>
        <w:t>organization</w:t>
      </w:r>
    </w:p>
    <w:p>
      <w:r>
        <w:t>organize</w:t>
      </w:r>
    </w:p>
    <w:p>
      <w:r>
        <w:rPr>
          <w:u w:val="single"/>
        </w:rPr>
        <w:t>organize</w:t>
      </w:r>
    </w:p>
    <w:p>
      <w:r>
        <w:rPr>
          <w:u w:val="single"/>
        </w:rPr>
        <w:t>organize</w:t>
      </w:r>
    </w:p>
    <w:p>
      <w:r>
        <w:rPr>
          <w:u w:val="single"/>
        </w:rPr>
        <w:t>organize</w:t>
      </w:r>
    </w:p>
    <w:p>
      <w:r>
        <w:t>organize / arrange well</w:t>
      </w:r>
    </w:p>
    <w:p>
      <w:r>
        <w:t>organized</w:t>
      </w:r>
    </w:p>
    <w:p>
      <w:r>
        <w:t>organized crime</w:t>
      </w:r>
    </w:p>
    <w:p>
      <w:r>
        <w:t>organized pers</w:t>
      </w:r>
    </w:p>
    <w:p>
      <w:r>
        <w:t>organizer</w:t>
      </w:r>
    </w:p>
    <w:p>
      <w:r>
        <w:rPr>
          <w:u w:val="single"/>
        </w:rPr>
        <w:t>organizer</w:t>
      </w:r>
    </w:p>
    <w:p>
      <w:r>
        <w:rPr>
          <w:u w:val="single"/>
        </w:rPr>
        <w:t>organizer</w:t>
      </w:r>
    </w:p>
    <w:p>
      <w:r>
        <w:rPr>
          <w:u w:val="single"/>
        </w:rPr>
        <w:t>organizer</w:t>
      </w:r>
    </w:p>
    <w:p>
      <w:r>
        <w:t>organs</w:t>
      </w:r>
    </w:p>
    <w:p>
      <w:r>
        <w:t>organs of speech</w:t>
      </w:r>
    </w:p>
    <w:p>
      <w:r>
        <w:t>orgasm</w:t>
      </w:r>
    </w:p>
    <w:p>
      <w:r>
        <w:t>oriel window</w:t>
      </w:r>
    </w:p>
    <w:p>
      <w:r>
        <w:t>orient</w:t>
      </w:r>
    </w:p>
    <w:p>
      <w:r>
        <w:t>oriental</w:t>
      </w:r>
    </w:p>
    <w:p>
      <w:r>
        <w:t>oriental flute</w:t>
      </w:r>
    </w:p>
    <w:p>
      <w:r>
        <w:t>oriental mangrove</w:t>
      </w:r>
    </w:p>
    <w:p>
      <w:r>
        <w:t>oriental pipe</w:t>
      </w:r>
    </w:p>
    <w:p>
      <w:r>
        <w:t>orientate</w:t>
      </w:r>
    </w:p>
    <w:p>
      <w:r>
        <w:t>orientation</w:t>
      </w:r>
    </w:p>
    <w:p>
      <w:r>
        <w:t>orifice</w:t>
      </w:r>
    </w:p>
    <w:p>
      <w:r>
        <w:t>origin</w:t>
      </w:r>
    </w:p>
    <w:p>
      <w:r>
        <w:rPr>
          <w:u w:val="single"/>
        </w:rPr>
        <w:t>origin</w:t>
      </w:r>
    </w:p>
    <w:p>
      <w:r>
        <w:t>original</w:t>
      </w:r>
    </w:p>
    <w:p>
      <w:r>
        <w:rPr>
          <w:u w:val="single"/>
        </w:rPr>
        <w:t>original</w:t>
      </w:r>
    </w:p>
    <w:p>
      <w:r>
        <w:rPr>
          <w:u w:val="single"/>
        </w:rPr>
        <w:t>original</w:t>
      </w:r>
    </w:p>
    <w:p>
      <w:r>
        <w:rPr>
          <w:u w:val="single"/>
        </w:rPr>
        <w:t>original</w:t>
      </w:r>
    </w:p>
    <w:p>
      <w:r>
        <w:rPr>
          <w:u w:val="single"/>
        </w:rPr>
        <w:t>original</w:t>
      </w:r>
    </w:p>
    <w:p>
      <w:r>
        <w:rPr>
          <w:u w:val="single"/>
        </w:rPr>
        <w:t>original</w:t>
      </w:r>
    </w:p>
    <w:p>
      <w:r>
        <w:t>originality</w:t>
      </w:r>
    </w:p>
    <w:p>
      <w:r>
        <w:t>originally</w:t>
      </w:r>
    </w:p>
    <w:p>
      <w:r>
        <w:t>originate</w:t>
      </w:r>
    </w:p>
    <w:p>
      <w:r>
        <w:t>originator</w:t>
      </w:r>
    </w:p>
    <w:p>
      <w:r>
        <w:t>oriole</w:t>
      </w:r>
    </w:p>
    <w:p>
      <w:r>
        <w:t>ornament</w:t>
      </w:r>
    </w:p>
    <w:p>
      <w:r>
        <w:rPr>
          <w:u w:val="single"/>
        </w:rPr>
        <w:t>ornament</w:t>
      </w:r>
    </w:p>
    <w:p>
      <w:r>
        <w:t>ornaments</w:t>
      </w:r>
    </w:p>
    <w:p>
      <w:r>
        <w:t>ornate</w:t>
      </w:r>
    </w:p>
    <w:p>
      <w:r>
        <w:t>ornithologist</w:t>
      </w:r>
    </w:p>
    <w:p>
      <w:r>
        <w:t>ornithology</w:t>
      </w:r>
    </w:p>
    <w:p>
      <w:r>
        <w:t>orphan</w:t>
      </w:r>
    </w:p>
    <w:p>
      <w:r>
        <w:t>orphanage</w:t>
      </w:r>
    </w:p>
    <w:p>
      <w:r>
        <w:t>orthodox</w:t>
      </w:r>
    </w:p>
    <w:p>
      <w:r>
        <w:t>orthography</w:t>
      </w:r>
    </w:p>
    <w:p>
      <w:r>
        <w:t>orthopaedic</w:t>
      </w:r>
    </w:p>
    <w:p>
      <w:r>
        <w:t>orthopaedics</w:t>
      </w:r>
    </w:p>
    <w:p>
      <w:r>
        <w:t>orthopedic</w:t>
      </w:r>
    </w:p>
    <w:p>
      <w:r>
        <w:t>orthopedics</w:t>
      </w:r>
    </w:p>
    <w:p>
      <w:r>
        <w:t>oryx</w:t>
      </w:r>
    </w:p>
    <w:p>
      <w:r>
        <w:t>oscillate</w:t>
      </w:r>
    </w:p>
    <w:p>
      <w:r>
        <w:t>oscillation</w:t>
      </w:r>
    </w:p>
    <w:p>
      <w:r>
        <w:t>osmosis</w:t>
      </w:r>
    </w:p>
    <w:p>
      <w:r>
        <w:t>osprey</w:t>
      </w:r>
    </w:p>
    <w:p>
      <w:r>
        <w:t>ostentation</w:t>
      </w:r>
    </w:p>
    <w:p>
      <w:r>
        <w:rPr>
          <w:u w:val="single"/>
        </w:rPr>
        <w:t>ostentation</w:t>
      </w:r>
    </w:p>
    <w:p>
      <w:r>
        <w:t>ostentatious</w:t>
      </w:r>
    </w:p>
    <w:p>
      <w:r>
        <w:rPr>
          <w:u w:val="single"/>
        </w:rPr>
        <w:t>ostentatious</w:t>
      </w:r>
    </w:p>
    <w:p>
      <w:r>
        <w:rPr>
          <w:u w:val="single"/>
        </w:rPr>
        <w:t>ostentatious</w:t>
      </w:r>
    </w:p>
    <w:p>
      <w:r>
        <w:t>ostracism</w:t>
      </w:r>
    </w:p>
    <w:p>
      <w:r>
        <w:t>ostracize</w:t>
      </w:r>
    </w:p>
    <w:p>
      <w:r>
        <w:t>ostrich</w:t>
      </w:r>
    </w:p>
    <w:p>
      <w:r>
        <w:t>other</w:t>
      </w:r>
    </w:p>
    <w:p>
      <w:r>
        <w:rPr>
          <w:u w:val="single"/>
        </w:rPr>
        <w:t>other</w:t>
      </w:r>
    </w:p>
    <w:p>
      <w:r>
        <w:rPr>
          <w:u w:val="single"/>
        </w:rPr>
        <w:t>other</w:t>
      </w:r>
    </w:p>
    <w:p>
      <w:r>
        <w:rPr>
          <w:u w:val="single"/>
        </w:rPr>
        <w:t>other</w:t>
      </w:r>
    </w:p>
    <w:p>
      <w:r>
        <w:t>other grains</w:t>
      </w:r>
    </w:p>
    <w:p>
      <w:r>
        <w:t>other side</w:t>
      </w:r>
    </w:p>
    <w:p>
      <w:r>
        <w:t>otherwise</w:t>
      </w:r>
    </w:p>
    <w:p>
      <w:r>
        <w:rPr>
          <w:u w:val="single"/>
        </w:rPr>
        <w:t>otherwise</w:t>
      </w:r>
    </w:p>
    <w:p>
      <w:r>
        <w:t>otter</w:t>
      </w:r>
    </w:p>
    <w:p>
      <w:r>
        <w:t>ouch!</w:t>
      </w:r>
    </w:p>
    <w:p>
      <w:r>
        <w:t>oud</w:t>
      </w:r>
    </w:p>
    <w:p>
      <w:r>
        <w:t>ought to</w:t>
      </w:r>
    </w:p>
    <w:p>
      <w:r>
        <w:t>ounce</w:t>
      </w:r>
    </w:p>
    <w:p>
      <w:r>
        <w:rPr>
          <w:u w:val="single"/>
        </w:rPr>
        <w:t>ounce</w:t>
      </w:r>
    </w:p>
    <w:p>
      <w:r>
        <w:t>our</w:t>
      </w:r>
    </w:p>
    <w:p>
      <w:r>
        <w:t>ours</w:t>
      </w:r>
    </w:p>
    <w:p>
      <w:r>
        <w:t>ourselves</w:t>
      </w:r>
    </w:p>
    <w:p>
      <w:r>
        <w:t>oust</w:t>
      </w:r>
    </w:p>
    <w:p>
      <w:r>
        <w:rPr>
          <w:u w:val="single"/>
        </w:rPr>
        <w:t>oust</w:t>
      </w:r>
    </w:p>
    <w:p>
      <w:r>
        <w:rPr>
          <w:u w:val="single"/>
        </w:rPr>
        <w:t>oust</w:t>
      </w:r>
    </w:p>
    <w:p>
      <w:r>
        <w:t>out</w:t>
      </w:r>
    </w:p>
    <w:p>
      <w:r>
        <w:rPr>
          <w:u w:val="single"/>
        </w:rPr>
        <w:t>out</w:t>
      </w:r>
    </w:p>
    <w:p>
      <w:r>
        <w:rPr>
          <w:u w:val="single"/>
        </w:rPr>
        <w:t>out</w:t>
      </w:r>
    </w:p>
    <w:p>
      <w:r>
        <w:rPr>
          <w:u w:val="single"/>
        </w:rPr>
        <w:t>out</w:t>
      </w:r>
    </w:p>
    <w:p>
      <w:r>
        <w:rPr>
          <w:u w:val="single"/>
        </w:rPr>
        <w:t>out</w:t>
      </w:r>
    </w:p>
    <w:p>
      <w:r>
        <w:rPr>
          <w:u w:val="single"/>
        </w:rPr>
        <w:t>out</w:t>
      </w:r>
    </w:p>
    <w:p>
      <w:r>
        <w:t>out of control</w:t>
      </w:r>
    </w:p>
    <w:p>
      <w:r>
        <w:rPr>
          <w:u w:val="single"/>
        </w:rPr>
        <w:t>out of control</w:t>
      </w:r>
    </w:p>
    <w:p>
      <w:r>
        <w:t>out of date</w:t>
      </w:r>
    </w:p>
    <w:p>
      <w:r>
        <w:rPr>
          <w:u w:val="single"/>
        </w:rPr>
        <w:t>out of date</w:t>
      </w:r>
    </w:p>
    <w:p>
      <w:r>
        <w:rPr>
          <w:u w:val="single"/>
        </w:rPr>
        <w:t>out of date</w:t>
      </w:r>
    </w:p>
    <w:p>
      <w:r>
        <w:t>out of order</w:t>
      </w:r>
    </w:p>
    <w:p>
      <w:r>
        <w:t>out of place</w:t>
      </w:r>
    </w:p>
    <w:p>
      <w:r>
        <w:t>out of sight</w:t>
      </w:r>
    </w:p>
    <w:p>
      <w:r>
        <w:t>out of temper</w:t>
      </w:r>
    </w:p>
    <w:p>
      <w:r>
        <w:t>out of the</w:t>
      </w:r>
    </w:p>
    <w:p>
      <w:r>
        <w:t>out of the ordinary</w:t>
      </w:r>
    </w:p>
    <w:p>
      <w:r>
        <w:t>out of the question</w:t>
      </w:r>
    </w:p>
    <w:p>
      <w:r>
        <w:t>Out of the way</w:t>
      </w:r>
    </w:p>
    <w:p>
      <w:r>
        <w:t>out of use</w:t>
      </w:r>
    </w:p>
    <w:p>
      <w:r>
        <w:t>out of wedlock</w:t>
      </w:r>
    </w:p>
    <w:p>
      <w:r>
        <w:t>out of work</w:t>
      </w:r>
    </w:p>
    <w:p>
      <w:r>
        <w:t>outboard</w:t>
      </w:r>
    </w:p>
    <w:p>
      <w:r>
        <w:t>outbreak</w:t>
      </w:r>
    </w:p>
    <w:p>
      <w:r>
        <w:t>outbuilding</w:t>
      </w:r>
    </w:p>
    <w:p>
      <w:r>
        <w:t>outburst</w:t>
      </w:r>
    </w:p>
    <w:p>
      <w:r>
        <w:rPr>
          <w:u w:val="single"/>
        </w:rPr>
        <w:t>outburst</w:t>
      </w:r>
    </w:p>
    <w:p>
      <w:r>
        <w:t>outburst of anger</w:t>
      </w:r>
    </w:p>
    <w:p>
      <w:r>
        <w:rPr>
          <w:u w:val="single"/>
        </w:rPr>
        <w:t>outburst of anger</w:t>
      </w:r>
    </w:p>
    <w:p>
      <w:r>
        <w:t>outburst of emotion</w:t>
      </w:r>
    </w:p>
    <w:p>
      <w:r>
        <w:rPr>
          <w:u w:val="single"/>
        </w:rPr>
        <w:t>outburst of emotion</w:t>
      </w:r>
    </w:p>
    <w:p>
      <w:r>
        <w:t>outcast</w:t>
      </w:r>
    </w:p>
    <w:p>
      <w:r>
        <w:t>outclass</w:t>
      </w:r>
    </w:p>
    <w:p>
      <w:r>
        <w:t>outcome</w:t>
      </w:r>
    </w:p>
    <w:p>
      <w:r>
        <w:t>outcomes</w:t>
      </w:r>
    </w:p>
    <w:p>
      <w:r>
        <w:t>outcrop</w:t>
      </w:r>
    </w:p>
    <w:p>
      <w:r>
        <w:t>outcry</w:t>
      </w:r>
    </w:p>
    <w:p>
      <w:r>
        <w:t>outdated</w:t>
      </w:r>
    </w:p>
    <w:p>
      <w:r>
        <w:rPr>
          <w:u w:val="single"/>
        </w:rPr>
        <w:t>outdated</w:t>
      </w:r>
    </w:p>
    <w:p>
      <w:r>
        <w:t>outdistance</w:t>
      </w:r>
    </w:p>
    <w:p>
      <w:r>
        <w:t>outdo</w:t>
      </w:r>
    </w:p>
    <w:p>
      <w:r>
        <w:t>outdoor</w:t>
      </w:r>
    </w:p>
    <w:p>
      <w:r>
        <w:t>outdoor platform</w:t>
      </w:r>
    </w:p>
    <w:p>
      <w:r>
        <w:t>outdoors</w:t>
      </w:r>
    </w:p>
    <w:p>
      <w:r>
        <w:t>outer</w:t>
      </w:r>
    </w:p>
    <w:p>
      <w:r>
        <w:t>outer space</w:t>
      </w:r>
    </w:p>
    <w:p>
      <w:r>
        <w:t>outer wall</w:t>
      </w:r>
    </w:p>
    <w:p>
      <w:r>
        <w:t>outfall</w:t>
      </w:r>
    </w:p>
    <w:p>
      <w:r>
        <w:t>outfit</w:t>
      </w:r>
    </w:p>
    <w:p>
      <w:r>
        <w:t>outfitter</w:t>
      </w:r>
    </w:p>
    <w:p>
      <w:r>
        <w:t>outflow</w:t>
      </w:r>
    </w:p>
    <w:p>
      <w:r>
        <w:t>outgoing</w:t>
      </w:r>
    </w:p>
    <w:p>
      <w:r>
        <w:rPr>
          <w:u w:val="single"/>
        </w:rPr>
        <w:t>outgoing</w:t>
      </w:r>
    </w:p>
    <w:p>
      <w:r>
        <w:t>outgrow</w:t>
      </w:r>
    </w:p>
    <w:p>
      <w:r>
        <w:t>outhouse</w:t>
      </w:r>
    </w:p>
    <w:p>
      <w:r>
        <w:t>outing</w:t>
      </w:r>
    </w:p>
    <w:p>
      <w:r>
        <w:t>outlandish</w:t>
      </w:r>
    </w:p>
    <w:p>
      <w:r>
        <w:t>outlast</w:t>
      </w:r>
    </w:p>
    <w:p>
      <w:r>
        <w:t>outlaw</w:t>
      </w:r>
    </w:p>
    <w:p>
      <w:r>
        <w:rPr>
          <w:u w:val="single"/>
        </w:rPr>
        <w:t>outlaw</w:t>
      </w:r>
    </w:p>
    <w:p>
      <w:r>
        <w:t>outlet</w:t>
      </w:r>
    </w:p>
    <w:p>
      <w:r>
        <w:rPr>
          <w:u w:val="single"/>
        </w:rPr>
        <w:t>outlet</w:t>
      </w:r>
    </w:p>
    <w:p>
      <w:r>
        <w:rPr>
          <w:u w:val="single"/>
        </w:rPr>
        <w:t>outlet</w:t>
      </w:r>
    </w:p>
    <w:p>
      <w:r>
        <w:t>outline</w:t>
      </w:r>
    </w:p>
    <w:p>
      <w:r>
        <w:rPr>
          <w:u w:val="single"/>
        </w:rPr>
        <w:t>outline</w:t>
      </w:r>
    </w:p>
    <w:p>
      <w:r>
        <w:rPr>
          <w:u w:val="single"/>
        </w:rPr>
        <w:t>outline</w:t>
      </w:r>
    </w:p>
    <w:p>
      <w:r>
        <w:rPr>
          <w:u w:val="single"/>
        </w:rPr>
        <w:t>outline</w:t>
      </w:r>
    </w:p>
    <w:p>
      <w:r>
        <w:t>outlive</w:t>
      </w:r>
    </w:p>
    <w:p>
      <w:r>
        <w:t>outlook</w:t>
      </w:r>
    </w:p>
    <w:p>
      <w:r>
        <w:rPr>
          <w:u w:val="single"/>
        </w:rPr>
        <w:t>outlook</w:t>
      </w:r>
    </w:p>
    <w:p>
      <w:r>
        <w:t>outlying</w:t>
      </w:r>
    </w:p>
    <w:p>
      <w:r>
        <w:t>outmaneuver</w:t>
      </w:r>
    </w:p>
    <w:p>
      <w:r>
        <w:t>outmoded</w:t>
      </w:r>
    </w:p>
    <w:p>
      <w:r>
        <w:t>outnumber</w:t>
      </w:r>
    </w:p>
    <w:p>
      <w:r>
        <w:t>out-patient</w:t>
      </w:r>
    </w:p>
    <w:p>
      <w:r>
        <w:t>outpost</w:t>
      </w:r>
    </w:p>
    <w:p>
      <w:r>
        <w:t>output</w:t>
      </w:r>
    </w:p>
    <w:p>
      <w:r>
        <w:rPr>
          <w:u w:val="single"/>
        </w:rPr>
        <w:t>output</w:t>
      </w:r>
    </w:p>
    <w:p>
      <w:r>
        <w:rPr>
          <w:u w:val="single"/>
        </w:rPr>
        <w:t>output</w:t>
      </w:r>
    </w:p>
    <w:p>
      <w:r>
        <w:t>outrage</w:t>
      </w:r>
    </w:p>
    <w:p>
      <w:r>
        <w:rPr>
          <w:u w:val="single"/>
        </w:rPr>
        <w:t>outrage</w:t>
      </w:r>
    </w:p>
    <w:p>
      <w:r>
        <w:rPr>
          <w:u w:val="single"/>
        </w:rPr>
        <w:t>outrage</w:t>
      </w:r>
    </w:p>
    <w:p>
      <w:r>
        <w:t>outraged</w:t>
      </w:r>
    </w:p>
    <w:p>
      <w:r>
        <w:t>outrageous</w:t>
      </w:r>
    </w:p>
    <w:p>
      <w:r>
        <w:rPr>
          <w:u w:val="single"/>
        </w:rPr>
        <w:t>outrageous</w:t>
      </w:r>
    </w:p>
    <w:p>
      <w:r>
        <w:t>outrigger</w:t>
      </w:r>
    </w:p>
    <w:p>
      <w:r>
        <w:t>outrigger canoe with sails</w:t>
      </w:r>
    </w:p>
    <w:p>
      <w:r>
        <w:t>outrigger joint</w:t>
      </w:r>
    </w:p>
    <w:p>
      <w:r>
        <w:t>outright</w:t>
      </w:r>
    </w:p>
    <w:p>
      <w:r>
        <w:rPr>
          <w:u w:val="single"/>
        </w:rPr>
        <w:t>outright</w:t>
      </w:r>
    </w:p>
    <w:p>
      <w:r>
        <w:t>outrun</w:t>
      </w:r>
    </w:p>
    <w:p>
      <w:r>
        <w:t>outsell</w:t>
      </w:r>
    </w:p>
    <w:p>
      <w:r>
        <w:t>outset</w:t>
      </w:r>
    </w:p>
    <w:p>
      <w:r>
        <w:rPr>
          <w:u w:val="single"/>
        </w:rPr>
        <w:t>outset</w:t>
      </w:r>
    </w:p>
    <w:p>
      <w:r>
        <w:t>outshine</w:t>
      </w:r>
    </w:p>
    <w:p>
      <w:r>
        <w:t>outshine others</w:t>
      </w:r>
    </w:p>
    <w:p>
      <w:r>
        <w:t>outside</w:t>
      </w:r>
    </w:p>
    <w:p>
      <w:r>
        <w:rPr>
          <w:u w:val="single"/>
        </w:rPr>
        <w:t>outside</w:t>
      </w:r>
    </w:p>
    <w:p>
      <w:r>
        <w:rPr>
          <w:u w:val="single"/>
        </w:rPr>
        <w:t>outside</w:t>
      </w:r>
    </w:p>
    <w:p>
      <w:r>
        <w:rPr>
          <w:u w:val="single"/>
        </w:rPr>
        <w:t>outside</w:t>
      </w:r>
    </w:p>
    <w:p>
      <w:r>
        <w:t>outside verandah</w:t>
      </w:r>
    </w:p>
    <w:p>
      <w:r>
        <w:t>outsider</w:t>
      </w:r>
    </w:p>
    <w:p>
      <w:r>
        <w:t>outsize</w:t>
      </w:r>
    </w:p>
    <w:p>
      <w:r>
        <w:t>outskirts</w:t>
      </w:r>
    </w:p>
    <w:p>
      <w:r>
        <w:t>outsmart</w:t>
      </w:r>
    </w:p>
    <w:p>
      <w:r>
        <w:t>outspoken</w:t>
      </w:r>
    </w:p>
    <w:p>
      <w:r>
        <w:t>outstanding</w:t>
      </w:r>
    </w:p>
    <w:p>
      <w:r>
        <w:rPr>
          <w:u w:val="single"/>
        </w:rPr>
        <w:t>outstanding</w:t>
      </w:r>
    </w:p>
    <w:p>
      <w:r>
        <w:t>outstation</w:t>
      </w:r>
    </w:p>
    <w:p>
      <w:r>
        <w:rPr>
          <w:u w:val="single"/>
        </w:rPr>
        <w:t>outstation</w:t>
      </w:r>
    </w:p>
    <w:p>
      <w:r>
        <w:t>outstay</w:t>
      </w:r>
    </w:p>
    <w:p>
      <w:r>
        <w:t>outstretched</w:t>
      </w:r>
    </w:p>
    <w:p>
      <w:r>
        <w:t>outstrip</w:t>
      </w:r>
    </w:p>
    <w:p>
      <w:r>
        <w:t>outward</w:t>
      </w:r>
    </w:p>
    <w:p>
      <w:r>
        <w:t>outweigh</w:t>
      </w:r>
    </w:p>
    <w:p>
      <w:r>
        <w:t>outwit</w:t>
      </w:r>
    </w:p>
    <w:p>
      <w:r>
        <w:t>oval</w:t>
      </w:r>
    </w:p>
    <w:p>
      <w:r>
        <w:t>ovary</w:t>
      </w:r>
    </w:p>
    <w:p>
      <w:r>
        <w:t>ovation</w:t>
      </w:r>
    </w:p>
    <w:p>
      <w:r>
        <w:t>oven</w:t>
      </w:r>
    </w:p>
    <w:p>
      <w:r>
        <w:t>over</w:t>
      </w:r>
    </w:p>
    <w:p>
      <w:r>
        <w:rPr>
          <w:u w:val="single"/>
        </w:rPr>
        <w:t>over</w:t>
      </w:r>
    </w:p>
    <w:p>
      <w:r>
        <w:rPr>
          <w:u w:val="single"/>
        </w:rPr>
        <w:t>over</w:t>
      </w:r>
    </w:p>
    <w:p>
      <w:r>
        <w:rPr>
          <w:u w:val="single"/>
        </w:rPr>
        <w:t>over</w:t>
      </w:r>
    </w:p>
    <w:p>
      <w:r>
        <w:rPr>
          <w:u w:val="single"/>
        </w:rPr>
        <w:t>over</w:t>
      </w:r>
    </w:p>
    <w:p>
      <w:r>
        <w:rPr>
          <w:u w:val="single"/>
        </w:rPr>
        <w:t>over</w:t>
      </w:r>
    </w:p>
    <w:p>
      <w:r>
        <w:rPr>
          <w:u w:val="single"/>
        </w:rPr>
        <w:t>over</w:t>
      </w:r>
    </w:p>
    <w:p>
      <w:r>
        <w:rPr>
          <w:u w:val="single"/>
        </w:rPr>
        <w:t>over</w:t>
      </w:r>
    </w:p>
    <w:p>
      <w:r>
        <w:t>over-</w:t>
      </w:r>
    </w:p>
    <w:p>
      <w:r>
        <w:t>over a bedstead</w:t>
      </w:r>
    </w:p>
    <w:p>
      <w:r>
        <w:t>over here</w:t>
      </w:r>
    </w:p>
    <w:p>
      <w:r>
        <w:t>overact</w:t>
      </w:r>
    </w:p>
    <w:p>
      <w:r>
        <w:t>overall</w:t>
      </w:r>
    </w:p>
    <w:p>
      <w:r>
        <w:t>overalls</w:t>
      </w:r>
    </w:p>
    <w:p>
      <w:r>
        <w:t>overawe</w:t>
      </w:r>
    </w:p>
    <w:p>
      <w:r>
        <w:t>overblown</w:t>
      </w:r>
    </w:p>
    <w:p>
      <w:r>
        <w:t>overboard</w:t>
      </w:r>
    </w:p>
    <w:p>
      <w:r>
        <w:t>overboil</w:t>
      </w:r>
    </w:p>
    <w:p>
      <w:r>
        <w:t>overbook</w:t>
      </w:r>
    </w:p>
    <w:p>
      <w:r>
        <w:t>overcast</w:t>
      </w:r>
    </w:p>
    <w:p>
      <w:r>
        <w:rPr>
          <w:u w:val="single"/>
        </w:rPr>
        <w:t>overcast</w:t>
      </w:r>
    </w:p>
    <w:p>
      <w:r>
        <w:t>overcharge</w:t>
      </w:r>
    </w:p>
    <w:p>
      <w:r>
        <w:t>overcharging</w:t>
      </w:r>
    </w:p>
    <w:p>
      <w:r>
        <w:t>overcoat</w:t>
      </w:r>
    </w:p>
    <w:p>
      <w:r>
        <w:t>overcome</w:t>
      </w:r>
    </w:p>
    <w:p>
      <w:r>
        <w:rPr>
          <w:u w:val="single"/>
        </w:rPr>
        <w:t>overcome</w:t>
      </w:r>
    </w:p>
    <w:p>
      <w:r>
        <w:rPr>
          <w:u w:val="single"/>
        </w:rPr>
        <w:t>overcome</w:t>
      </w:r>
    </w:p>
    <w:p>
      <w:r>
        <w:t>overcome temptations</w:t>
      </w:r>
    </w:p>
    <w:p>
      <w:r>
        <w:t>overconfidence</w:t>
      </w:r>
    </w:p>
    <w:p>
      <w:r>
        <w:t>overcrowd</w:t>
      </w:r>
    </w:p>
    <w:p>
      <w:r>
        <w:t>overdose</w:t>
      </w:r>
    </w:p>
    <w:p>
      <w:r>
        <w:t>overdrive</w:t>
      </w:r>
    </w:p>
    <w:p>
      <w:r>
        <w:t>overdue</w:t>
      </w:r>
    </w:p>
    <w:p>
      <w:r>
        <w:t>overestimate</w:t>
      </w:r>
    </w:p>
    <w:p>
      <w:r>
        <w:rPr>
          <w:u w:val="single"/>
        </w:rPr>
        <w:t>overestimate</w:t>
      </w:r>
    </w:p>
    <w:p>
      <w:r>
        <w:t>overexcited</w:t>
      </w:r>
    </w:p>
    <w:p>
      <w:r>
        <w:t>overflow</w:t>
      </w:r>
    </w:p>
    <w:p>
      <w:r>
        <w:t>overflowing</w:t>
      </w:r>
    </w:p>
    <w:p>
      <w:r>
        <w:t>overhang</w:t>
      </w:r>
    </w:p>
    <w:p>
      <w:r>
        <w:rPr>
          <w:u w:val="single"/>
        </w:rPr>
        <w:t>overhang</w:t>
      </w:r>
    </w:p>
    <w:p>
      <w:r>
        <w:t>overhaul</w:t>
      </w:r>
    </w:p>
    <w:p>
      <w:r>
        <w:rPr>
          <w:u w:val="single"/>
        </w:rPr>
        <w:t>overhaul</w:t>
      </w:r>
    </w:p>
    <w:p>
      <w:r>
        <w:t>overhead</w:t>
      </w:r>
    </w:p>
    <w:p>
      <w:r>
        <w:rPr>
          <w:u w:val="single"/>
        </w:rPr>
        <w:t>overhead</w:t>
      </w:r>
    </w:p>
    <w:p>
      <w:r>
        <w:rPr>
          <w:u w:val="single"/>
        </w:rPr>
        <w:t>overhead</w:t>
      </w:r>
    </w:p>
    <w:p>
      <w:r>
        <w:t>overhear</w:t>
      </w:r>
    </w:p>
    <w:p>
      <w:r>
        <w:t>overheat</w:t>
      </w:r>
    </w:p>
    <w:p>
      <w:r>
        <w:t>overjoyed</w:t>
      </w:r>
    </w:p>
    <w:p>
      <w:r>
        <w:t>overlap</w:t>
      </w:r>
    </w:p>
    <w:p>
      <w:r>
        <w:t>overlay</w:t>
      </w:r>
    </w:p>
    <w:p>
      <w:r>
        <w:rPr>
          <w:u w:val="single"/>
        </w:rPr>
        <w:t>overlay</w:t>
      </w:r>
    </w:p>
    <w:p>
      <w:r>
        <w:rPr>
          <w:u w:val="single"/>
        </w:rPr>
        <w:t>overlay</w:t>
      </w:r>
    </w:p>
    <w:p>
      <w:r>
        <w:rPr>
          <w:u w:val="single"/>
        </w:rPr>
        <w:t>overlay</w:t>
      </w:r>
    </w:p>
    <w:p>
      <w:r>
        <w:t>overlaying</w:t>
      </w:r>
    </w:p>
    <w:p>
      <w:r>
        <w:t>overload</w:t>
      </w:r>
    </w:p>
    <w:p>
      <w:r>
        <w:t>overlook</w:t>
      </w:r>
    </w:p>
    <w:p>
      <w:r>
        <w:rPr>
          <w:u w:val="single"/>
        </w:rPr>
        <w:t>overlook</w:t>
      </w:r>
    </w:p>
    <w:p>
      <w:r>
        <w:rPr>
          <w:u w:val="single"/>
        </w:rPr>
        <w:t>overlook</w:t>
      </w:r>
    </w:p>
    <w:p>
      <w:r>
        <w:t>overlooked</w:t>
      </w:r>
    </w:p>
    <w:p>
      <w:r>
        <w:rPr>
          <w:u w:val="single"/>
        </w:rPr>
        <w:t>overlooked</w:t>
      </w:r>
    </w:p>
    <w:p>
      <w:r>
        <w:t>overlord</w:t>
      </w:r>
    </w:p>
    <w:p>
      <w:r>
        <w:t>overly</w:t>
      </w:r>
    </w:p>
    <w:p>
      <w:r>
        <w:t>overnight</w:t>
      </w:r>
    </w:p>
    <w:p>
      <w:r>
        <w:rPr>
          <w:u w:val="single"/>
        </w:rPr>
        <w:t>overnight</w:t>
      </w:r>
    </w:p>
    <w:p>
      <w:r>
        <w:rPr>
          <w:u w:val="single"/>
        </w:rPr>
        <w:t>overnight</w:t>
      </w:r>
    </w:p>
    <w:p>
      <w:r>
        <w:t>overnight stop</w:t>
      </w:r>
    </w:p>
    <w:p>
      <w:r>
        <w:t>overpay</w:t>
      </w:r>
    </w:p>
    <w:p>
      <w:r>
        <w:t>overpayment</w:t>
      </w:r>
    </w:p>
    <w:p>
      <w:r>
        <w:t>overpopulated</w:t>
      </w:r>
    </w:p>
    <w:p>
      <w:r>
        <w:t>overpopulation</w:t>
      </w:r>
    </w:p>
    <w:p>
      <w:r>
        <w:t>overpower</w:t>
      </w:r>
    </w:p>
    <w:p>
      <w:r>
        <w:rPr>
          <w:u w:val="single"/>
        </w:rPr>
        <w:t>overpower</w:t>
      </w:r>
    </w:p>
    <w:p>
      <w:r>
        <w:t>overpowered</w:t>
      </w:r>
    </w:p>
    <w:p>
      <w:r>
        <w:t>overpowering</w:t>
      </w:r>
    </w:p>
    <w:p>
      <w:r>
        <w:t>overproduce</w:t>
      </w:r>
    </w:p>
    <w:p>
      <w:r>
        <w:t>overrate</w:t>
      </w:r>
    </w:p>
    <w:p>
      <w:r>
        <w:t>override</w:t>
      </w:r>
    </w:p>
    <w:p>
      <w:r>
        <w:t>overrule</w:t>
      </w:r>
    </w:p>
    <w:p>
      <w:r>
        <w:t>overrun</w:t>
      </w:r>
    </w:p>
    <w:p>
      <w:r>
        <w:t>overseas</w:t>
      </w:r>
    </w:p>
    <w:p>
      <w:r>
        <w:rPr>
          <w:u w:val="single"/>
        </w:rPr>
        <w:t>overseas</w:t>
      </w:r>
    </w:p>
    <w:p>
      <w:r>
        <w:t>oversee</w:t>
      </w:r>
    </w:p>
    <w:p>
      <w:r>
        <w:t>overseer</w:t>
      </w:r>
    </w:p>
    <w:p>
      <w:r>
        <w:t>overshadow</w:t>
      </w:r>
    </w:p>
    <w:p>
      <w:r>
        <w:rPr>
          <w:u w:val="single"/>
        </w:rPr>
        <w:t>overshadow</w:t>
      </w:r>
    </w:p>
    <w:p>
      <w:r>
        <w:t>oversight</w:t>
      </w:r>
    </w:p>
    <w:p>
      <w:r>
        <w:rPr>
          <w:u w:val="single"/>
        </w:rPr>
        <w:t>oversight</w:t>
      </w:r>
    </w:p>
    <w:p>
      <w:r>
        <w:t>oversimplify</w:t>
      </w:r>
    </w:p>
    <w:p>
      <w:r>
        <w:t>oversize</w:t>
      </w:r>
    </w:p>
    <w:p>
      <w:r>
        <w:t>oversleep</w:t>
      </w:r>
    </w:p>
    <w:p>
      <w:r>
        <w:t>overspend</w:t>
      </w:r>
    </w:p>
    <w:p>
      <w:r>
        <w:t>overspread</w:t>
      </w:r>
    </w:p>
    <w:p>
      <w:r>
        <w:t>overstate</w:t>
      </w:r>
    </w:p>
    <w:p>
      <w:r>
        <w:t>overstatement</w:t>
      </w:r>
    </w:p>
    <w:p>
      <w:r>
        <w:t>overstay</w:t>
      </w:r>
    </w:p>
    <w:p>
      <w:r>
        <w:t>overstep the mark</w:t>
      </w:r>
    </w:p>
    <w:p>
      <w:r>
        <w:t>overt</w:t>
      </w:r>
    </w:p>
    <w:p>
      <w:r>
        <w:t>overtake</w:t>
      </w:r>
    </w:p>
    <w:p>
      <w:r>
        <w:rPr>
          <w:u w:val="single"/>
        </w:rPr>
        <w:t>overtake</w:t>
      </w:r>
    </w:p>
    <w:p>
      <w:r>
        <w:t>overthrow</w:t>
      </w:r>
    </w:p>
    <w:p>
      <w:r>
        <w:t>overtime</w:t>
      </w:r>
    </w:p>
    <w:p>
      <w:r>
        <w:rPr>
          <w:u w:val="single"/>
        </w:rPr>
        <w:t>overtime</w:t>
      </w:r>
    </w:p>
    <w:p>
      <w:r>
        <w:t>overtime payment</w:t>
      </w:r>
    </w:p>
    <w:p>
      <w:r>
        <w:rPr>
          <w:u w:val="single"/>
        </w:rPr>
        <w:t>overtime payment</w:t>
      </w:r>
    </w:p>
    <w:p>
      <w:r>
        <w:t>overtly</w:t>
      </w:r>
    </w:p>
    <w:p>
      <w:r>
        <w:rPr>
          <w:u w:val="single"/>
        </w:rPr>
        <w:t>overtly</w:t>
      </w:r>
    </w:p>
    <w:p>
      <w:r>
        <w:t>overture</w:t>
      </w:r>
    </w:p>
    <w:p>
      <w:r>
        <w:rPr>
          <w:u w:val="single"/>
        </w:rPr>
        <w:t>overture</w:t>
      </w:r>
    </w:p>
    <w:p>
      <w:r>
        <w:t>overturn</w:t>
      </w:r>
    </w:p>
    <w:p>
      <w:r>
        <w:rPr>
          <w:u w:val="single"/>
        </w:rPr>
        <w:t>overturn</w:t>
      </w:r>
    </w:p>
    <w:p>
      <w:r>
        <w:rPr>
          <w:u w:val="single"/>
        </w:rPr>
        <w:t>overturn</w:t>
      </w:r>
    </w:p>
    <w:p>
      <w:r>
        <w:t>overturn completely</w:t>
      </w:r>
    </w:p>
    <w:p>
      <w:r>
        <w:t>overuse</w:t>
      </w:r>
    </w:p>
    <w:p>
      <w:r>
        <w:t>overvalue</w:t>
      </w:r>
    </w:p>
    <w:p>
      <w:r>
        <w:t>overview</w:t>
      </w:r>
    </w:p>
    <w:p>
      <w:r>
        <w:t>overweight</w:t>
      </w:r>
    </w:p>
    <w:p>
      <w:r>
        <w:rPr>
          <w:u w:val="single"/>
        </w:rPr>
        <w:t>overweight</w:t>
      </w:r>
    </w:p>
    <w:p>
      <w:r>
        <w:t>overwhelm</w:t>
      </w:r>
    </w:p>
    <w:p>
      <w:r>
        <w:rPr>
          <w:u w:val="single"/>
        </w:rPr>
        <w:t>overwhelm</w:t>
      </w:r>
    </w:p>
    <w:p>
      <w:r>
        <w:rPr>
          <w:u w:val="single"/>
        </w:rPr>
        <w:t>overwhelm</w:t>
      </w:r>
    </w:p>
    <w:p>
      <w:r>
        <w:rPr>
          <w:u w:val="single"/>
        </w:rPr>
        <w:t>overwhelm</w:t>
      </w:r>
    </w:p>
    <w:p>
      <w:r>
        <w:t>overwhelmed</w:t>
      </w:r>
    </w:p>
    <w:p>
      <w:r>
        <w:rPr>
          <w:u w:val="single"/>
        </w:rPr>
        <w:t>overwhelmed</w:t>
      </w:r>
    </w:p>
    <w:p>
      <w:r>
        <w:rPr>
          <w:u w:val="single"/>
        </w:rPr>
        <w:t>overwhelmed</w:t>
      </w:r>
    </w:p>
    <w:p>
      <w:r>
        <w:t>overwrought</w:t>
      </w:r>
    </w:p>
    <w:p>
      <w:r>
        <w:t>ovulate</w:t>
      </w:r>
    </w:p>
    <w:p>
      <w:r>
        <w:t>ovulation</w:t>
      </w:r>
    </w:p>
    <w:p>
      <w:r>
        <w:t>ovum</w:t>
      </w:r>
    </w:p>
    <w:p>
      <w:r>
        <w:t>owe</w:t>
      </w:r>
    </w:p>
    <w:p>
      <w:r>
        <w:t>owed by</w:t>
      </w:r>
    </w:p>
    <w:p>
      <w:r>
        <w:t>owing to</w:t>
      </w:r>
    </w:p>
    <w:p>
      <w:r>
        <w:t>owl</w:t>
      </w:r>
    </w:p>
    <w:p>
      <w:r>
        <w:t>own</w:t>
      </w:r>
    </w:p>
    <w:p>
      <w:r>
        <w:rPr>
          <w:u w:val="single"/>
        </w:rPr>
        <w:t>own</w:t>
      </w:r>
    </w:p>
    <w:p>
      <w:r>
        <w:rPr>
          <w:u w:val="single"/>
        </w:rPr>
        <w:t>own</w:t>
      </w:r>
    </w:p>
    <w:p>
      <w:r>
        <w:t>own business</w:t>
      </w:r>
    </w:p>
    <w:p>
      <w:r>
        <w:t>own up</w:t>
      </w:r>
    </w:p>
    <w:p>
      <w:r>
        <w:t>own way</w:t>
      </w:r>
    </w:p>
    <w:p>
      <w:r>
        <w:t>owner</w:t>
      </w:r>
    </w:p>
    <w:p>
      <w:r>
        <w:rPr>
          <w:u w:val="single"/>
        </w:rPr>
        <w:t>owner</w:t>
      </w:r>
    </w:p>
    <w:p>
      <w:r>
        <w:rPr>
          <w:u w:val="single"/>
        </w:rPr>
        <w:t>owner</w:t>
      </w:r>
    </w:p>
    <w:p>
      <w:r>
        <w:t>ownership</w:t>
      </w:r>
    </w:p>
    <w:p>
      <w:r>
        <w:rPr>
          <w:u w:val="single"/>
        </w:rPr>
        <w:t>ownership</w:t>
      </w:r>
    </w:p>
    <w:p>
      <w:r>
        <w:rPr>
          <w:u w:val="single"/>
        </w:rPr>
        <w:t>ownership</w:t>
      </w:r>
    </w:p>
    <w:p>
      <w:r>
        <w:rPr>
          <w:u w:val="single"/>
        </w:rPr>
        <w:t>ownership</w:t>
      </w:r>
    </w:p>
    <w:p>
      <w:r>
        <w:t>ox</w:t>
      </w:r>
    </w:p>
    <w:p>
      <w:r>
        <w:t>oxeye</w:t>
      </w:r>
    </w:p>
    <w:p>
      <w:r>
        <w:t>oxygen</w:t>
      </w:r>
    </w:p>
    <w:p>
      <w:r>
        <w:t>oxygen residue</w:t>
      </w:r>
    </w:p>
    <w:p>
      <w:r>
        <w:t>oyster</w:t>
      </w:r>
    </w:p>
    <w:p>
      <w:r>
        <w:t>oyster nut</w:t>
      </w:r>
    </w:p>
    <w:p>
      <w:r>
        <w:rPr>
          <w:u w:val="single"/>
        </w:rPr>
        <w:t>oyster nut</w:t>
      </w:r>
    </w:p>
    <w:p>
      <w:r>
        <w:t>pace</w:t>
      </w:r>
    </w:p>
    <w:p>
      <w:r>
        <w:rPr>
          <w:u w:val="single"/>
        </w:rPr>
        <w:t>pace</w:t>
      </w:r>
    </w:p>
    <w:p>
      <w:r>
        <w:rPr>
          <w:u w:val="single"/>
        </w:rPr>
        <w:t>pace</w:t>
      </w:r>
    </w:p>
    <w:p>
      <w:r>
        <w:t>Pacific Ocean</w:t>
      </w:r>
    </w:p>
    <w:p>
      <w:r>
        <w:t>pacification</w:t>
      </w:r>
    </w:p>
    <w:p>
      <w:r>
        <w:t>pacifism</w:t>
      </w:r>
    </w:p>
    <w:p>
      <w:r>
        <w:t>pacifist</w:t>
      </w:r>
    </w:p>
    <w:p>
      <w:r>
        <w:t>pacify</w:t>
      </w:r>
    </w:p>
    <w:p>
      <w:r>
        <w:t>pack</w:t>
      </w:r>
    </w:p>
    <w:p>
      <w:r>
        <w:rPr>
          <w:u w:val="single"/>
        </w:rPr>
        <w:t>pack</w:t>
      </w:r>
    </w:p>
    <w:p>
      <w:r>
        <w:rPr>
          <w:u w:val="single"/>
        </w:rPr>
        <w:t>pack</w:t>
      </w:r>
    </w:p>
    <w:p>
      <w:r>
        <w:t>pack together</w:t>
      </w:r>
    </w:p>
    <w:p>
      <w:r>
        <w:t>package</w:t>
      </w:r>
    </w:p>
    <w:p>
      <w:r>
        <w:rPr>
          <w:u w:val="single"/>
        </w:rPr>
        <w:t>package</w:t>
      </w:r>
    </w:p>
    <w:p>
      <w:r>
        <w:rPr>
          <w:u w:val="single"/>
        </w:rPr>
        <w:t>package</w:t>
      </w:r>
    </w:p>
    <w:p>
      <w:r>
        <w:t>packed tightly together</w:t>
      </w:r>
    </w:p>
    <w:p>
      <w:r>
        <w:t>packet</w:t>
      </w:r>
    </w:p>
    <w:p>
      <w:r>
        <w:rPr>
          <w:u w:val="single"/>
        </w:rPr>
        <w:t>packet</w:t>
      </w:r>
    </w:p>
    <w:p>
      <w:r>
        <w:rPr>
          <w:u w:val="single"/>
        </w:rPr>
        <w:t>packet</w:t>
      </w:r>
    </w:p>
    <w:p>
      <w:r>
        <w:t>packing</w:t>
      </w:r>
    </w:p>
    <w:p>
      <w:r>
        <w:t>pact</w:t>
      </w:r>
    </w:p>
    <w:p>
      <w:r>
        <w:rPr>
          <w:u w:val="single"/>
        </w:rPr>
        <w:t>pact</w:t>
      </w:r>
    </w:p>
    <w:p>
      <w:r>
        <w:t>pad</w:t>
      </w:r>
    </w:p>
    <w:p>
      <w:r>
        <w:rPr>
          <w:u w:val="single"/>
        </w:rPr>
        <w:t>pad</w:t>
      </w:r>
    </w:p>
    <w:p>
      <w:r>
        <w:t>pad / towel</w:t>
      </w:r>
    </w:p>
    <w:p>
      <w:r>
        <w:t>pad of paper</w:t>
      </w:r>
    </w:p>
    <w:p>
      <w:r>
        <w:t>paddle</w:t>
      </w:r>
    </w:p>
    <w:p>
      <w:r>
        <w:rPr>
          <w:u w:val="single"/>
        </w:rPr>
        <w:t>paddle</w:t>
      </w:r>
    </w:p>
    <w:p>
      <w:r>
        <w:t>paddler</w:t>
      </w:r>
    </w:p>
    <w:p>
      <w:r>
        <w:t>paddy</w:t>
      </w:r>
    </w:p>
    <w:p>
      <w:r>
        <w:t>padlock</w:t>
      </w:r>
    </w:p>
    <w:p>
      <w:r>
        <w:t>paederasty</w:t>
      </w:r>
    </w:p>
    <w:p>
      <w:r>
        <w:t>paediatrician</w:t>
      </w:r>
    </w:p>
    <w:p>
      <w:r>
        <w:t>paediatrics</w:t>
      </w:r>
    </w:p>
    <w:p>
      <w:r>
        <w:t>paedophilia</w:t>
      </w:r>
    </w:p>
    <w:p>
      <w:r>
        <w:t>pagan</w:t>
      </w:r>
    </w:p>
    <w:p>
      <w:r>
        <w:rPr>
          <w:u w:val="single"/>
        </w:rPr>
        <w:t>pagan</w:t>
      </w:r>
    </w:p>
    <w:p>
      <w:r>
        <w:t>paganism</w:t>
      </w:r>
    </w:p>
    <w:p>
      <w:r>
        <w:t>page</w:t>
      </w:r>
    </w:p>
    <w:p>
      <w:r>
        <w:rPr>
          <w:u w:val="single"/>
        </w:rPr>
        <w:t>page</w:t>
      </w:r>
    </w:p>
    <w:p>
      <w:r>
        <w:rPr>
          <w:u w:val="single"/>
        </w:rPr>
        <w:t>page</w:t>
      </w:r>
    </w:p>
    <w:p>
      <w:r>
        <w:t>paid</w:t>
      </w:r>
    </w:p>
    <w:p>
      <w:r>
        <w:rPr>
          <w:u w:val="single"/>
        </w:rPr>
        <w:t>paid</w:t>
      </w:r>
    </w:p>
    <w:p>
      <w:r>
        <w:rPr>
          <w:u w:val="single"/>
        </w:rPr>
        <w:t>paid</w:t>
      </w:r>
    </w:p>
    <w:p>
      <w:r>
        <w:t>pail</w:t>
      </w:r>
    </w:p>
    <w:p>
      <w:r>
        <w:t>pain</w:t>
      </w:r>
    </w:p>
    <w:p>
      <w:r>
        <w:rPr>
          <w:u w:val="single"/>
        </w:rPr>
        <w:t>pain</w:t>
      </w:r>
    </w:p>
    <w:p>
      <w:r>
        <w:rPr>
          <w:u w:val="single"/>
        </w:rPr>
        <w:t>pain</w:t>
      </w:r>
    </w:p>
    <w:p>
      <w:r>
        <w:rPr>
          <w:u w:val="single"/>
        </w:rPr>
        <w:t>pain</w:t>
      </w:r>
    </w:p>
    <w:p>
      <w:r>
        <w:rPr>
          <w:u w:val="single"/>
        </w:rPr>
        <w:t>pain</w:t>
      </w:r>
    </w:p>
    <w:p>
      <w:r>
        <w:rPr>
          <w:u w:val="single"/>
        </w:rPr>
        <w:t>pain</w:t>
      </w:r>
    </w:p>
    <w:p>
      <w:r>
        <w:rPr>
          <w:u w:val="single"/>
        </w:rPr>
        <w:t>pain</w:t>
      </w:r>
    </w:p>
    <w:p>
      <w:r>
        <w:t>pain caused</w:t>
      </w:r>
    </w:p>
    <w:p>
      <w:r>
        <w:t>pain inside the bones</w:t>
      </w:r>
    </w:p>
    <w:p>
      <w:r>
        <w:t>painful</w:t>
      </w:r>
    </w:p>
    <w:p>
      <w:r>
        <w:rPr>
          <w:u w:val="single"/>
        </w:rPr>
        <w:t>painful</w:t>
      </w:r>
    </w:p>
    <w:p>
      <w:r>
        <w:rPr>
          <w:u w:val="single"/>
        </w:rPr>
        <w:t>painful</w:t>
      </w:r>
    </w:p>
    <w:p>
      <w:r>
        <w:t>painkiller</w:t>
      </w:r>
    </w:p>
    <w:p>
      <w:r>
        <w:t>pains</w:t>
      </w:r>
    </w:p>
    <w:p>
      <w:r>
        <w:t>pains after a fall</w:t>
      </w:r>
    </w:p>
    <w:p>
      <w:r>
        <w:t>painstaking</w:t>
      </w:r>
    </w:p>
    <w:p>
      <w:r>
        <w:t>paint</w:t>
      </w:r>
    </w:p>
    <w:p>
      <w:r>
        <w:rPr>
          <w:u w:val="single"/>
        </w:rPr>
        <w:t>paint</w:t>
      </w:r>
    </w:p>
    <w:p>
      <w:r>
        <w:rPr>
          <w:u w:val="single"/>
        </w:rPr>
        <w:t>paint</w:t>
      </w:r>
    </w:p>
    <w:p>
      <w:r>
        <w:t>paint a picture</w:t>
      </w:r>
    </w:p>
    <w:p>
      <w:r>
        <w:t>paintbrush</w:t>
      </w:r>
    </w:p>
    <w:p>
      <w:r>
        <w:t>painted-snipe</w:t>
      </w:r>
    </w:p>
    <w:p>
      <w:r>
        <w:t>painter</w:t>
      </w:r>
    </w:p>
    <w:p>
      <w:r>
        <w:t>painting</w:t>
      </w:r>
    </w:p>
    <w:p>
      <w:r>
        <w:rPr>
          <w:u w:val="single"/>
        </w:rPr>
        <w:t>painting</w:t>
      </w:r>
    </w:p>
    <w:p>
      <w:r>
        <w:t>pair</w:t>
      </w:r>
    </w:p>
    <w:p>
      <w:r>
        <w:t>pair of dividers</w:t>
      </w:r>
    </w:p>
    <w:p>
      <w:r>
        <w:t>pair of khanga</w:t>
      </w:r>
    </w:p>
    <w:p>
      <w:r>
        <w:t>pair of trousers</w:t>
      </w:r>
    </w:p>
    <w:p>
      <w:r>
        <w:t>pajama</w:t>
      </w:r>
    </w:p>
    <w:p>
      <w:r>
        <w:t>pajama lily</w:t>
      </w:r>
    </w:p>
    <w:p>
      <w:r>
        <w:t>pal</w:t>
      </w:r>
    </w:p>
    <w:p>
      <w:r>
        <w:t>palace</w:t>
      </w:r>
    </w:p>
    <w:p>
      <w:r>
        <w:rPr>
          <w:u w:val="single"/>
        </w:rPr>
        <w:t>palace</w:t>
      </w:r>
    </w:p>
    <w:p>
      <w:r>
        <w:t>palatable</w:t>
      </w:r>
    </w:p>
    <w:p>
      <w:r>
        <w:rPr>
          <w:u w:val="single"/>
        </w:rPr>
        <w:t>palatable</w:t>
      </w:r>
    </w:p>
    <w:p>
      <w:r>
        <w:t>palate</w:t>
      </w:r>
    </w:p>
    <w:p>
      <w:r>
        <w:t>pale</w:t>
      </w:r>
    </w:p>
    <w:p>
      <w:r>
        <w:rPr>
          <w:u w:val="single"/>
        </w:rPr>
        <w:t>pale</w:t>
      </w:r>
    </w:p>
    <w:p>
      <w:r>
        <w:t>pall</w:t>
      </w:r>
    </w:p>
    <w:p>
      <w:r>
        <w:rPr>
          <w:u w:val="single"/>
        </w:rPr>
        <w:t>pall</w:t>
      </w:r>
    </w:p>
    <w:p>
      <w:r>
        <w:t>palm</w:t>
      </w:r>
    </w:p>
    <w:p>
      <w:r>
        <w:t>palm branch</w:t>
      </w:r>
    </w:p>
    <w:p>
      <w:r>
        <w:rPr>
          <w:u w:val="single"/>
        </w:rPr>
        <w:t>palm branch</w:t>
      </w:r>
    </w:p>
    <w:p>
      <w:r>
        <w:t>palm frond</w:t>
      </w:r>
    </w:p>
    <w:p>
      <w:r>
        <w:t>palm leaf</w:t>
      </w:r>
    </w:p>
    <w:p>
      <w:r>
        <w:rPr>
          <w:u w:val="single"/>
        </w:rPr>
        <w:t>palm leaf</w:t>
      </w:r>
    </w:p>
    <w:p>
      <w:r>
        <w:rPr>
          <w:u w:val="single"/>
        </w:rPr>
        <w:t>palm leaf</w:t>
      </w:r>
    </w:p>
    <w:p>
      <w:r>
        <w:t>palm leaf fiber</w:t>
      </w:r>
    </w:p>
    <w:p>
      <w:r>
        <w:t>palm leaf hamper</w:t>
      </w:r>
    </w:p>
    <w:p>
      <w:r>
        <w:t>palm leaf stem</w:t>
      </w:r>
    </w:p>
    <w:p>
      <w:r>
        <w:t>palm leaf strip</w:t>
      </w:r>
    </w:p>
    <w:p>
      <w:r>
        <w:rPr>
          <w:u w:val="single"/>
        </w:rPr>
        <w:t>palm leaf strip</w:t>
      </w:r>
    </w:p>
    <w:p>
      <w:r>
        <w:t>palm leaves strainer</w:t>
      </w:r>
    </w:p>
    <w:p>
      <w:r>
        <w:t>palm of the hand</w:t>
      </w:r>
    </w:p>
    <w:p>
      <w:r>
        <w:rPr>
          <w:u w:val="single"/>
        </w:rPr>
        <w:t>palm of the hand</w:t>
      </w:r>
    </w:p>
    <w:p>
      <w:r>
        <w:t>palm oil</w:t>
      </w:r>
    </w:p>
    <w:p>
      <w:r>
        <w:t>palm wine</w:t>
      </w:r>
    </w:p>
    <w:p>
      <w:r>
        <w:t>palm-nut vulture</w:t>
      </w:r>
    </w:p>
    <w:p>
      <w:r>
        <w:t>palpable</w:t>
      </w:r>
    </w:p>
    <w:p>
      <w:r>
        <w:rPr>
          <w:u w:val="single"/>
        </w:rPr>
        <w:t>palpable</w:t>
      </w:r>
    </w:p>
    <w:p>
      <w:r>
        <w:rPr>
          <w:u w:val="single"/>
        </w:rPr>
        <w:t>palpable</w:t>
      </w:r>
    </w:p>
    <w:p>
      <w:r>
        <w:t>palpate</w:t>
      </w:r>
    </w:p>
    <w:p>
      <w:r>
        <w:t>palpitate</w:t>
      </w:r>
    </w:p>
    <w:p>
      <w:r>
        <w:rPr>
          <w:u w:val="single"/>
        </w:rPr>
        <w:t>palpitate</w:t>
      </w:r>
    </w:p>
    <w:p>
      <w:r>
        <w:t>palpitation</w:t>
      </w:r>
    </w:p>
    <w:p>
      <w:r>
        <w:rPr>
          <w:u w:val="single"/>
        </w:rPr>
        <w:t>palpitation</w:t>
      </w:r>
    </w:p>
    <w:p>
      <w:r>
        <w:t>palsy</w:t>
      </w:r>
    </w:p>
    <w:p>
      <w:r>
        <w:t>pamper</w:t>
      </w:r>
    </w:p>
    <w:p>
      <w:r>
        <w:rPr>
          <w:u w:val="single"/>
        </w:rPr>
        <w:t>pamper</w:t>
      </w:r>
    </w:p>
    <w:p>
      <w:r>
        <w:t>pamphlet</w:t>
      </w:r>
    </w:p>
    <w:p>
      <w:r>
        <w:rPr>
          <w:u w:val="single"/>
        </w:rPr>
        <w:t>pamphlet</w:t>
      </w:r>
    </w:p>
    <w:p>
      <w:r>
        <w:t>pan</w:t>
      </w:r>
    </w:p>
    <w:p>
      <w:r>
        <w:rPr>
          <w:u w:val="single"/>
        </w:rPr>
        <w:t>pan</w:t>
      </w:r>
    </w:p>
    <w:p>
      <w:r>
        <w:t>pan of a scale</w:t>
      </w:r>
    </w:p>
    <w:p>
      <w:r>
        <w:t>pancake</w:t>
      </w:r>
    </w:p>
    <w:p>
      <w:r>
        <w:t>pancreas</w:t>
      </w:r>
    </w:p>
    <w:p>
      <w:r>
        <w:t>pandan</w:t>
      </w:r>
    </w:p>
    <w:p>
      <w:r>
        <w:t>pandemic</w:t>
      </w:r>
    </w:p>
    <w:p>
      <w:r>
        <w:t>pandemonium</w:t>
      </w:r>
    </w:p>
    <w:p>
      <w:r>
        <w:rPr>
          <w:u w:val="single"/>
        </w:rPr>
        <w:t>pandemonium</w:t>
      </w:r>
    </w:p>
    <w:p>
      <w:r>
        <w:rPr>
          <w:u w:val="single"/>
        </w:rPr>
        <w:t>pandemonium</w:t>
      </w:r>
    </w:p>
    <w:p>
      <w:r>
        <w:t>pander</w:t>
      </w:r>
    </w:p>
    <w:p>
      <w:r>
        <w:t>panderer</w:t>
      </w:r>
    </w:p>
    <w:p>
      <w:r>
        <w:t>pane</w:t>
      </w:r>
    </w:p>
    <w:p>
      <w:r>
        <w:t>panel</w:t>
      </w:r>
    </w:p>
    <w:p>
      <w:r>
        <w:t>panelist</w:t>
      </w:r>
    </w:p>
    <w:p>
      <w:r>
        <w:t>pangolin</w:t>
      </w:r>
    </w:p>
    <w:p>
      <w:r>
        <w:t>panic</w:t>
      </w:r>
    </w:p>
    <w:p>
      <w:r>
        <w:rPr>
          <w:u w:val="single"/>
        </w:rPr>
        <w:t>panic</w:t>
      </w:r>
    </w:p>
    <w:p>
      <w:r>
        <w:rPr>
          <w:u w:val="single"/>
        </w:rPr>
        <w:t>panic</w:t>
      </w:r>
    </w:p>
    <w:p>
      <w:r>
        <w:t>pannier</w:t>
      </w:r>
    </w:p>
    <w:p>
      <w:r>
        <w:t>panorama</w:t>
      </w:r>
    </w:p>
    <w:p>
      <w:r>
        <w:t>pant</w:t>
      </w:r>
    </w:p>
    <w:p>
      <w:r>
        <w:rPr>
          <w:u w:val="single"/>
        </w:rPr>
        <w:t>pant</w:t>
      </w:r>
    </w:p>
    <w:p>
      <w:r>
        <w:t>panties</w:t>
      </w:r>
    </w:p>
    <w:p>
      <w:r>
        <w:t>panting</w:t>
      </w:r>
    </w:p>
    <w:p>
      <w:r>
        <w:t>pantry</w:t>
      </w:r>
    </w:p>
    <w:p>
      <w:r>
        <w:t>pants</w:t>
      </w:r>
    </w:p>
    <w:p>
      <w:r>
        <w:rPr>
          <w:u w:val="single"/>
        </w:rPr>
        <w:t>pants</w:t>
      </w:r>
    </w:p>
    <w:p>
      <w:r>
        <w:t>pantyhose</w:t>
      </w:r>
    </w:p>
    <w:p>
      <w:r>
        <w:t>Pap smear</w:t>
      </w:r>
    </w:p>
    <w:p>
      <w:r>
        <w:t>papal</w:t>
      </w:r>
    </w:p>
    <w:p>
      <w:r>
        <w:t>papaya</w:t>
      </w:r>
    </w:p>
    <w:p>
      <w:r>
        <w:rPr>
          <w:u w:val="single"/>
        </w:rPr>
        <w:t>papaya</w:t>
      </w:r>
    </w:p>
    <w:p>
      <w:r>
        <w:t>papaya branch</w:t>
      </w:r>
    </w:p>
    <w:p>
      <w:r>
        <w:t>paper</w:t>
      </w:r>
    </w:p>
    <w:p>
      <w:r>
        <w:rPr>
          <w:u w:val="single"/>
        </w:rPr>
        <w:t>paper</w:t>
      </w:r>
    </w:p>
    <w:p>
      <w:r>
        <w:t>paper money</w:t>
      </w:r>
    </w:p>
    <w:p>
      <w:r>
        <w:t>paper towel</w:t>
      </w:r>
    </w:p>
    <w:p>
      <w:r>
        <w:t>paperwork</w:t>
      </w:r>
    </w:p>
    <w:p>
      <w:r>
        <w:t>paprika</w:t>
      </w:r>
    </w:p>
    <w:p>
      <w:r>
        <w:t>papyrus</w:t>
      </w:r>
    </w:p>
    <w:p>
      <w:r>
        <w:t>parable</w:t>
      </w:r>
    </w:p>
    <w:p>
      <w:r>
        <w:rPr>
          <w:u w:val="single"/>
        </w:rPr>
        <w:t>parable</w:t>
      </w:r>
    </w:p>
    <w:p>
      <w:r>
        <w:t>parachute</w:t>
      </w:r>
    </w:p>
    <w:p>
      <w:r>
        <w:t>parachutist</w:t>
      </w:r>
    </w:p>
    <w:p>
      <w:r>
        <w:t>parade</w:t>
      </w:r>
    </w:p>
    <w:p>
      <w:r>
        <w:t>paradigm</w:t>
      </w:r>
    </w:p>
    <w:p>
      <w:r>
        <w:t>paradise</w:t>
      </w:r>
    </w:p>
    <w:p>
      <w:r>
        <w:t>paradise-flycatcher</w:t>
      </w:r>
    </w:p>
    <w:p>
      <w:r>
        <w:t>paradox</w:t>
      </w:r>
    </w:p>
    <w:p>
      <w:r>
        <w:t>paragon</w:t>
      </w:r>
    </w:p>
    <w:p>
      <w:r>
        <w:t>paragraph</w:t>
      </w:r>
    </w:p>
    <w:p>
      <w:r>
        <w:t>parallel</w:t>
      </w:r>
    </w:p>
    <w:p>
      <w:r>
        <w:t>parallelism</w:t>
      </w:r>
    </w:p>
    <w:p>
      <w:r>
        <w:t>parallelogram</w:t>
      </w:r>
    </w:p>
    <w:p>
      <w:r>
        <w:t>paralysis</w:t>
      </w:r>
    </w:p>
    <w:p>
      <w:r>
        <w:t>paralyzed</w:t>
      </w:r>
    </w:p>
    <w:p>
      <w:r>
        <w:rPr>
          <w:u w:val="single"/>
        </w:rPr>
        <w:t>paralyzed</w:t>
      </w:r>
    </w:p>
    <w:p>
      <w:r>
        <w:rPr>
          <w:u w:val="single"/>
        </w:rPr>
        <w:t>paralyzed</w:t>
      </w:r>
    </w:p>
    <w:p>
      <w:r>
        <w:t>paralyzed pers</w:t>
      </w:r>
    </w:p>
    <w:p>
      <w:r>
        <w:t>paralyzed person</w:t>
      </w:r>
    </w:p>
    <w:p>
      <w:r>
        <w:t>paramedic</w:t>
      </w:r>
    </w:p>
    <w:p>
      <w:r>
        <w:t>parameter</w:t>
      </w:r>
    </w:p>
    <w:p>
      <w:r>
        <w:t>paramilitary</w:t>
      </w:r>
    </w:p>
    <w:p>
      <w:r>
        <w:t>paramount</w:t>
      </w:r>
    </w:p>
    <w:p>
      <w:r>
        <w:t>paramour</w:t>
      </w:r>
    </w:p>
    <w:p>
      <w:r>
        <w:rPr>
          <w:u w:val="single"/>
        </w:rPr>
        <w:t>paramour</w:t>
      </w:r>
    </w:p>
    <w:p>
      <w:r>
        <w:t>paranoia</w:t>
      </w:r>
    </w:p>
    <w:p>
      <w:r>
        <w:t>paranoid</w:t>
      </w:r>
    </w:p>
    <w:p>
      <w:r>
        <w:t>parapet</w:t>
      </w:r>
    </w:p>
    <w:p>
      <w:r>
        <w:t>paraphrase</w:t>
      </w:r>
    </w:p>
    <w:p>
      <w:r>
        <w:rPr>
          <w:u w:val="single"/>
        </w:rPr>
        <w:t>paraphrase</w:t>
      </w:r>
    </w:p>
    <w:p>
      <w:r>
        <w:t>paraplegia</w:t>
      </w:r>
    </w:p>
    <w:p>
      <w:r>
        <w:t>paraplegic</w:t>
      </w:r>
    </w:p>
    <w:p>
      <w:r>
        <w:t>parasite</w:t>
      </w:r>
    </w:p>
    <w:p>
      <w:r>
        <w:t>parasol</w:t>
      </w:r>
    </w:p>
    <w:p>
      <w:r>
        <w:t>paratrooper</w:t>
      </w:r>
    </w:p>
    <w:p>
      <w:r>
        <w:t>parboil</w:t>
      </w:r>
    </w:p>
    <w:p>
      <w:r>
        <w:t>parcel</w:t>
      </w:r>
    </w:p>
    <w:p>
      <w:r>
        <w:rPr>
          <w:u w:val="single"/>
        </w:rPr>
        <w:t>parcel</w:t>
      </w:r>
    </w:p>
    <w:p>
      <w:r>
        <w:rPr>
          <w:u w:val="single"/>
        </w:rPr>
        <w:t>parcel</w:t>
      </w:r>
    </w:p>
    <w:p>
      <w:r>
        <w:rPr>
          <w:u w:val="single"/>
        </w:rPr>
        <w:t>parcel</w:t>
      </w:r>
    </w:p>
    <w:p>
      <w:r>
        <w:t>parched</w:t>
      </w:r>
    </w:p>
    <w:p>
      <w:r>
        <w:rPr>
          <w:u w:val="single"/>
        </w:rPr>
        <w:t>parched</w:t>
      </w:r>
    </w:p>
    <w:p>
      <w:r>
        <w:rPr>
          <w:u w:val="single"/>
        </w:rPr>
        <w:t>parched</w:t>
      </w:r>
    </w:p>
    <w:p>
      <w:r>
        <w:t>parchment</w:t>
      </w:r>
    </w:p>
    <w:p>
      <w:r>
        <w:t>pardon</w:t>
      </w:r>
    </w:p>
    <w:p>
      <w:r>
        <w:rPr>
          <w:u w:val="single"/>
        </w:rPr>
        <w:t>pardon</w:t>
      </w:r>
    </w:p>
    <w:p>
      <w:r>
        <w:rPr>
          <w:u w:val="single"/>
        </w:rPr>
        <w:t>pardon</w:t>
      </w:r>
    </w:p>
    <w:p>
      <w:r>
        <w:rPr>
          <w:u w:val="single"/>
        </w:rPr>
        <w:t>pardon</w:t>
      </w:r>
    </w:p>
    <w:p>
      <w:r>
        <w:rPr>
          <w:u w:val="single"/>
        </w:rPr>
        <w:t>pardon</w:t>
      </w:r>
    </w:p>
    <w:p>
      <w:r>
        <w:rPr>
          <w:u w:val="single"/>
        </w:rPr>
        <w:t>pardon</w:t>
      </w:r>
    </w:p>
    <w:p>
      <w:r>
        <w:rPr>
          <w:u w:val="single"/>
        </w:rPr>
        <w:t>pardon</w:t>
      </w:r>
    </w:p>
    <w:p>
      <w:r>
        <w:rPr>
          <w:u w:val="single"/>
        </w:rPr>
        <w:t>pardon</w:t>
      </w:r>
    </w:p>
    <w:p>
      <w:r>
        <w:rPr>
          <w:u w:val="single"/>
        </w:rPr>
        <w:t>pardon</w:t>
      </w:r>
    </w:p>
    <w:p>
      <w:r>
        <w:t>Pardon me?</w:t>
      </w:r>
    </w:p>
    <w:p>
      <w:r>
        <w:t>pardon the expression!</w:t>
      </w:r>
    </w:p>
    <w:p>
      <w:r>
        <w:t>pare</w:t>
      </w:r>
    </w:p>
    <w:p>
      <w:r>
        <w:rPr>
          <w:u w:val="single"/>
        </w:rPr>
        <w:t>pare</w:t>
      </w:r>
    </w:p>
    <w:p>
      <w:r>
        <w:t>parent</w:t>
      </w:r>
    </w:p>
    <w:p>
      <w:r>
        <w:rPr>
          <w:u w:val="single"/>
        </w:rPr>
        <w:t>parent</w:t>
      </w:r>
    </w:p>
    <w:p>
      <w:r>
        <w:rPr>
          <w:u w:val="single"/>
        </w:rPr>
        <w:t>parent</w:t>
      </w:r>
    </w:p>
    <w:p>
      <w:r>
        <w:t>parentheses</w:t>
      </w:r>
    </w:p>
    <w:p>
      <w:r>
        <w:t>parenthood</w:t>
      </w:r>
    </w:p>
    <w:p>
      <w:r>
        <w:t>parenting</w:t>
      </w:r>
    </w:p>
    <w:p>
      <w:r>
        <w:t>parents</w:t>
      </w:r>
    </w:p>
    <w:p>
      <w:r>
        <w:t>parents present to a trade master</w:t>
      </w:r>
    </w:p>
    <w:p>
      <w:r>
        <w:t>parents present to teacher</w:t>
      </w:r>
    </w:p>
    <w:p>
      <w:r>
        <w:t>pariah</w:t>
      </w:r>
    </w:p>
    <w:p>
      <w:r>
        <w:t>parish</w:t>
      </w:r>
    </w:p>
    <w:p>
      <w:r>
        <w:rPr>
          <w:u w:val="single"/>
        </w:rPr>
        <w:t>parish</w:t>
      </w:r>
    </w:p>
    <w:p>
      <w:r>
        <w:t>parity</w:t>
      </w:r>
    </w:p>
    <w:p>
      <w:r>
        <w:t>park</w:t>
      </w:r>
    </w:p>
    <w:p>
      <w:r>
        <w:rPr>
          <w:u w:val="single"/>
        </w:rPr>
        <w:t>park</w:t>
      </w:r>
    </w:p>
    <w:p>
      <w:r>
        <w:rPr>
          <w:u w:val="single"/>
        </w:rPr>
        <w:t>park</w:t>
      </w:r>
    </w:p>
    <w:p>
      <w:r>
        <w:t>parking</w:t>
      </w:r>
    </w:p>
    <w:p>
      <w:r>
        <w:rPr>
          <w:u w:val="single"/>
        </w:rPr>
        <w:t>parking</w:t>
      </w:r>
    </w:p>
    <w:p>
      <w:r>
        <w:rPr>
          <w:u w:val="single"/>
        </w:rPr>
        <w:t>parking</w:t>
      </w:r>
    </w:p>
    <w:p>
      <w:r>
        <w:t>parking place</w:t>
      </w:r>
    </w:p>
    <w:p>
      <w:r>
        <w:t>parlance</w:t>
      </w:r>
    </w:p>
    <w:p>
      <w:r>
        <w:t>parliament</w:t>
      </w:r>
    </w:p>
    <w:p>
      <w:r>
        <w:t>parliamentarian</w:t>
      </w:r>
    </w:p>
    <w:p>
      <w:r>
        <w:t>parliamentarian status</w:t>
      </w:r>
    </w:p>
    <w:p>
      <w:r>
        <w:t>parliamentary</w:t>
      </w:r>
    </w:p>
    <w:p>
      <w:r>
        <w:t>parlor</w:t>
      </w:r>
    </w:p>
    <w:p>
      <w:r>
        <w:t>parody</w:t>
      </w:r>
    </w:p>
    <w:p>
      <w:r>
        <w:t>parole</w:t>
      </w:r>
    </w:p>
    <w:p>
      <w:r>
        <w:t>parrot</w:t>
      </w:r>
    </w:p>
    <w:p>
      <w:r>
        <w:rPr>
          <w:u w:val="single"/>
        </w:rPr>
        <w:t>parrot</w:t>
      </w:r>
    </w:p>
    <w:p>
      <w:r>
        <w:t>parrotfish</w:t>
      </w:r>
    </w:p>
    <w:p>
      <w:r>
        <w:t>parroting</w:t>
      </w:r>
    </w:p>
    <w:p>
      <w:r>
        <w:t>parry</w:t>
      </w:r>
    </w:p>
    <w:p>
      <w:r>
        <w:t>parse</w:t>
      </w:r>
    </w:p>
    <w:p>
      <w:r>
        <w:t>parsimonious</w:t>
      </w:r>
    </w:p>
    <w:p>
      <w:r>
        <w:t>parsley</w:t>
      </w:r>
    </w:p>
    <w:p>
      <w:r>
        <w:t>part</w:t>
      </w:r>
    </w:p>
    <w:p>
      <w:r>
        <w:rPr>
          <w:u w:val="single"/>
        </w:rPr>
        <w:t>part</w:t>
      </w:r>
    </w:p>
    <w:p>
      <w:r>
        <w:rPr>
          <w:u w:val="single"/>
        </w:rPr>
        <w:t>part</w:t>
      </w:r>
    </w:p>
    <w:p>
      <w:r>
        <w:rPr>
          <w:u w:val="single"/>
        </w:rPr>
        <w:t>part</w:t>
      </w:r>
    </w:p>
    <w:p>
      <w:r>
        <w:rPr>
          <w:u w:val="single"/>
        </w:rPr>
        <w:t>part</w:t>
      </w:r>
    </w:p>
    <w:p>
      <w:r>
        <w:rPr>
          <w:u w:val="single"/>
        </w:rPr>
        <w:t>part</w:t>
      </w:r>
    </w:p>
    <w:p>
      <w:r>
        <w:rPr>
          <w:u w:val="single"/>
        </w:rPr>
        <w:t>part</w:t>
      </w:r>
    </w:p>
    <w:p>
      <w:r>
        <w:rPr>
          <w:u w:val="single"/>
        </w:rPr>
        <w:t>part</w:t>
      </w:r>
    </w:p>
    <w:p>
      <w:r>
        <w:t>part from</w:t>
      </w:r>
    </w:p>
    <w:p>
      <w:r>
        <w:t>part of the body</w:t>
      </w:r>
    </w:p>
    <w:p>
      <w:r>
        <w:t>partial</w:t>
      </w:r>
    </w:p>
    <w:p>
      <w:r>
        <w:rPr>
          <w:u w:val="single"/>
        </w:rPr>
        <w:t>partial</w:t>
      </w:r>
    </w:p>
    <w:p>
      <w:r>
        <w:t>partiality</w:t>
      </w:r>
    </w:p>
    <w:p>
      <w:r>
        <w:t>partially</w:t>
      </w:r>
    </w:p>
    <w:p>
      <w:r>
        <w:t>participant</w:t>
      </w:r>
    </w:p>
    <w:p>
      <w:r>
        <w:t>participant in communal work</w:t>
      </w:r>
    </w:p>
    <w:p>
      <w:r>
        <w:t>participate</w:t>
      </w:r>
    </w:p>
    <w:p>
      <w:r>
        <w:rPr>
          <w:u w:val="single"/>
        </w:rPr>
        <w:t>participate</w:t>
      </w:r>
    </w:p>
    <w:p>
      <w:r>
        <w:t>participate in a contest</w:t>
      </w:r>
    </w:p>
    <w:p>
      <w:r>
        <w:t>participation fee</w:t>
      </w:r>
    </w:p>
    <w:p>
      <w:r>
        <w:t>particle</w:t>
      </w:r>
    </w:p>
    <w:p>
      <w:r>
        <w:rPr>
          <w:u w:val="single"/>
        </w:rPr>
        <w:t>particle</w:t>
      </w:r>
    </w:p>
    <w:p>
      <w:r>
        <w:rPr>
          <w:u w:val="single"/>
        </w:rPr>
        <w:t>particle</w:t>
      </w:r>
    </w:p>
    <w:p>
      <w:r>
        <w:t>particular</w:t>
      </w:r>
    </w:p>
    <w:p>
      <w:r>
        <w:t>particularly</w:t>
      </w:r>
    </w:p>
    <w:p>
      <w:r>
        <w:t>partisan</w:t>
      </w:r>
    </w:p>
    <w:p>
      <w:r>
        <w:rPr>
          <w:u w:val="single"/>
        </w:rPr>
        <w:t>partisan</w:t>
      </w:r>
    </w:p>
    <w:p>
      <w:r>
        <w:t>partisanship</w:t>
      </w:r>
    </w:p>
    <w:p>
      <w:r>
        <w:t>partition</w:t>
      </w:r>
    </w:p>
    <w:p>
      <w:r>
        <w:rPr>
          <w:u w:val="single"/>
        </w:rPr>
        <w:t>partition</w:t>
      </w:r>
    </w:p>
    <w:p>
      <w:r>
        <w:t>partly</w:t>
      </w:r>
    </w:p>
    <w:p>
      <w:r>
        <w:t>partner</w:t>
      </w:r>
    </w:p>
    <w:p>
      <w:r>
        <w:rPr>
          <w:u w:val="single"/>
        </w:rPr>
        <w:t>partner</w:t>
      </w:r>
    </w:p>
    <w:p>
      <w:r>
        <w:rPr>
          <w:u w:val="single"/>
        </w:rPr>
        <w:t>partner</w:t>
      </w:r>
    </w:p>
    <w:p>
      <w:r>
        <w:rPr>
          <w:u w:val="single"/>
        </w:rPr>
        <w:t>partner</w:t>
      </w:r>
    </w:p>
    <w:p>
      <w:r>
        <w:rPr>
          <w:u w:val="single"/>
        </w:rPr>
        <w:t>partner</w:t>
      </w:r>
    </w:p>
    <w:p>
      <w:r>
        <w:t>partnership</w:t>
      </w:r>
    </w:p>
    <w:p>
      <w:r>
        <w:rPr>
          <w:u w:val="single"/>
        </w:rPr>
        <w:t>partnership</w:t>
      </w:r>
    </w:p>
    <w:p>
      <w:r>
        <w:rPr>
          <w:u w:val="single"/>
        </w:rPr>
        <w:t>partnership</w:t>
      </w:r>
    </w:p>
    <w:p>
      <w:r>
        <w:rPr>
          <w:u w:val="single"/>
        </w:rPr>
        <w:t>partnership</w:t>
      </w:r>
    </w:p>
    <w:p>
      <w:r>
        <w:t>partridge</w:t>
      </w:r>
    </w:p>
    <w:p>
      <w:r>
        <w:t>part-time</w:t>
      </w:r>
    </w:p>
    <w:p>
      <w:r>
        <w:rPr>
          <w:u w:val="single"/>
        </w:rPr>
        <w:t>part-time</w:t>
      </w:r>
    </w:p>
    <w:p>
      <w:r>
        <w:t>part-timer</w:t>
      </w:r>
    </w:p>
    <w:p>
      <w:r>
        <w:t>parturition</w:t>
      </w:r>
    </w:p>
    <w:p>
      <w:r>
        <w:t>party</w:t>
      </w:r>
    </w:p>
    <w:p>
      <w:r>
        <w:rPr>
          <w:u w:val="single"/>
        </w:rPr>
        <w:t>party</w:t>
      </w:r>
    </w:p>
    <w:p>
      <w:r>
        <w:rPr>
          <w:u w:val="single"/>
        </w:rPr>
        <w:t>party</w:t>
      </w:r>
    </w:p>
    <w:p>
      <w:r>
        <w:t>pass</w:t>
      </w:r>
    </w:p>
    <w:p>
      <w:r>
        <w:rPr>
          <w:u w:val="single"/>
        </w:rPr>
        <w:t>pass</w:t>
      </w:r>
    </w:p>
    <w:p>
      <w:r>
        <w:rPr>
          <w:u w:val="single"/>
        </w:rPr>
        <w:t>pass</w:t>
      </w:r>
    </w:p>
    <w:p>
      <w:r>
        <w:rPr>
          <w:u w:val="single"/>
        </w:rPr>
        <w:t>pass</w:t>
      </w:r>
    </w:p>
    <w:p>
      <w:r>
        <w:rPr>
          <w:u w:val="single"/>
        </w:rPr>
        <w:t>pass</w:t>
      </w:r>
    </w:p>
    <w:p>
      <w:r>
        <w:rPr>
          <w:u w:val="single"/>
        </w:rPr>
        <w:t>pass</w:t>
      </w:r>
    </w:p>
    <w:p>
      <w:r>
        <w:rPr>
          <w:u w:val="single"/>
        </w:rPr>
        <w:t>pass</w:t>
      </w:r>
    </w:p>
    <w:p>
      <w:r>
        <w:rPr>
          <w:u w:val="single"/>
        </w:rPr>
        <w:t>pass</w:t>
      </w:r>
    </w:p>
    <w:p>
      <w:r>
        <w:rPr>
          <w:u w:val="single"/>
        </w:rPr>
        <w:t>pass</w:t>
      </w:r>
    </w:p>
    <w:p>
      <w:r>
        <w:t>pass along</w:t>
      </w:r>
    </w:p>
    <w:p>
      <w:r>
        <w:t>pass away</w:t>
      </w:r>
    </w:p>
    <w:p>
      <w:r>
        <w:t>pass by</w:t>
      </w:r>
    </w:p>
    <w:p>
      <w:r>
        <w:rPr>
          <w:u w:val="single"/>
        </w:rPr>
        <w:t>pass by</w:t>
      </w:r>
    </w:p>
    <w:p>
      <w:r>
        <w:t>pass by sb’s place</w:t>
      </w:r>
    </w:p>
    <w:p>
      <w:r>
        <w:t>pass gas</w:t>
      </w:r>
    </w:p>
    <w:p>
      <w:r>
        <w:t>pass out</w:t>
      </w:r>
    </w:p>
    <w:p>
      <w:r>
        <w:t>pass over a station</w:t>
      </w:r>
    </w:p>
    <w:p>
      <w:r>
        <w:t>pass s</w:t>
      </w:r>
    </w:p>
    <w:p>
      <w:r>
        <w:rPr>
          <w:u w:val="single"/>
        </w:rPr>
        <w:t>pass s</w:t>
      </w:r>
    </w:p>
    <w:p>
      <w:r>
        <w:t>pass sentence</w:t>
      </w:r>
    </w:p>
    <w:p>
      <w:r>
        <w:t>pass sth to</w:t>
      </w:r>
    </w:p>
    <w:p>
      <w:r>
        <w:t>pass the sell-by date</w:t>
      </w:r>
    </w:p>
    <w:p>
      <w:r>
        <w:t>pass urine in bed</w:t>
      </w:r>
    </w:p>
    <w:p>
      <w:r>
        <w:t>pass well sth difficult</w:t>
      </w:r>
    </w:p>
    <w:p>
      <w:r>
        <w:t>passable</w:t>
      </w:r>
    </w:p>
    <w:p>
      <w:r>
        <w:rPr>
          <w:u w:val="single"/>
        </w:rPr>
        <w:t>passable</w:t>
      </w:r>
    </w:p>
    <w:p>
      <w:r>
        <w:t>passage</w:t>
      </w:r>
    </w:p>
    <w:p>
      <w:r>
        <w:rPr>
          <w:u w:val="single"/>
        </w:rPr>
        <w:t>passage</w:t>
      </w:r>
    </w:p>
    <w:p>
      <w:r>
        <w:rPr>
          <w:u w:val="single"/>
        </w:rPr>
        <w:t>passage</w:t>
      </w:r>
    </w:p>
    <w:p>
      <w:r>
        <w:t>passage fee</w:t>
      </w:r>
    </w:p>
    <w:p>
      <w:r>
        <w:t>passageway</w:t>
      </w:r>
    </w:p>
    <w:p>
      <w:r>
        <w:t>passenger</w:t>
      </w:r>
    </w:p>
    <w:p>
      <w:r>
        <w:t>passenger cruiser</w:t>
      </w:r>
    </w:p>
    <w:p>
      <w:r>
        <w:t>passer-by</w:t>
      </w:r>
    </w:p>
    <w:p>
      <w:r>
        <w:t>passion</w:t>
      </w:r>
    </w:p>
    <w:p>
      <w:r>
        <w:rPr>
          <w:u w:val="single"/>
        </w:rPr>
        <w:t>passion</w:t>
      </w:r>
    </w:p>
    <w:p>
      <w:r>
        <w:rPr>
          <w:u w:val="single"/>
        </w:rPr>
        <w:t>passion</w:t>
      </w:r>
    </w:p>
    <w:p>
      <w:r>
        <w:rPr>
          <w:u w:val="single"/>
        </w:rPr>
        <w:t>passion</w:t>
      </w:r>
    </w:p>
    <w:p>
      <w:r>
        <w:t>passion fruit</w:t>
      </w:r>
    </w:p>
    <w:p>
      <w:r>
        <w:rPr>
          <w:u w:val="single"/>
        </w:rPr>
        <w:t>passion fruit</w:t>
      </w:r>
    </w:p>
    <w:p>
      <w:r>
        <w:t>passionate</w:t>
      </w:r>
    </w:p>
    <w:p>
      <w:r>
        <w:t>passionate about</w:t>
      </w:r>
    </w:p>
    <w:p>
      <w:r>
        <w:t>passport</w:t>
      </w:r>
    </w:p>
    <w:p>
      <w:r>
        <w:t>password</w:t>
      </w:r>
    </w:p>
    <w:p>
      <w:r>
        <w:t>past</w:t>
      </w:r>
    </w:p>
    <w:p>
      <w:r>
        <w:rPr>
          <w:u w:val="single"/>
        </w:rPr>
        <w:t>past</w:t>
      </w:r>
    </w:p>
    <w:p>
      <w:r>
        <w:rPr>
          <w:u w:val="single"/>
        </w:rPr>
        <w:t>past</w:t>
      </w:r>
    </w:p>
    <w:p>
      <w:r>
        <w:rPr>
          <w:u w:val="single"/>
        </w:rPr>
        <w:t>past</w:t>
      </w:r>
    </w:p>
    <w:p>
      <w:r>
        <w:t>past history</w:t>
      </w:r>
    </w:p>
    <w:p>
      <w:r>
        <w:t>past tense</w:t>
      </w:r>
    </w:p>
    <w:p>
      <w:r>
        <w:t>pasta</w:t>
      </w:r>
    </w:p>
    <w:p>
      <w:r>
        <w:t>paste</w:t>
      </w:r>
    </w:p>
    <w:p>
      <w:r>
        <w:rPr>
          <w:u w:val="single"/>
        </w:rPr>
        <w:t>paste</w:t>
      </w:r>
    </w:p>
    <w:p>
      <w:r>
        <w:rPr>
          <w:u w:val="single"/>
        </w:rPr>
        <w:t>paste</w:t>
      </w:r>
    </w:p>
    <w:p>
      <w:r>
        <w:t>pastille</w:t>
      </w:r>
    </w:p>
    <w:p>
      <w:r>
        <w:t>pastime</w:t>
      </w:r>
    </w:p>
    <w:p>
      <w:r>
        <w:t>pastor</w:t>
      </w:r>
    </w:p>
    <w:p>
      <w:r>
        <w:t>pastoral</w:t>
      </w:r>
    </w:p>
    <w:p>
      <w:r>
        <w:rPr>
          <w:u w:val="single"/>
        </w:rPr>
        <w:t>pastoral</w:t>
      </w:r>
    </w:p>
    <w:p>
      <w:r>
        <w:t>pastoralist</w:t>
      </w:r>
    </w:p>
    <w:p>
      <w:r>
        <w:t>pastry</w:t>
      </w:r>
    </w:p>
    <w:p>
      <w:r>
        <w:t>pasture</w:t>
      </w:r>
    </w:p>
    <w:p>
      <w:r>
        <w:t>pastureland</w:t>
      </w:r>
    </w:p>
    <w:p>
      <w:r>
        <w:t>pat</w:t>
      </w:r>
    </w:p>
    <w:p>
      <w:r>
        <w:rPr>
          <w:u w:val="single"/>
        </w:rPr>
        <w:t>pat</w:t>
      </w:r>
    </w:p>
    <w:p>
      <w:r>
        <w:rPr>
          <w:u w:val="single"/>
        </w:rPr>
        <w:t>pat</w:t>
      </w:r>
    </w:p>
    <w:p>
      <w:r>
        <w:t>patch</w:t>
      </w:r>
    </w:p>
    <w:p>
      <w:r>
        <w:rPr>
          <w:u w:val="single"/>
        </w:rPr>
        <w:t>patch</w:t>
      </w:r>
    </w:p>
    <w:p>
      <w:r>
        <w:rPr>
          <w:u w:val="single"/>
        </w:rPr>
        <w:t>patch</w:t>
      </w:r>
    </w:p>
    <w:p>
      <w:r>
        <w:rPr>
          <w:u w:val="single"/>
        </w:rPr>
        <w:t>patch</w:t>
      </w:r>
    </w:p>
    <w:p>
      <w:r>
        <w:rPr>
          <w:u w:val="single"/>
        </w:rPr>
        <w:t>patch</w:t>
      </w:r>
    </w:p>
    <w:p>
      <w:r>
        <w:t>patella</w:t>
      </w:r>
    </w:p>
    <w:p>
      <w:r>
        <w:t>paten</w:t>
      </w:r>
    </w:p>
    <w:p>
      <w:r>
        <w:t>patent</w:t>
      </w:r>
    </w:p>
    <w:p>
      <w:r>
        <w:rPr>
          <w:u w:val="single"/>
        </w:rPr>
        <w:t>patent</w:t>
      </w:r>
    </w:p>
    <w:p>
      <w:r>
        <w:rPr>
          <w:u w:val="single"/>
        </w:rPr>
        <w:t>patent</w:t>
      </w:r>
    </w:p>
    <w:p>
      <w:r>
        <w:rPr>
          <w:u w:val="single"/>
        </w:rPr>
        <w:t>patent</w:t>
      </w:r>
    </w:p>
    <w:p>
      <w:r>
        <w:rPr>
          <w:u w:val="single"/>
        </w:rPr>
        <w:t>patent</w:t>
      </w:r>
    </w:p>
    <w:p>
      <w:r>
        <w:rPr>
          <w:u w:val="single"/>
        </w:rPr>
        <w:t>patent</w:t>
      </w:r>
    </w:p>
    <w:p>
      <w:r>
        <w:rPr>
          <w:u w:val="single"/>
        </w:rPr>
        <w:t>patent</w:t>
      </w:r>
    </w:p>
    <w:p>
      <w:r>
        <w:t>patently</w:t>
      </w:r>
    </w:p>
    <w:p>
      <w:r>
        <w:t>paternal</w:t>
      </w:r>
    </w:p>
    <w:p>
      <w:r>
        <w:t>paternal side</w:t>
      </w:r>
    </w:p>
    <w:p>
      <w:r>
        <w:t>paternity</w:t>
      </w:r>
    </w:p>
    <w:p>
      <w:r>
        <w:t>path</w:t>
      </w:r>
    </w:p>
    <w:p>
      <w:r>
        <w:rPr>
          <w:u w:val="single"/>
        </w:rPr>
        <w:t>path</w:t>
      </w:r>
    </w:p>
    <w:p>
      <w:r>
        <w:t>path of a shooting star</w:t>
      </w:r>
    </w:p>
    <w:p>
      <w:r>
        <w:t>pathetic</w:t>
      </w:r>
    </w:p>
    <w:p>
      <w:r>
        <w:t>pathology</w:t>
      </w:r>
    </w:p>
    <w:p>
      <w:r>
        <w:t>pathway</w:t>
      </w:r>
    </w:p>
    <w:p>
      <w:r>
        <w:t>patience</w:t>
      </w:r>
    </w:p>
    <w:p>
      <w:r>
        <w:rPr>
          <w:u w:val="single"/>
        </w:rPr>
        <w:t>patience</w:t>
      </w:r>
    </w:p>
    <w:p>
      <w:r>
        <w:t>patient</w:t>
      </w:r>
    </w:p>
    <w:p>
      <w:r>
        <w:rPr>
          <w:u w:val="single"/>
        </w:rPr>
        <w:t>patient</w:t>
      </w:r>
    </w:p>
    <w:p>
      <w:r>
        <w:rPr>
          <w:u w:val="single"/>
        </w:rPr>
        <w:t>patient</w:t>
      </w:r>
    </w:p>
    <w:p>
      <w:r>
        <w:rPr>
          <w:u w:val="single"/>
        </w:rPr>
        <w:t>patient</w:t>
      </w:r>
    </w:p>
    <w:p>
      <w:r>
        <w:t>patient care</w:t>
      </w:r>
    </w:p>
    <w:p>
      <w:r>
        <w:t>patio</w:t>
      </w:r>
    </w:p>
    <w:p>
      <w:r>
        <w:t>patois</w:t>
      </w:r>
    </w:p>
    <w:p>
      <w:r>
        <w:t>patriarchy</w:t>
      </w:r>
    </w:p>
    <w:p>
      <w:r>
        <w:t>patriot</w:t>
      </w:r>
    </w:p>
    <w:p>
      <w:r>
        <w:t>patriotic</w:t>
      </w:r>
    </w:p>
    <w:p>
      <w:r>
        <w:rPr>
          <w:u w:val="single"/>
        </w:rPr>
        <w:t>patriotic</w:t>
      </w:r>
    </w:p>
    <w:p>
      <w:r>
        <w:t>patriotically</w:t>
      </w:r>
    </w:p>
    <w:p>
      <w:r>
        <w:t>patriotism</w:t>
      </w:r>
    </w:p>
    <w:p>
      <w:r>
        <w:t>patrol</w:t>
      </w:r>
    </w:p>
    <w:p>
      <w:r>
        <w:rPr>
          <w:u w:val="single"/>
        </w:rPr>
        <w:t>patrol</w:t>
      </w:r>
    </w:p>
    <w:p>
      <w:r>
        <w:t>patrolman</w:t>
      </w:r>
    </w:p>
    <w:p>
      <w:r>
        <w:t>patron</w:t>
      </w:r>
    </w:p>
    <w:p>
      <w:r>
        <w:rPr>
          <w:u w:val="single"/>
        </w:rPr>
        <w:t>patron</w:t>
      </w:r>
    </w:p>
    <w:p>
      <w:r>
        <w:t>patronize</w:t>
      </w:r>
    </w:p>
    <w:p>
      <w:r>
        <w:rPr>
          <w:u w:val="single"/>
        </w:rPr>
        <w:t>patronize</w:t>
      </w:r>
    </w:p>
    <w:p>
      <w:r>
        <w:rPr>
          <w:u w:val="single"/>
        </w:rPr>
        <w:t>patronize</w:t>
      </w:r>
    </w:p>
    <w:p>
      <w:r>
        <w:t>pattern</w:t>
      </w:r>
    </w:p>
    <w:p>
      <w:r>
        <w:t>paucity</w:t>
      </w:r>
    </w:p>
    <w:p>
      <w:r>
        <w:t>paunchy person</w:t>
      </w:r>
    </w:p>
    <w:p>
      <w:r>
        <w:t>pauper</w:t>
      </w:r>
    </w:p>
    <w:p>
      <w:r>
        <w:t>pause</w:t>
      </w:r>
    </w:p>
    <w:p>
      <w:r>
        <w:rPr>
          <w:u w:val="single"/>
        </w:rPr>
        <w:t>pause</w:t>
      </w:r>
    </w:p>
    <w:p>
      <w:r>
        <w:rPr>
          <w:u w:val="single"/>
        </w:rPr>
        <w:t>pause</w:t>
      </w:r>
    </w:p>
    <w:p>
      <w:r>
        <w:rPr>
          <w:u w:val="single"/>
        </w:rPr>
        <w:t>pause</w:t>
      </w:r>
    </w:p>
    <w:p>
      <w:r>
        <w:t>pave</w:t>
      </w:r>
    </w:p>
    <w:p>
      <w:r>
        <w:t>pavement</w:t>
      </w:r>
    </w:p>
    <w:p>
      <w:r>
        <w:rPr>
          <w:u w:val="single"/>
        </w:rPr>
        <w:t>pavement</w:t>
      </w:r>
    </w:p>
    <w:p>
      <w:r>
        <w:t>pavilion</w:t>
      </w:r>
    </w:p>
    <w:p>
      <w:r>
        <w:t>pawn</w:t>
      </w:r>
    </w:p>
    <w:p>
      <w:r>
        <w:rPr>
          <w:u w:val="single"/>
        </w:rPr>
        <w:t>pawn</w:t>
      </w:r>
    </w:p>
    <w:p>
      <w:r>
        <w:rPr>
          <w:u w:val="single"/>
        </w:rPr>
        <w:t>pawn</w:t>
      </w:r>
    </w:p>
    <w:p>
      <w:r>
        <w:rPr>
          <w:u w:val="single"/>
        </w:rPr>
        <w:t>pawn</w:t>
      </w:r>
    </w:p>
    <w:p>
      <w:r>
        <w:t>pawn shop</w:t>
      </w:r>
    </w:p>
    <w:p>
      <w:r>
        <w:t>pawpaw</w:t>
      </w:r>
    </w:p>
    <w:p>
      <w:r>
        <w:rPr>
          <w:u w:val="single"/>
        </w:rPr>
        <w:t>pawpaw</w:t>
      </w:r>
    </w:p>
    <w:p>
      <w:r>
        <w:t>pay</w:t>
      </w:r>
    </w:p>
    <w:p>
      <w:r>
        <w:rPr>
          <w:u w:val="single"/>
        </w:rPr>
        <w:t>pay</w:t>
      </w:r>
    </w:p>
    <w:p>
      <w:r>
        <w:rPr>
          <w:u w:val="single"/>
        </w:rPr>
        <w:t>pay</w:t>
      </w:r>
    </w:p>
    <w:p>
      <w:r>
        <w:t>pay a bribe</w:t>
      </w:r>
    </w:p>
    <w:p>
      <w:r>
        <w:t>pay a brief visit</w:t>
      </w:r>
    </w:p>
    <w:p>
      <w:r>
        <w:t>pay a debt</w:t>
      </w:r>
    </w:p>
    <w:p>
      <w:r>
        <w:t>pay a passage fee</w:t>
      </w:r>
    </w:p>
    <w:p>
      <w:r>
        <w:t>pay attention</w:t>
      </w:r>
    </w:p>
    <w:p>
      <w:r>
        <w:rPr>
          <w:u w:val="single"/>
        </w:rPr>
        <w:t>pay attention</w:t>
      </w:r>
    </w:p>
    <w:p>
      <w:r>
        <w:t>pay back</w:t>
      </w:r>
    </w:p>
    <w:p>
      <w:r>
        <w:rPr>
          <w:u w:val="single"/>
        </w:rPr>
        <w:t>pay back</w:t>
      </w:r>
    </w:p>
    <w:p>
      <w:r>
        <w:t>pay ransom</w:t>
      </w:r>
    </w:p>
    <w:p>
      <w:r>
        <w:t>pay respect</w:t>
      </w:r>
    </w:p>
    <w:p>
      <w:r>
        <w:t>pay tribute</w:t>
      </w:r>
    </w:p>
    <w:p>
      <w:r>
        <w:t>pay unscheduled visit to one’s wife</w:t>
      </w:r>
    </w:p>
    <w:p>
      <w:r>
        <w:t>payback</w:t>
      </w:r>
    </w:p>
    <w:p>
      <w:r>
        <w:rPr>
          <w:u w:val="single"/>
        </w:rPr>
        <w:t>payback</w:t>
      </w:r>
    </w:p>
    <w:p>
      <w:r>
        <w:t>payday</w:t>
      </w:r>
    </w:p>
    <w:p>
      <w:r>
        <w:t>payee</w:t>
      </w:r>
    </w:p>
    <w:p>
      <w:r>
        <w:t>payer</w:t>
      </w:r>
    </w:p>
    <w:p>
      <w:r>
        <w:rPr>
          <w:u w:val="single"/>
        </w:rPr>
        <w:t>payer</w:t>
      </w:r>
    </w:p>
    <w:p>
      <w:r>
        <w:t>paying</w:t>
      </w:r>
    </w:p>
    <w:p>
      <w:r>
        <w:t>paymaster</w:t>
      </w:r>
    </w:p>
    <w:p>
      <w:r>
        <w:t>payment</w:t>
      </w:r>
    </w:p>
    <w:p>
      <w:r>
        <w:rPr>
          <w:u w:val="single"/>
        </w:rPr>
        <w:t>payment</w:t>
      </w:r>
    </w:p>
    <w:p>
      <w:r>
        <w:rPr>
          <w:u w:val="single"/>
        </w:rPr>
        <w:t>payment</w:t>
      </w:r>
    </w:p>
    <w:p>
      <w:r>
        <w:rPr>
          <w:u w:val="single"/>
        </w:rPr>
        <w:t>payment</w:t>
      </w:r>
    </w:p>
    <w:p>
      <w:r>
        <w:t>payment agreement for a given task</w:t>
      </w:r>
    </w:p>
    <w:p>
      <w:r>
        <w:t>payment offered to</w:t>
      </w:r>
    </w:p>
    <w:p>
      <w:r>
        <w:t>payphone</w:t>
      </w:r>
    </w:p>
    <w:p>
      <w:r>
        <w:t>payslip</w:t>
      </w:r>
    </w:p>
    <w:p>
      <w:r>
        <w:t>paystub</w:t>
      </w:r>
    </w:p>
    <w:p>
      <w:r>
        <w:t>pea</w:t>
      </w:r>
    </w:p>
    <w:p>
      <w:r>
        <w:t>peace</w:t>
      </w:r>
    </w:p>
    <w:p>
      <w:r>
        <w:rPr>
          <w:u w:val="single"/>
        </w:rPr>
        <w:t>peace</w:t>
      </w:r>
    </w:p>
    <w:p>
      <w:r>
        <w:rPr>
          <w:u w:val="single"/>
        </w:rPr>
        <w:t>peace</w:t>
      </w:r>
    </w:p>
    <w:p>
      <w:r>
        <w:t>peace and unity</w:t>
      </w:r>
    </w:p>
    <w:p>
      <w:r>
        <w:t>Peace be upon you</w:t>
      </w:r>
    </w:p>
    <w:p>
      <w:r>
        <w:t>Peace be upon you!</w:t>
      </w:r>
    </w:p>
    <w:p>
      <w:r>
        <w:t>peaceful</w:t>
      </w:r>
    </w:p>
    <w:p>
      <w:r>
        <w:rPr>
          <w:u w:val="single"/>
        </w:rPr>
        <w:t>peaceful</w:t>
      </w:r>
    </w:p>
    <w:p>
      <w:r>
        <w:rPr>
          <w:u w:val="single"/>
        </w:rPr>
        <w:t>peaceful</w:t>
      </w:r>
    </w:p>
    <w:p>
      <w:r>
        <w:t>peacefully</w:t>
      </w:r>
    </w:p>
    <w:p>
      <w:r>
        <w:rPr>
          <w:u w:val="single"/>
        </w:rPr>
        <w:t>peacefully</w:t>
      </w:r>
    </w:p>
    <w:p>
      <w:r>
        <w:t>peacefulness</w:t>
      </w:r>
    </w:p>
    <w:p>
      <w:r>
        <w:rPr>
          <w:u w:val="single"/>
        </w:rPr>
        <w:t>peacefulness</w:t>
      </w:r>
    </w:p>
    <w:p>
      <w:r>
        <w:t>peacekeeping</w:t>
      </w:r>
    </w:p>
    <w:p>
      <w:r>
        <w:t>peacekeeping forces</w:t>
      </w:r>
    </w:p>
    <w:p>
      <w:r>
        <w:t>peacemaker</w:t>
      </w:r>
    </w:p>
    <w:p>
      <w:r>
        <w:t>peach</w:t>
      </w:r>
    </w:p>
    <w:p>
      <w:r>
        <w:rPr>
          <w:u w:val="single"/>
        </w:rPr>
        <w:t>peach</w:t>
      </w:r>
    </w:p>
    <w:p>
      <w:r>
        <w:t>peacock</w:t>
      </w:r>
    </w:p>
    <w:p>
      <w:r>
        <w:t>peacock flower</w:t>
      </w:r>
    </w:p>
    <w:p>
      <w:r>
        <w:t>peahen</w:t>
      </w:r>
    </w:p>
    <w:p>
      <w:r>
        <w:t>peak</w:t>
      </w:r>
    </w:p>
    <w:p>
      <w:r>
        <w:rPr>
          <w:u w:val="single"/>
        </w:rPr>
        <w:t>peak</w:t>
      </w:r>
    </w:p>
    <w:p>
      <w:r>
        <w:rPr>
          <w:u w:val="single"/>
        </w:rPr>
        <w:t>peak</w:t>
      </w:r>
    </w:p>
    <w:p>
      <w:r>
        <w:rPr>
          <w:u w:val="single"/>
        </w:rPr>
        <w:t>peak</w:t>
      </w:r>
    </w:p>
    <w:p>
      <w:r>
        <w:t>peanut</w:t>
      </w:r>
    </w:p>
    <w:p>
      <w:r>
        <w:rPr>
          <w:u w:val="single"/>
        </w:rPr>
        <w:t>peanut</w:t>
      </w:r>
    </w:p>
    <w:p>
      <w:r>
        <w:t>peanut butter</w:t>
      </w:r>
    </w:p>
    <w:p>
      <w:r>
        <w:t>pear</w:t>
      </w:r>
    </w:p>
    <w:p>
      <w:r>
        <w:rPr>
          <w:u w:val="single"/>
        </w:rPr>
        <w:t>pear</w:t>
      </w:r>
    </w:p>
    <w:p>
      <w:r>
        <w:t>pear fruit</w:t>
      </w:r>
    </w:p>
    <w:p>
      <w:r>
        <w:t>pearl</w:t>
      </w:r>
    </w:p>
    <w:p>
      <w:r>
        <w:t>peat</w:t>
      </w:r>
    </w:p>
    <w:p>
      <w:r>
        <w:t>pebble</w:t>
      </w:r>
    </w:p>
    <w:p>
      <w:r>
        <w:t>peck</w:t>
      </w:r>
    </w:p>
    <w:p>
      <w:r>
        <w:rPr>
          <w:u w:val="single"/>
        </w:rPr>
        <w:t>peck</w:t>
      </w:r>
    </w:p>
    <w:p>
      <w:r>
        <w:rPr>
          <w:u w:val="single"/>
        </w:rPr>
        <w:t>peck</w:t>
      </w:r>
    </w:p>
    <w:p>
      <w:r>
        <w:t>pecking</w:t>
      </w:r>
    </w:p>
    <w:p>
      <w:r>
        <w:t>peculiar</w:t>
      </w:r>
    </w:p>
    <w:p>
      <w:r>
        <w:rPr>
          <w:u w:val="single"/>
        </w:rPr>
        <w:t>peculiar</w:t>
      </w:r>
    </w:p>
    <w:p>
      <w:r>
        <w:t>peculiar to</w:t>
      </w:r>
    </w:p>
    <w:p>
      <w:r>
        <w:t>peculiarity</w:t>
      </w:r>
    </w:p>
    <w:p>
      <w:r>
        <w:t>pedal</w:t>
      </w:r>
    </w:p>
    <w:p>
      <w:r>
        <w:t>pedal harp</w:t>
      </w:r>
    </w:p>
    <w:p>
      <w:r>
        <w:t>peddle</w:t>
      </w:r>
    </w:p>
    <w:p>
      <w:r>
        <w:t>peddler</w:t>
      </w:r>
    </w:p>
    <w:p>
      <w:r>
        <w:rPr>
          <w:u w:val="single"/>
        </w:rPr>
        <w:t>peddler</w:t>
      </w:r>
    </w:p>
    <w:p>
      <w:r>
        <w:t>peddling</w:t>
      </w:r>
    </w:p>
    <w:p>
      <w:r>
        <w:t>pederasty</w:t>
      </w:r>
    </w:p>
    <w:p>
      <w:r>
        <w:t>pedestal</w:t>
      </w:r>
    </w:p>
    <w:p>
      <w:r>
        <w:t>pedestrian</w:t>
      </w:r>
    </w:p>
    <w:p>
      <w:r>
        <w:t>pediatrician</w:t>
      </w:r>
    </w:p>
    <w:p>
      <w:r>
        <w:t>pediatrics</w:t>
      </w:r>
    </w:p>
    <w:p>
      <w:r>
        <w:t>pedigree</w:t>
      </w:r>
    </w:p>
    <w:p>
      <w:r>
        <w:t>pedophilia</w:t>
      </w:r>
    </w:p>
    <w:p>
      <w:r>
        <w:t>pee</w:t>
      </w:r>
    </w:p>
    <w:p>
      <w:r>
        <w:rPr>
          <w:u w:val="single"/>
        </w:rPr>
        <w:t>pee</w:t>
      </w:r>
    </w:p>
    <w:p>
      <w:r>
        <w:rPr>
          <w:u w:val="single"/>
        </w:rPr>
        <w:t>pee</w:t>
      </w:r>
    </w:p>
    <w:p>
      <w:r>
        <w:t>peek</w:t>
      </w:r>
    </w:p>
    <w:p>
      <w:r>
        <w:t>peel</w:t>
      </w:r>
    </w:p>
    <w:p>
      <w:r>
        <w:rPr>
          <w:u w:val="single"/>
        </w:rPr>
        <w:t>peel</w:t>
      </w:r>
    </w:p>
    <w:p>
      <w:r>
        <w:rPr>
          <w:u w:val="single"/>
        </w:rPr>
        <w:t>peel</w:t>
      </w:r>
    </w:p>
    <w:p>
      <w:r>
        <w:rPr>
          <w:u w:val="single"/>
        </w:rPr>
        <w:t>peel</w:t>
      </w:r>
    </w:p>
    <w:p>
      <w:r>
        <w:rPr>
          <w:u w:val="single"/>
        </w:rPr>
        <w:t>peel</w:t>
      </w:r>
    </w:p>
    <w:p>
      <w:r>
        <w:t>peel grains by grinding</w:t>
      </w:r>
    </w:p>
    <w:p>
      <w:r>
        <w:t>peel off</w:t>
      </w:r>
    </w:p>
    <w:p>
      <w:r>
        <w:rPr>
          <w:u w:val="single"/>
        </w:rPr>
        <w:t>peel off</w:t>
      </w:r>
    </w:p>
    <w:p>
      <w:r>
        <w:t>peeled off</w:t>
      </w:r>
    </w:p>
    <w:p>
      <w:r>
        <w:t>peeling</w:t>
      </w:r>
    </w:p>
    <w:p>
      <w:r>
        <w:t>peep</w:t>
      </w:r>
    </w:p>
    <w:p>
      <w:r>
        <w:t>peer</w:t>
      </w:r>
    </w:p>
    <w:p>
      <w:r>
        <w:rPr>
          <w:u w:val="single"/>
        </w:rPr>
        <w:t>peer</w:t>
      </w:r>
    </w:p>
    <w:p>
      <w:r>
        <w:rPr>
          <w:u w:val="single"/>
        </w:rPr>
        <w:t>peer</w:t>
      </w:r>
    </w:p>
    <w:p>
      <w:r>
        <w:t>peerless</w:t>
      </w:r>
    </w:p>
    <w:p>
      <w:r>
        <w:t>peers</w:t>
      </w:r>
    </w:p>
    <w:p>
      <w:r>
        <w:t>peg</w:t>
      </w:r>
    </w:p>
    <w:p>
      <w:r>
        <w:rPr>
          <w:u w:val="single"/>
        </w:rPr>
        <w:t>peg</w:t>
      </w:r>
    </w:p>
    <w:p>
      <w:r>
        <w:rPr>
          <w:u w:val="single"/>
        </w:rPr>
        <w:t>peg</w:t>
      </w:r>
    </w:p>
    <w:p>
      <w:r>
        <w:t>peg of a wooden sandal</w:t>
      </w:r>
    </w:p>
    <w:p>
      <w:r>
        <w:t>peg or bolt</w:t>
      </w:r>
    </w:p>
    <w:p>
      <w:r>
        <w:t>pelican</w:t>
      </w:r>
    </w:p>
    <w:p>
      <w:r>
        <w:t>pellet</w:t>
      </w:r>
    </w:p>
    <w:p>
      <w:r>
        <w:rPr>
          <w:u w:val="single"/>
        </w:rPr>
        <w:t>pellet</w:t>
      </w:r>
    </w:p>
    <w:p>
      <w:r>
        <w:t>pellets</w:t>
      </w:r>
    </w:p>
    <w:p>
      <w:r>
        <w:t>pellucid</w:t>
      </w:r>
    </w:p>
    <w:p>
      <w:r>
        <w:t>pelt</w:t>
      </w:r>
    </w:p>
    <w:p>
      <w:r>
        <w:rPr>
          <w:u w:val="single"/>
        </w:rPr>
        <w:t>pelt</w:t>
      </w:r>
    </w:p>
    <w:p>
      <w:r>
        <w:rPr>
          <w:u w:val="single"/>
        </w:rPr>
        <w:t>pelt</w:t>
      </w:r>
    </w:p>
    <w:p>
      <w:r>
        <w:t>pelvic joint</w:t>
      </w:r>
    </w:p>
    <w:p>
      <w:r>
        <w:t>pelvis</w:t>
      </w:r>
    </w:p>
    <w:p>
      <w:r>
        <w:t>Pemba palm</w:t>
      </w:r>
    </w:p>
    <w:p>
      <w:r>
        <w:t>pemphis</w:t>
      </w:r>
    </w:p>
    <w:p>
      <w:r>
        <w:t>pen</w:t>
      </w:r>
    </w:p>
    <w:p>
      <w:r>
        <w:rPr>
          <w:u w:val="single"/>
        </w:rPr>
        <w:t>pen</w:t>
      </w:r>
    </w:p>
    <w:p>
      <w:r>
        <w:t>pen friend</w:t>
      </w:r>
    </w:p>
    <w:p>
      <w:r>
        <w:t>pen name</w:t>
      </w:r>
    </w:p>
    <w:p>
      <w:r>
        <w:t>pen pal</w:t>
      </w:r>
    </w:p>
    <w:p>
      <w:r>
        <w:t>penal</w:t>
      </w:r>
    </w:p>
    <w:p>
      <w:r>
        <w:t>penal code</w:t>
      </w:r>
    </w:p>
    <w:p>
      <w:r>
        <w:t>penalize</w:t>
      </w:r>
    </w:p>
    <w:p>
      <w:r>
        <w:t>penalty</w:t>
      </w:r>
    </w:p>
    <w:p>
      <w:r>
        <w:rPr>
          <w:u w:val="single"/>
        </w:rPr>
        <w:t>penalty</w:t>
      </w:r>
    </w:p>
    <w:p>
      <w:r>
        <w:rPr>
          <w:u w:val="single"/>
        </w:rPr>
        <w:t>penalty</w:t>
      </w:r>
    </w:p>
    <w:p>
      <w:r>
        <w:t>penalty kick</w:t>
      </w:r>
    </w:p>
    <w:p>
      <w:r>
        <w:t>penance</w:t>
      </w:r>
    </w:p>
    <w:p>
      <w:r>
        <w:t>penance chamber</w:t>
      </w:r>
    </w:p>
    <w:p>
      <w:r>
        <w:t>pencil</w:t>
      </w:r>
    </w:p>
    <w:p>
      <w:r>
        <w:t>pendant</w:t>
      </w:r>
    </w:p>
    <w:p>
      <w:r>
        <w:rPr>
          <w:u w:val="single"/>
        </w:rPr>
        <w:t>pendant</w:t>
      </w:r>
    </w:p>
    <w:p>
      <w:r>
        <w:t>pending</w:t>
      </w:r>
    </w:p>
    <w:p>
      <w:r>
        <w:rPr>
          <w:u w:val="single"/>
        </w:rPr>
        <w:t>pending</w:t>
      </w:r>
    </w:p>
    <w:p>
      <w:r>
        <w:t>pendulum</w:t>
      </w:r>
    </w:p>
    <w:p>
      <w:r>
        <w:t>penetrate</w:t>
      </w:r>
    </w:p>
    <w:p>
      <w:r>
        <w:rPr>
          <w:u w:val="single"/>
        </w:rPr>
        <w:t>penetrate</w:t>
      </w:r>
    </w:p>
    <w:p>
      <w:r>
        <w:t>penetration</w:t>
      </w:r>
    </w:p>
    <w:p>
      <w:r>
        <w:rPr>
          <w:u w:val="single"/>
        </w:rPr>
        <w:t>penetration</w:t>
      </w:r>
    </w:p>
    <w:p>
      <w:r>
        <w:t>penicillin</w:t>
      </w:r>
    </w:p>
    <w:p>
      <w:r>
        <w:t>peninsula</w:t>
      </w:r>
    </w:p>
    <w:p>
      <w:r>
        <w:t>penis</w:t>
      </w:r>
    </w:p>
    <w:p>
      <w:r>
        <w:t>penitent</w:t>
      </w:r>
    </w:p>
    <w:p>
      <w:r>
        <w:t>penitentiary</w:t>
      </w:r>
    </w:p>
    <w:p>
      <w:r>
        <w:t>penknife</w:t>
      </w:r>
    </w:p>
    <w:p>
      <w:r>
        <w:t>penny</w:t>
      </w:r>
    </w:p>
    <w:p>
      <w:r>
        <w:t>pension</w:t>
      </w:r>
    </w:p>
    <w:p>
      <w:r>
        <w:rPr>
          <w:u w:val="single"/>
        </w:rPr>
        <w:t>pension</w:t>
      </w:r>
    </w:p>
    <w:p>
      <w:r>
        <w:t>pensioner</w:t>
      </w:r>
    </w:p>
    <w:p>
      <w:r>
        <w:t>pensive</w:t>
      </w:r>
    </w:p>
    <w:p>
      <w:r>
        <w:t>pentagon</w:t>
      </w:r>
    </w:p>
    <w:p>
      <w:r>
        <w:t>pentas</w:t>
      </w:r>
    </w:p>
    <w:p>
      <w:r>
        <w:t>Pentecost</w:t>
      </w:r>
    </w:p>
    <w:p>
      <w:r>
        <w:t>penultimate</w:t>
      </w:r>
    </w:p>
    <w:p>
      <w:r>
        <w:t>penury</w:t>
      </w:r>
    </w:p>
    <w:p>
      <w:r>
        <w:t>people</w:t>
      </w:r>
    </w:p>
    <w:p>
      <w:r>
        <w:rPr>
          <w:u w:val="single"/>
        </w:rPr>
        <w:t>people</w:t>
      </w:r>
    </w:p>
    <w:p>
      <w:r>
        <w:t>people in attendance</w:t>
      </w:r>
    </w:p>
    <w:p>
      <w:r>
        <w:t>people ready for prayer</w:t>
      </w:r>
    </w:p>
    <w:p>
      <w:r>
        <w:t>pepper</w:t>
      </w:r>
    </w:p>
    <w:p>
      <w:r>
        <w:rPr>
          <w:u w:val="single"/>
        </w:rPr>
        <w:t>pepper</w:t>
      </w:r>
    </w:p>
    <w:p>
      <w:r>
        <w:rPr>
          <w:u w:val="single"/>
        </w:rPr>
        <w:t>pepper</w:t>
      </w:r>
    </w:p>
    <w:p>
      <w:r>
        <w:t>peppermint</w:t>
      </w:r>
    </w:p>
    <w:p>
      <w:r>
        <w:t>per curiosity</w:t>
      </w:r>
    </w:p>
    <w:p>
      <w:r>
        <w:t>perceive</w:t>
      </w:r>
    </w:p>
    <w:p>
      <w:r>
        <w:rPr>
          <w:u w:val="single"/>
        </w:rPr>
        <w:t>perceive</w:t>
      </w:r>
    </w:p>
    <w:p>
      <w:r>
        <w:rPr>
          <w:u w:val="single"/>
        </w:rPr>
        <w:t>perceive</w:t>
      </w:r>
    </w:p>
    <w:p>
      <w:r>
        <w:t>percent</w:t>
      </w:r>
    </w:p>
    <w:p>
      <w:r>
        <w:t>percentage</w:t>
      </w:r>
    </w:p>
    <w:p>
      <w:r>
        <w:t>perceptible</w:t>
      </w:r>
    </w:p>
    <w:p>
      <w:r>
        <w:t>perception</w:t>
      </w:r>
    </w:p>
    <w:p>
      <w:r>
        <w:t>perceptive</w:t>
      </w:r>
    </w:p>
    <w:p>
      <w:r>
        <w:t>perch</w:t>
      </w:r>
    </w:p>
    <w:p>
      <w:r>
        <w:t>percussion</w:t>
      </w:r>
    </w:p>
    <w:p>
      <w:r>
        <w:t>percussionist</w:t>
      </w:r>
    </w:p>
    <w:p>
      <w:r>
        <w:t>perennial</w:t>
      </w:r>
    </w:p>
    <w:p>
      <w:r>
        <w:rPr>
          <w:u w:val="single"/>
        </w:rPr>
        <w:t>perennial</w:t>
      </w:r>
    </w:p>
    <w:p>
      <w:r>
        <w:t>perfect</w:t>
      </w:r>
    </w:p>
    <w:p>
      <w:r>
        <w:rPr>
          <w:u w:val="single"/>
        </w:rPr>
        <w:t>perfect</w:t>
      </w:r>
    </w:p>
    <w:p>
      <w:r>
        <w:rPr>
          <w:u w:val="single"/>
        </w:rPr>
        <w:t>perfect</w:t>
      </w:r>
    </w:p>
    <w:p>
      <w:r>
        <w:rPr>
          <w:u w:val="single"/>
        </w:rPr>
        <w:t>perfect</w:t>
      </w:r>
    </w:p>
    <w:p>
      <w:r>
        <w:rPr>
          <w:u w:val="single"/>
        </w:rPr>
        <w:t>perfect</w:t>
      </w:r>
    </w:p>
    <w:p>
      <w:r>
        <w:rPr>
          <w:u w:val="single"/>
        </w:rPr>
        <w:t>perfect</w:t>
      </w:r>
    </w:p>
    <w:p>
      <w:r>
        <w:rPr>
          <w:u w:val="single"/>
        </w:rPr>
        <w:t>perfect</w:t>
      </w:r>
    </w:p>
    <w:p>
      <w:r>
        <w:rPr>
          <w:u w:val="single"/>
        </w:rPr>
        <w:t>perfect</w:t>
      </w:r>
    </w:p>
    <w:p>
      <w:r>
        <w:t>Perfect One</w:t>
      </w:r>
    </w:p>
    <w:p>
      <w:r>
        <w:t>perfection</w:t>
      </w:r>
    </w:p>
    <w:p>
      <w:r>
        <w:t>perfectly</w:t>
      </w:r>
    </w:p>
    <w:p>
      <w:r>
        <w:rPr>
          <w:u w:val="single"/>
        </w:rPr>
        <w:t>perfectly</w:t>
      </w:r>
    </w:p>
    <w:p>
      <w:r>
        <w:rPr>
          <w:u w:val="single"/>
        </w:rPr>
        <w:t>perfectly</w:t>
      </w:r>
    </w:p>
    <w:p>
      <w:r>
        <w:rPr>
          <w:u w:val="single"/>
        </w:rPr>
        <w:t>perfectly</w:t>
      </w:r>
    </w:p>
    <w:p>
      <w:r>
        <w:t>perfidious</w:t>
      </w:r>
    </w:p>
    <w:p>
      <w:r>
        <w:t>perfidy</w:t>
      </w:r>
    </w:p>
    <w:p>
      <w:r>
        <w:t>perforate</w:t>
      </w:r>
    </w:p>
    <w:p>
      <w:r>
        <w:t>perforate forcefully</w:t>
      </w:r>
    </w:p>
    <w:p>
      <w:r>
        <w:t>perforation</w:t>
      </w:r>
    </w:p>
    <w:p>
      <w:r>
        <w:rPr>
          <w:u w:val="single"/>
        </w:rPr>
        <w:t>perforation</w:t>
      </w:r>
    </w:p>
    <w:p>
      <w:r>
        <w:t>perform</w:t>
      </w:r>
    </w:p>
    <w:p>
      <w:r>
        <w:rPr>
          <w:u w:val="single"/>
        </w:rPr>
        <w:t>perform</w:t>
      </w:r>
    </w:p>
    <w:p>
      <w:r>
        <w:rPr>
          <w:u w:val="single"/>
        </w:rPr>
        <w:t>perform</w:t>
      </w:r>
    </w:p>
    <w:p>
      <w:r>
        <w:rPr>
          <w:u w:val="single"/>
        </w:rPr>
        <w:t>perform</w:t>
      </w:r>
    </w:p>
    <w:p>
      <w:r>
        <w:rPr>
          <w:u w:val="single"/>
        </w:rPr>
        <w:t>perform</w:t>
      </w:r>
    </w:p>
    <w:p>
      <w:r>
        <w:t>perform an abortion</w:t>
      </w:r>
    </w:p>
    <w:p>
      <w:r>
        <w:t>perform on</w:t>
      </w:r>
    </w:p>
    <w:p>
      <w:r>
        <w:t>perform well</w:t>
      </w:r>
    </w:p>
    <w:p>
      <w:r>
        <w:t>performance</w:t>
      </w:r>
    </w:p>
    <w:p>
      <w:r>
        <w:rPr>
          <w:u w:val="single"/>
        </w:rPr>
        <w:t>performance</w:t>
      </w:r>
    </w:p>
    <w:p>
      <w:r>
        <w:rPr>
          <w:u w:val="single"/>
        </w:rPr>
        <w:t>performance</w:t>
      </w:r>
    </w:p>
    <w:p>
      <w:r>
        <w:rPr>
          <w:u w:val="single"/>
        </w:rPr>
        <w:t>performance</w:t>
      </w:r>
    </w:p>
    <w:p>
      <w:r>
        <w:rPr>
          <w:u w:val="single"/>
        </w:rPr>
        <w:t>performance</w:t>
      </w:r>
    </w:p>
    <w:p>
      <w:r>
        <w:t>performance arts</w:t>
      </w:r>
    </w:p>
    <w:p>
      <w:r>
        <w:t>performance at work</w:t>
      </w:r>
    </w:p>
    <w:p>
      <w:r>
        <w:t>performance stick</w:t>
      </w:r>
    </w:p>
    <w:p>
      <w:r>
        <w:t>performer</w:t>
      </w:r>
    </w:p>
    <w:p>
      <w:r>
        <w:rPr>
          <w:u w:val="single"/>
        </w:rPr>
        <w:t>performer</w:t>
      </w:r>
    </w:p>
    <w:p>
      <w:r>
        <w:rPr>
          <w:u w:val="single"/>
        </w:rPr>
        <w:t>performer</w:t>
      </w:r>
    </w:p>
    <w:p>
      <w:r>
        <w:t>perfume</w:t>
      </w:r>
    </w:p>
    <w:p>
      <w:r>
        <w:rPr>
          <w:u w:val="single"/>
        </w:rPr>
        <w:t>perfume</w:t>
      </w:r>
    </w:p>
    <w:p>
      <w:r>
        <w:t>perfume water</w:t>
      </w:r>
    </w:p>
    <w:p>
      <w:r>
        <w:t>perhaps</w:t>
      </w:r>
    </w:p>
    <w:p>
      <w:r>
        <w:rPr>
          <w:u w:val="single"/>
        </w:rPr>
        <w:t>perhaps</w:t>
      </w:r>
    </w:p>
    <w:p>
      <w:r>
        <w:t>peril</w:t>
      </w:r>
    </w:p>
    <w:p>
      <w:r>
        <w:t>perimeter</w:t>
      </w:r>
    </w:p>
    <w:p>
      <w:r>
        <w:t>perineum</w:t>
      </w:r>
    </w:p>
    <w:p>
      <w:r>
        <w:t>period</w:t>
      </w:r>
    </w:p>
    <w:p>
      <w:r>
        <w:rPr>
          <w:u w:val="single"/>
        </w:rPr>
        <w:t>period</w:t>
      </w:r>
    </w:p>
    <w:p>
      <w:r>
        <w:rPr>
          <w:u w:val="single"/>
        </w:rPr>
        <w:t>period</w:t>
      </w:r>
    </w:p>
    <w:p>
      <w:r>
        <w:rPr>
          <w:u w:val="single"/>
        </w:rPr>
        <w:t>period</w:t>
      </w:r>
    </w:p>
    <w:p>
      <w:r>
        <w:rPr>
          <w:u w:val="single"/>
        </w:rPr>
        <w:t>period</w:t>
      </w:r>
    </w:p>
    <w:p>
      <w:r>
        <w:t>period after the fasting month</w:t>
      </w:r>
    </w:p>
    <w:p>
      <w:r>
        <w:t>period of time</w:t>
      </w:r>
    </w:p>
    <w:p>
      <w:r>
        <w:rPr>
          <w:u w:val="single"/>
        </w:rPr>
        <w:t>period of time</w:t>
      </w:r>
    </w:p>
    <w:p>
      <w:r>
        <w:t>period pad</w:t>
      </w:r>
    </w:p>
    <w:p>
      <w:r>
        <w:rPr>
          <w:u w:val="single"/>
        </w:rPr>
        <w:t>period pad</w:t>
      </w:r>
    </w:p>
    <w:p>
      <w:r>
        <w:t>periodic</w:t>
      </w:r>
    </w:p>
    <w:p>
      <w:r>
        <w:t>periodical</w:t>
      </w:r>
    </w:p>
    <w:p>
      <w:r>
        <w:t>periodically</w:t>
      </w:r>
    </w:p>
    <w:p>
      <w:r>
        <w:t>periods</w:t>
      </w:r>
    </w:p>
    <w:p>
      <w:r>
        <w:t>peripheral</w:t>
      </w:r>
    </w:p>
    <w:p>
      <w:r>
        <w:t>periphery</w:t>
      </w:r>
    </w:p>
    <w:p>
      <w:r>
        <w:t>perish</w:t>
      </w:r>
    </w:p>
    <w:p>
      <w:r>
        <w:t>perishable</w:t>
      </w:r>
    </w:p>
    <w:p>
      <w:r>
        <w:t>perjury</w:t>
      </w:r>
    </w:p>
    <w:p>
      <w:r>
        <w:t>perk up</w:t>
      </w:r>
    </w:p>
    <w:p>
      <w:r>
        <w:t>perm</w:t>
      </w:r>
    </w:p>
    <w:p>
      <w:r>
        <w:t>permanent</w:t>
      </w:r>
    </w:p>
    <w:p>
      <w:r>
        <w:t>permanently</w:t>
      </w:r>
    </w:p>
    <w:p>
      <w:r>
        <w:t>permeable</w:t>
      </w:r>
    </w:p>
    <w:p>
      <w:r>
        <w:t>permeate</w:t>
      </w:r>
    </w:p>
    <w:p>
      <w:r>
        <w:t>permeation</w:t>
      </w:r>
    </w:p>
    <w:p>
      <w:r>
        <w:t>permissible</w:t>
      </w:r>
    </w:p>
    <w:p>
      <w:r>
        <w:t>permission</w:t>
      </w:r>
    </w:p>
    <w:p>
      <w:r>
        <w:rPr>
          <w:u w:val="single"/>
        </w:rPr>
        <w:t>permission</w:t>
      </w:r>
    </w:p>
    <w:p>
      <w:r>
        <w:t>permission to do</w:t>
      </w:r>
    </w:p>
    <w:p>
      <w:r>
        <w:t>permission to leave</w:t>
      </w:r>
    </w:p>
    <w:p>
      <w:r>
        <w:t>permissive</w:t>
      </w:r>
    </w:p>
    <w:p>
      <w:r>
        <w:t>permit</w:t>
      </w:r>
    </w:p>
    <w:p>
      <w:r>
        <w:rPr>
          <w:u w:val="single"/>
        </w:rPr>
        <w:t>permit</w:t>
      </w:r>
    </w:p>
    <w:p>
      <w:r>
        <w:rPr>
          <w:u w:val="single"/>
        </w:rPr>
        <w:t>permit</w:t>
      </w:r>
    </w:p>
    <w:p>
      <w:r>
        <w:rPr>
          <w:u w:val="single"/>
        </w:rPr>
        <w:t>permit</w:t>
      </w:r>
    </w:p>
    <w:p>
      <w:r>
        <w:rPr>
          <w:u w:val="single"/>
        </w:rPr>
        <w:t>permit</w:t>
      </w:r>
    </w:p>
    <w:p>
      <w:r>
        <w:t>permutation</w:t>
      </w:r>
    </w:p>
    <w:p>
      <w:r>
        <w:t>permute</w:t>
      </w:r>
    </w:p>
    <w:p>
      <w:r>
        <w:t>pernicious</w:t>
      </w:r>
    </w:p>
    <w:p>
      <w:r>
        <w:t>perpendicular</w:t>
      </w:r>
    </w:p>
    <w:p>
      <w:r>
        <w:rPr>
          <w:u w:val="single"/>
        </w:rPr>
        <w:t>perpendicular</w:t>
      </w:r>
    </w:p>
    <w:p>
      <w:r>
        <w:t>perpendicularly</w:t>
      </w:r>
    </w:p>
    <w:p>
      <w:r>
        <w:t>perpetrate</w:t>
      </w:r>
    </w:p>
    <w:p>
      <w:r>
        <w:t>perpetration</w:t>
      </w:r>
    </w:p>
    <w:p>
      <w:r>
        <w:t>perpetually</w:t>
      </w:r>
    </w:p>
    <w:p>
      <w:r>
        <w:t>perpetuate</w:t>
      </w:r>
    </w:p>
    <w:p>
      <w:r>
        <w:t>perpetuation</w:t>
      </w:r>
    </w:p>
    <w:p>
      <w:r>
        <w:t>perplex</w:t>
      </w:r>
    </w:p>
    <w:p>
      <w:r>
        <w:rPr>
          <w:u w:val="single"/>
        </w:rPr>
        <w:t>perplex</w:t>
      </w:r>
    </w:p>
    <w:p>
      <w:r>
        <w:t>perplexed</w:t>
      </w:r>
    </w:p>
    <w:p>
      <w:r>
        <w:rPr>
          <w:u w:val="single"/>
        </w:rPr>
        <w:t>perplexed</w:t>
      </w:r>
    </w:p>
    <w:p>
      <w:r>
        <w:rPr>
          <w:u w:val="single"/>
        </w:rPr>
        <w:t>perplexed</w:t>
      </w:r>
    </w:p>
    <w:p>
      <w:r>
        <w:t>perplexing</w:t>
      </w:r>
    </w:p>
    <w:p>
      <w:r>
        <w:rPr>
          <w:u w:val="single"/>
        </w:rPr>
        <w:t>perplexing</w:t>
      </w:r>
    </w:p>
    <w:p>
      <w:r>
        <w:t>perplexity</w:t>
      </w:r>
    </w:p>
    <w:p>
      <w:r>
        <w:rPr>
          <w:u w:val="single"/>
        </w:rPr>
        <w:t>perplexity</w:t>
      </w:r>
    </w:p>
    <w:p>
      <w:r>
        <w:rPr>
          <w:u w:val="single"/>
        </w:rPr>
        <w:t>perplexity</w:t>
      </w:r>
    </w:p>
    <w:p>
      <w:r>
        <w:rPr>
          <w:u w:val="single"/>
        </w:rPr>
        <w:t>perplexity</w:t>
      </w:r>
    </w:p>
    <w:p>
      <w:r>
        <w:t>persecute</w:t>
      </w:r>
    </w:p>
    <w:p>
      <w:r>
        <w:t>persecuting</w:t>
      </w:r>
    </w:p>
    <w:p>
      <w:r>
        <w:t>persecution</w:t>
      </w:r>
    </w:p>
    <w:p>
      <w:r>
        <w:t>persecutor</w:t>
      </w:r>
    </w:p>
    <w:p>
      <w:r>
        <w:t>perseverance</w:t>
      </w:r>
    </w:p>
    <w:p>
      <w:r>
        <w:t>perseverant</w:t>
      </w:r>
    </w:p>
    <w:p>
      <w:r>
        <w:t>persevere</w:t>
      </w:r>
    </w:p>
    <w:p>
      <w:r>
        <w:t>persevere despite difficulties</w:t>
      </w:r>
    </w:p>
    <w:p>
      <w:r>
        <w:t>Persian flatbread</w:t>
      </w:r>
    </w:p>
    <w:p>
      <w:r>
        <w:t>Persian Gulf</w:t>
      </w:r>
    </w:p>
    <w:p>
      <w:r>
        <w:t>persist</w:t>
      </w:r>
    </w:p>
    <w:p>
      <w:r>
        <w:rPr>
          <w:u w:val="single"/>
        </w:rPr>
        <w:t>persist</w:t>
      </w:r>
    </w:p>
    <w:p>
      <w:r>
        <w:rPr>
          <w:u w:val="single"/>
        </w:rPr>
        <w:t>persist</w:t>
      </w:r>
    </w:p>
    <w:p>
      <w:r>
        <w:rPr>
          <w:u w:val="single"/>
        </w:rPr>
        <w:t>persist</w:t>
      </w:r>
    </w:p>
    <w:p>
      <w:r>
        <w:t>persist with intensity</w:t>
      </w:r>
    </w:p>
    <w:p>
      <w:r>
        <w:t>persistence</w:t>
      </w:r>
    </w:p>
    <w:p>
      <w:r>
        <w:t>persistent</w:t>
      </w:r>
    </w:p>
    <w:p>
      <w:r>
        <w:t>persistently</w:t>
      </w:r>
    </w:p>
    <w:p>
      <w:r>
        <w:t>person</w:t>
      </w:r>
    </w:p>
    <w:p>
      <w:r>
        <w:rPr>
          <w:u w:val="single"/>
        </w:rPr>
        <w:t>person</w:t>
      </w:r>
    </w:p>
    <w:p>
      <w:r>
        <w:t>person believed to be a God’s</w:t>
      </w:r>
    </w:p>
    <w:p>
      <w:r>
        <w:t>person who gives off unpleasant sweat odor</w:t>
      </w:r>
    </w:p>
    <w:p>
      <w:r>
        <w:t>person who kills people for their blood</w:t>
      </w:r>
    </w:p>
    <w:p>
      <w:r>
        <w:t>person who knows the whole Koran by heart</w:t>
      </w:r>
    </w:p>
    <w:p>
      <w:r>
        <w:t>person who likes of putting</w:t>
      </w:r>
    </w:p>
    <w:p>
      <w:r>
        <w:t>person with a missing finger</w:t>
      </w:r>
    </w:p>
    <w:p>
      <w:r>
        <w:t>person with a soft body</w:t>
      </w:r>
    </w:p>
    <w:p>
      <w:r>
        <w:t>person with mental deficiency</w:t>
      </w:r>
    </w:p>
    <w:p>
      <w:r>
        <w:t>person wounded by a spear</w:t>
      </w:r>
    </w:p>
    <w:p>
      <w:r>
        <w:t>persona</w:t>
      </w:r>
    </w:p>
    <w:p>
      <w:r>
        <w:t>persona grata</w:t>
      </w:r>
    </w:p>
    <w:p>
      <w:r>
        <w:t>personal</w:t>
      </w:r>
    </w:p>
    <w:p>
      <w:r>
        <w:rPr>
          <w:u w:val="single"/>
        </w:rPr>
        <w:t>personal</w:t>
      </w:r>
    </w:p>
    <w:p>
      <w:r>
        <w:rPr>
          <w:u w:val="single"/>
        </w:rPr>
        <w:t>personal</w:t>
      </w:r>
    </w:p>
    <w:p>
      <w:r>
        <w:t>personal advantage</w:t>
      </w:r>
    </w:p>
    <w:p>
      <w:r>
        <w:t>personality</w:t>
      </w:r>
    </w:p>
    <w:p>
      <w:r>
        <w:t>personally</w:t>
      </w:r>
    </w:p>
    <w:p>
      <w:r>
        <w:rPr>
          <w:u w:val="single"/>
        </w:rPr>
        <w:t>personally</w:t>
      </w:r>
    </w:p>
    <w:p>
      <w:r>
        <w:rPr>
          <w:u w:val="single"/>
        </w:rPr>
        <w:t>personally</w:t>
      </w:r>
    </w:p>
    <w:p>
      <w:r>
        <w:t>personification</w:t>
      </w:r>
    </w:p>
    <w:p>
      <w:r>
        <w:t>personnel</w:t>
      </w:r>
    </w:p>
    <w:p>
      <w:r>
        <w:t>perspective</w:t>
      </w:r>
    </w:p>
    <w:p>
      <w:r>
        <w:rPr>
          <w:u w:val="single"/>
        </w:rPr>
        <w:t>perspective</w:t>
      </w:r>
    </w:p>
    <w:p>
      <w:r>
        <w:t>perspicacity</w:t>
      </w:r>
    </w:p>
    <w:p>
      <w:r>
        <w:t>perspicuity</w:t>
      </w:r>
    </w:p>
    <w:p>
      <w:r>
        <w:t>perspiration</w:t>
      </w:r>
    </w:p>
    <w:p>
      <w:r>
        <w:t>persuade</w:t>
      </w:r>
    </w:p>
    <w:p>
      <w:r>
        <w:rPr>
          <w:u w:val="single"/>
        </w:rPr>
        <w:t>persuade</w:t>
      </w:r>
    </w:p>
    <w:p>
      <w:r>
        <w:t>persuade sb to do</w:t>
      </w:r>
    </w:p>
    <w:p>
      <w:r>
        <w:t>persuade sb to do wrong</w:t>
      </w:r>
    </w:p>
    <w:p>
      <w:r>
        <w:t>persuaded</w:t>
      </w:r>
    </w:p>
    <w:p>
      <w:r>
        <w:t>persuader</w:t>
      </w:r>
    </w:p>
    <w:p>
      <w:r>
        <w:t>persuasion</w:t>
      </w:r>
    </w:p>
    <w:p>
      <w:r>
        <w:rPr>
          <w:u w:val="single"/>
        </w:rPr>
        <w:t>persuasion</w:t>
      </w:r>
    </w:p>
    <w:p>
      <w:r>
        <w:t>persuasion power</w:t>
      </w:r>
    </w:p>
    <w:p>
      <w:r>
        <w:t>pertain to</w:t>
      </w:r>
    </w:p>
    <w:p>
      <w:r>
        <w:t>pertaining to</w:t>
      </w:r>
    </w:p>
    <w:p>
      <w:r>
        <w:t>pertinent</w:t>
      </w:r>
    </w:p>
    <w:p>
      <w:r>
        <w:t>perturb</w:t>
      </w:r>
    </w:p>
    <w:p>
      <w:r>
        <w:rPr>
          <w:u w:val="single"/>
        </w:rPr>
        <w:t>perturb</w:t>
      </w:r>
    </w:p>
    <w:p>
      <w:r>
        <w:rPr>
          <w:u w:val="single"/>
        </w:rPr>
        <w:t>perturb</w:t>
      </w:r>
    </w:p>
    <w:p>
      <w:r>
        <w:t>perturbation</w:t>
      </w:r>
    </w:p>
    <w:p>
      <w:r>
        <w:t>perturbed</w:t>
      </w:r>
    </w:p>
    <w:p>
      <w:r>
        <w:rPr>
          <w:u w:val="single"/>
        </w:rPr>
        <w:t>perturbed</w:t>
      </w:r>
    </w:p>
    <w:p>
      <w:r>
        <w:t>pertussis</w:t>
      </w:r>
    </w:p>
    <w:p>
      <w:r>
        <w:t>pervade</w:t>
      </w:r>
    </w:p>
    <w:p>
      <w:r>
        <w:t>perversion</w:t>
      </w:r>
    </w:p>
    <w:p>
      <w:r>
        <w:rPr>
          <w:u w:val="single"/>
        </w:rPr>
        <w:t>perversion</w:t>
      </w:r>
    </w:p>
    <w:p>
      <w:r>
        <w:t>perversity</w:t>
      </w:r>
    </w:p>
    <w:p>
      <w:r>
        <w:t>pervert</w:t>
      </w:r>
    </w:p>
    <w:p>
      <w:r>
        <w:rPr>
          <w:u w:val="single"/>
        </w:rPr>
        <w:t>pervert</w:t>
      </w:r>
    </w:p>
    <w:p>
      <w:r>
        <w:rPr>
          <w:u w:val="single"/>
        </w:rPr>
        <w:t>pervert</w:t>
      </w:r>
    </w:p>
    <w:p>
      <w:r>
        <w:rPr>
          <w:u w:val="single"/>
        </w:rPr>
        <w:t>pervert</w:t>
      </w:r>
    </w:p>
    <w:p>
      <w:r>
        <w:t>perverted</w:t>
      </w:r>
    </w:p>
    <w:p>
      <w:r>
        <w:rPr>
          <w:u w:val="single"/>
        </w:rPr>
        <w:t>perverted</w:t>
      </w:r>
    </w:p>
    <w:p>
      <w:r>
        <w:rPr>
          <w:u w:val="single"/>
        </w:rPr>
        <w:t>perverted</w:t>
      </w:r>
    </w:p>
    <w:p>
      <w:r>
        <w:t>pessimism</w:t>
      </w:r>
    </w:p>
    <w:p>
      <w:r>
        <w:t>pessimist</w:t>
      </w:r>
    </w:p>
    <w:p>
      <w:r>
        <w:t>pessimistic</w:t>
      </w:r>
    </w:p>
    <w:p>
      <w:r>
        <w:rPr>
          <w:u w:val="single"/>
        </w:rPr>
        <w:t>pessimistic</w:t>
      </w:r>
    </w:p>
    <w:p>
      <w:r>
        <w:t>pester</w:t>
      </w:r>
    </w:p>
    <w:p>
      <w:r>
        <w:rPr>
          <w:u w:val="single"/>
        </w:rPr>
        <w:t>pester</w:t>
      </w:r>
    </w:p>
    <w:p>
      <w:r>
        <w:t>pestering</w:t>
      </w:r>
    </w:p>
    <w:p>
      <w:r>
        <w:rPr>
          <w:u w:val="single"/>
        </w:rPr>
        <w:t>pestering</w:t>
      </w:r>
    </w:p>
    <w:p>
      <w:r>
        <w:t>pestilence</w:t>
      </w:r>
    </w:p>
    <w:p>
      <w:r>
        <w:t>pestle</w:t>
      </w:r>
    </w:p>
    <w:p>
      <w:r>
        <w:t>pestology</w:t>
      </w:r>
    </w:p>
    <w:p>
      <w:r>
        <w:t>pet</w:t>
      </w:r>
    </w:p>
    <w:p>
      <w:r>
        <w:t>petal</w:t>
      </w:r>
    </w:p>
    <w:p>
      <w:r>
        <w:t>petite</w:t>
      </w:r>
    </w:p>
    <w:p>
      <w:r>
        <w:t>petition</w:t>
      </w:r>
    </w:p>
    <w:p>
      <w:r>
        <w:rPr>
          <w:u w:val="single"/>
        </w:rPr>
        <w:t>petition</w:t>
      </w:r>
    </w:p>
    <w:p>
      <w:r>
        <w:rPr>
          <w:u w:val="single"/>
        </w:rPr>
        <w:t>petition</w:t>
      </w:r>
    </w:p>
    <w:p>
      <w:r>
        <w:t>petitioner</w:t>
      </w:r>
    </w:p>
    <w:p>
      <w:r>
        <w:rPr>
          <w:u w:val="single"/>
        </w:rPr>
        <w:t>petitioner</w:t>
      </w:r>
    </w:p>
    <w:p>
      <w:r>
        <w:t>petrel</w:t>
      </w:r>
    </w:p>
    <w:p>
      <w:r>
        <w:t>petrify</w:t>
      </w:r>
    </w:p>
    <w:p>
      <w:r>
        <w:t>petrol</w:t>
      </w:r>
    </w:p>
    <w:p>
      <w:r>
        <w:rPr>
          <w:u w:val="single"/>
        </w:rPr>
        <w:t>petrol</w:t>
      </w:r>
    </w:p>
    <w:p>
      <w:r>
        <w:t>petrol lamp</w:t>
      </w:r>
    </w:p>
    <w:p>
      <w:r>
        <w:t>petrol station</w:t>
      </w:r>
    </w:p>
    <w:p>
      <w:r>
        <w:t>petticoat</w:t>
      </w:r>
    </w:p>
    <w:p>
      <w:r>
        <w:t>pettiness</w:t>
      </w:r>
    </w:p>
    <w:p>
      <w:r>
        <w:t>petty</w:t>
      </w:r>
    </w:p>
    <w:p>
      <w:r>
        <w:rPr>
          <w:u w:val="single"/>
        </w:rPr>
        <w:t>petty</w:t>
      </w:r>
    </w:p>
    <w:p>
      <w:r>
        <w:rPr>
          <w:u w:val="single"/>
        </w:rPr>
        <w:t>petty</w:t>
      </w:r>
    </w:p>
    <w:p>
      <w:r>
        <w:rPr>
          <w:u w:val="single"/>
        </w:rPr>
        <w:t>petty</w:t>
      </w:r>
    </w:p>
    <w:p>
      <w:r>
        <w:t>petty bourgeois</w:t>
      </w:r>
    </w:p>
    <w:p>
      <w:r>
        <w:t>petty cash</w:t>
      </w:r>
    </w:p>
    <w:p>
      <w:r>
        <w:t>petty farmer</w:t>
      </w:r>
    </w:p>
    <w:p>
      <w:r>
        <w:t>petty theft</w:t>
      </w:r>
    </w:p>
    <w:p>
      <w:r>
        <w:t>petty thief</w:t>
      </w:r>
    </w:p>
    <w:p>
      <w:r>
        <w:t>phagocyte</w:t>
      </w:r>
    </w:p>
    <w:p>
      <w:r>
        <w:t>phallus</w:t>
      </w:r>
    </w:p>
    <w:p>
      <w:r>
        <w:t>phantom</w:t>
      </w:r>
    </w:p>
    <w:p>
      <w:r>
        <w:t>pharaoh</w:t>
      </w:r>
    </w:p>
    <w:p>
      <w:r>
        <w:t>pharmaceuticals</w:t>
      </w:r>
    </w:p>
    <w:p>
      <w:r>
        <w:t>pharmacist</w:t>
      </w:r>
    </w:p>
    <w:p>
      <w:r>
        <w:t>pharmacologist</w:t>
      </w:r>
    </w:p>
    <w:p>
      <w:r>
        <w:t>pharmacology</w:t>
      </w:r>
    </w:p>
    <w:p>
      <w:r>
        <w:t>pharmacy</w:t>
      </w:r>
    </w:p>
    <w:p>
      <w:r>
        <w:t>pharynx</w:t>
      </w:r>
    </w:p>
    <w:p>
      <w:r>
        <w:t>phase</w:t>
      </w:r>
    </w:p>
    <w:p>
      <w:r>
        <w:t>phase of the moon</w:t>
      </w:r>
    </w:p>
    <w:p>
      <w:r>
        <w:t>PhD</w:t>
      </w:r>
    </w:p>
    <w:p>
      <w:r>
        <w:t>pheasant berry</w:t>
      </w:r>
    </w:p>
    <w:p>
      <w:r>
        <w:t>phenomenal</w:t>
      </w:r>
    </w:p>
    <w:p>
      <w:r>
        <w:t>phenomenon</w:t>
      </w:r>
    </w:p>
    <w:p>
      <w:r>
        <w:rPr>
          <w:u w:val="single"/>
        </w:rPr>
        <w:t>phenomenon</w:t>
      </w:r>
    </w:p>
    <w:p>
      <w:r>
        <w:t>philander</w:t>
      </w:r>
    </w:p>
    <w:p>
      <w:r>
        <w:rPr>
          <w:u w:val="single"/>
        </w:rPr>
        <w:t>philander</w:t>
      </w:r>
    </w:p>
    <w:p>
      <w:r>
        <w:t>philanderer</w:t>
      </w:r>
    </w:p>
    <w:p>
      <w:r>
        <w:t>philandering</w:t>
      </w:r>
    </w:p>
    <w:p>
      <w:r>
        <w:t>philanthropist</w:t>
      </w:r>
    </w:p>
    <w:p>
      <w:r>
        <w:t>philanthropy</w:t>
      </w:r>
    </w:p>
    <w:p>
      <w:r>
        <w:t>philology</w:t>
      </w:r>
    </w:p>
    <w:p>
      <w:r>
        <w:t>philosopher</w:t>
      </w:r>
    </w:p>
    <w:p>
      <w:r>
        <w:t>philosophy</w:t>
      </w:r>
    </w:p>
    <w:p>
      <w:r>
        <w:rPr>
          <w:u w:val="single"/>
        </w:rPr>
        <w:t>philosophy</w:t>
      </w:r>
    </w:p>
    <w:p>
      <w:r>
        <w:t>phlegm</w:t>
      </w:r>
    </w:p>
    <w:p>
      <w:r>
        <w:t>phobia</w:t>
      </w:r>
    </w:p>
    <w:p>
      <w:r>
        <w:rPr>
          <w:u w:val="single"/>
        </w:rPr>
        <w:t>phobia</w:t>
      </w:r>
    </w:p>
    <w:p>
      <w:r>
        <w:rPr>
          <w:u w:val="single"/>
        </w:rPr>
        <w:t>phobia</w:t>
      </w:r>
    </w:p>
    <w:p>
      <w:r>
        <w:t>phone</w:t>
      </w:r>
    </w:p>
    <w:p>
      <w:r>
        <w:rPr>
          <w:u w:val="single"/>
        </w:rPr>
        <w:t>phone</w:t>
      </w:r>
    </w:p>
    <w:p>
      <w:r>
        <w:rPr>
          <w:u w:val="single"/>
        </w:rPr>
        <w:t>phone</w:t>
      </w:r>
    </w:p>
    <w:p>
      <w:r>
        <w:rPr>
          <w:u w:val="single"/>
        </w:rPr>
        <w:t>phone</w:t>
      </w:r>
    </w:p>
    <w:p>
      <w:r>
        <w:t>phone booth</w:t>
      </w:r>
    </w:p>
    <w:p>
      <w:r>
        <w:t>phone call</w:t>
      </w:r>
    </w:p>
    <w:p>
      <w:r>
        <w:t>phoneme</w:t>
      </w:r>
    </w:p>
    <w:p>
      <w:r>
        <w:t>phonetics</w:t>
      </w:r>
    </w:p>
    <w:p>
      <w:r>
        <w:t>phonology</w:t>
      </w:r>
    </w:p>
    <w:p>
      <w:r>
        <w:t>photo</w:t>
      </w:r>
    </w:p>
    <w:p>
      <w:r>
        <w:t>photocopy</w:t>
      </w:r>
    </w:p>
    <w:p>
      <w:r>
        <w:t>photocopy machine</w:t>
      </w:r>
    </w:p>
    <w:p>
      <w:r>
        <w:t>photograph</w:t>
      </w:r>
    </w:p>
    <w:p>
      <w:r>
        <w:rPr>
          <w:u w:val="single"/>
        </w:rPr>
        <w:t>photograph</w:t>
      </w:r>
    </w:p>
    <w:p>
      <w:r>
        <w:rPr>
          <w:u w:val="single"/>
        </w:rPr>
        <w:t>photograph</w:t>
      </w:r>
    </w:p>
    <w:p>
      <w:r>
        <w:t>photographer</w:t>
      </w:r>
    </w:p>
    <w:p>
      <w:r>
        <w:t>photography</w:t>
      </w:r>
    </w:p>
    <w:p>
      <w:r>
        <w:t>photometer</w:t>
      </w:r>
    </w:p>
    <w:p>
      <w:r>
        <w:t>phrase</w:t>
      </w:r>
    </w:p>
    <w:p>
      <w:r>
        <w:rPr>
          <w:u w:val="single"/>
        </w:rPr>
        <w:t>phrase</w:t>
      </w:r>
    </w:p>
    <w:p>
      <w:r>
        <w:t>phrenology</w:t>
      </w:r>
    </w:p>
    <w:p>
      <w:r>
        <w:t>physical</w:t>
      </w:r>
    </w:p>
    <w:p>
      <w:r>
        <w:rPr>
          <w:u w:val="single"/>
        </w:rPr>
        <w:t>physical</w:t>
      </w:r>
    </w:p>
    <w:p>
      <w:r>
        <w:t>physical education</w:t>
      </w:r>
    </w:p>
    <w:p>
      <w:r>
        <w:t>physical examination</w:t>
      </w:r>
    </w:p>
    <w:p>
      <w:r>
        <w:t>physical guard</w:t>
      </w:r>
    </w:p>
    <w:p>
      <w:r>
        <w:t>physical handicap</w:t>
      </w:r>
    </w:p>
    <w:p>
      <w:r>
        <w:t>physical love</w:t>
      </w:r>
    </w:p>
    <w:p>
      <w:r>
        <w:t>physical therapy</w:t>
      </w:r>
    </w:p>
    <w:p>
      <w:r>
        <w:t>physically</w:t>
      </w:r>
    </w:p>
    <w:p>
      <w:r>
        <w:t>physician</w:t>
      </w:r>
    </w:p>
    <w:p>
      <w:r>
        <w:t>physicist</w:t>
      </w:r>
    </w:p>
    <w:p>
      <w:r>
        <w:t>physics</w:t>
      </w:r>
    </w:p>
    <w:p>
      <w:r>
        <w:t>physiology</w:t>
      </w:r>
    </w:p>
    <w:p>
      <w:r>
        <w:t>physiotherapist</w:t>
      </w:r>
    </w:p>
    <w:p>
      <w:r>
        <w:t>physiotherapy</w:t>
      </w:r>
    </w:p>
    <w:p>
      <w:r>
        <w:t>physique</w:t>
      </w:r>
    </w:p>
    <w:p>
      <w:r>
        <w:rPr>
          <w:u w:val="single"/>
        </w:rPr>
        <w:t>physique</w:t>
      </w:r>
    </w:p>
    <w:p>
      <w:r>
        <w:rPr>
          <w:u w:val="single"/>
        </w:rPr>
        <w:t>physique</w:t>
      </w:r>
    </w:p>
    <w:p>
      <w:r>
        <w:t>piano</w:t>
      </w:r>
    </w:p>
    <w:p>
      <w:r>
        <w:t>pick</w:t>
      </w:r>
    </w:p>
    <w:p>
      <w:r>
        <w:rPr>
          <w:u w:val="single"/>
        </w:rPr>
        <w:t>pick</w:t>
      </w:r>
    </w:p>
    <w:p>
      <w:r>
        <w:rPr>
          <w:u w:val="single"/>
        </w:rPr>
        <w:t>pick</w:t>
      </w:r>
    </w:p>
    <w:p>
      <w:r>
        <w:rPr>
          <w:u w:val="single"/>
        </w:rPr>
        <w:t>pick</w:t>
      </w:r>
    </w:p>
    <w:p>
      <w:r>
        <w:rPr>
          <w:u w:val="single"/>
        </w:rPr>
        <w:t>pick</w:t>
      </w:r>
    </w:p>
    <w:p>
      <w:r>
        <w:t>pick at</w:t>
      </w:r>
    </w:p>
    <w:p>
      <w:r>
        <w:t>pick off the stalk</w:t>
      </w:r>
    </w:p>
    <w:p>
      <w:r>
        <w:t>pick one’s teeth</w:t>
      </w:r>
    </w:p>
    <w:p>
      <w:r>
        <w:t>pick out</w:t>
      </w:r>
    </w:p>
    <w:p>
      <w:r>
        <w:rPr>
          <w:u w:val="single"/>
        </w:rPr>
        <w:t>pick out</w:t>
      </w:r>
    </w:p>
    <w:p>
      <w:r>
        <w:rPr>
          <w:u w:val="single"/>
        </w:rPr>
        <w:t>pick out</w:t>
      </w:r>
    </w:p>
    <w:p>
      <w:r>
        <w:t>pick sb up</w:t>
      </w:r>
    </w:p>
    <w:p>
      <w:r>
        <w:t>pick up</w:t>
      </w:r>
    </w:p>
    <w:p>
      <w:r>
        <w:t>pickaxe</w:t>
      </w:r>
    </w:p>
    <w:p>
      <w:r>
        <w:t>picket</w:t>
      </w:r>
    </w:p>
    <w:p>
      <w:r>
        <w:rPr>
          <w:u w:val="single"/>
        </w:rPr>
        <w:t>picket</w:t>
      </w:r>
    </w:p>
    <w:p>
      <w:r>
        <w:t>pickhandle barracuda</w:t>
      </w:r>
    </w:p>
    <w:p>
      <w:r>
        <w:t>picking up</w:t>
      </w:r>
    </w:p>
    <w:p>
      <w:r>
        <w:t>pickle</w:t>
      </w:r>
    </w:p>
    <w:p>
      <w:r>
        <w:rPr>
          <w:u w:val="single"/>
        </w:rPr>
        <w:t>pickle</w:t>
      </w:r>
    </w:p>
    <w:p>
      <w:r>
        <w:rPr>
          <w:u w:val="single"/>
        </w:rPr>
        <w:t>pickle</w:t>
      </w:r>
    </w:p>
    <w:p>
      <w:r>
        <w:t>pickles</w:t>
      </w:r>
    </w:p>
    <w:p>
      <w:r>
        <w:t>pickpocket</w:t>
      </w:r>
    </w:p>
    <w:p>
      <w:r>
        <w:rPr>
          <w:u w:val="single"/>
        </w:rPr>
        <w:t>pickpocket</w:t>
      </w:r>
    </w:p>
    <w:p>
      <w:r>
        <w:rPr>
          <w:u w:val="single"/>
        </w:rPr>
        <w:t>pickpocket</w:t>
      </w:r>
    </w:p>
    <w:p>
      <w:r>
        <w:t>pickup truck</w:t>
      </w:r>
    </w:p>
    <w:p>
      <w:r>
        <w:t>picky pers</w:t>
      </w:r>
    </w:p>
    <w:p>
      <w:r>
        <w:t>picnic</w:t>
      </w:r>
    </w:p>
    <w:p>
      <w:r>
        <w:t>picture</w:t>
      </w:r>
    </w:p>
    <w:p>
      <w:r>
        <w:rPr>
          <w:u w:val="single"/>
        </w:rPr>
        <w:t>picture</w:t>
      </w:r>
    </w:p>
    <w:p>
      <w:r>
        <w:rPr>
          <w:u w:val="single"/>
        </w:rPr>
        <w:t>picture</w:t>
      </w:r>
    </w:p>
    <w:p>
      <w:r>
        <w:t>pie</w:t>
      </w:r>
    </w:p>
    <w:p>
      <w:r>
        <w:t>piece</w:t>
      </w:r>
    </w:p>
    <w:p>
      <w:r>
        <w:rPr>
          <w:u w:val="single"/>
        </w:rPr>
        <w:t>piece</w:t>
      </w:r>
    </w:p>
    <w:p>
      <w:r>
        <w:rPr>
          <w:u w:val="single"/>
        </w:rPr>
        <w:t>piece</w:t>
      </w:r>
    </w:p>
    <w:p>
      <w:r>
        <w:rPr>
          <w:u w:val="single"/>
        </w:rPr>
        <w:t>piece</w:t>
      </w:r>
    </w:p>
    <w:p>
      <w:r>
        <w:rPr>
          <w:u w:val="single"/>
        </w:rPr>
        <w:t>piece</w:t>
      </w:r>
    </w:p>
    <w:p>
      <w:r>
        <w:rPr>
          <w:u w:val="single"/>
        </w:rPr>
        <w:t>piece</w:t>
      </w:r>
    </w:p>
    <w:p>
      <w:r>
        <w:t>piece of charcoal</w:t>
      </w:r>
    </w:p>
    <w:p>
      <w:r>
        <w:t>piece of cloth</w:t>
      </w:r>
    </w:p>
    <w:p>
      <w:r>
        <w:t>piece of cloth worn women while farming</w:t>
      </w:r>
    </w:p>
    <w:p>
      <w:r>
        <w:t>piece of coconut left over in the shell</w:t>
      </w:r>
    </w:p>
    <w:p>
      <w:r>
        <w:t>piece of dried mud</w:t>
      </w:r>
    </w:p>
    <w:p>
      <w:r>
        <w:t>piece of land</w:t>
      </w:r>
    </w:p>
    <w:p>
      <w:r>
        <w:rPr>
          <w:u w:val="single"/>
        </w:rPr>
        <w:t>piece of land</w:t>
      </w:r>
    </w:p>
    <w:p>
      <w:r>
        <w:t>piece of luggage</w:t>
      </w:r>
    </w:p>
    <w:p>
      <w:r>
        <w:t>piece of meat with part of the bone</w:t>
      </w:r>
    </w:p>
    <w:p>
      <w:r>
        <w:t>piece of paper</w:t>
      </w:r>
    </w:p>
    <w:p>
      <w:r>
        <w:t>piece of steak</w:t>
      </w:r>
    </w:p>
    <w:p>
      <w:r>
        <w:t>piece of stick twirled on another stick to produce</w:t>
      </w:r>
    </w:p>
    <w:p>
      <w:r>
        <w:t>piece of stick with a hole into which another stick is twirled to produce</w:t>
      </w:r>
    </w:p>
    <w:p>
      <w:r>
        <w:t>piece of wood</w:t>
      </w:r>
    </w:p>
    <w:p>
      <w:r>
        <w:t>piece of wood used to straighten a building pole</w:t>
      </w:r>
    </w:p>
    <w:p>
      <w:r>
        <w:t>piece together</w:t>
      </w:r>
    </w:p>
    <w:p>
      <w:r>
        <w:t>piecemeal</w:t>
      </w:r>
    </w:p>
    <w:p>
      <w:r>
        <w:t>pieces of cloth sewn together to make a sail</w:t>
      </w:r>
    </w:p>
    <w:p>
      <w:r>
        <w:t>pied kingfisher</w:t>
      </w:r>
    </w:p>
    <w:p>
      <w:r>
        <w:t>pier</w:t>
      </w:r>
    </w:p>
    <w:p>
      <w:r>
        <w:rPr>
          <w:u w:val="single"/>
        </w:rPr>
        <w:t>pier</w:t>
      </w:r>
    </w:p>
    <w:p>
      <w:r>
        <w:rPr>
          <w:u w:val="single"/>
        </w:rPr>
        <w:t>pier</w:t>
      </w:r>
    </w:p>
    <w:p>
      <w:r>
        <w:rPr>
          <w:u w:val="single"/>
        </w:rPr>
        <w:t>pier</w:t>
      </w:r>
    </w:p>
    <w:p>
      <w:r>
        <w:t>pierce</w:t>
      </w:r>
    </w:p>
    <w:p>
      <w:r>
        <w:rPr>
          <w:u w:val="single"/>
        </w:rPr>
        <w:t>pierce</w:t>
      </w:r>
    </w:p>
    <w:p>
      <w:r>
        <w:t>pierce a small hole</w:t>
      </w:r>
    </w:p>
    <w:p>
      <w:r>
        <w:t>pierce sth swollen</w:t>
      </w:r>
    </w:p>
    <w:p>
      <w:r>
        <w:t>pierce the skin</w:t>
      </w:r>
    </w:p>
    <w:p>
      <w:r>
        <w:t>pierced</w:t>
      </w:r>
    </w:p>
    <w:p>
      <w:r>
        <w:t>piercing</w:t>
      </w:r>
    </w:p>
    <w:p>
      <w:r>
        <w:rPr>
          <w:u w:val="single"/>
        </w:rPr>
        <w:t>piercing</w:t>
      </w:r>
    </w:p>
    <w:p>
      <w:r>
        <w:t>piercing cry</w:t>
      </w:r>
    </w:p>
    <w:p>
      <w:r>
        <w:t>piety</w:t>
      </w:r>
    </w:p>
    <w:p>
      <w:r>
        <w:rPr>
          <w:u w:val="single"/>
        </w:rPr>
        <w:t>piety</w:t>
      </w:r>
    </w:p>
    <w:p>
      <w:r>
        <w:t>pig</w:t>
      </w:r>
    </w:p>
    <w:p>
      <w:r>
        <w:t>pigeon</w:t>
      </w:r>
    </w:p>
    <w:p>
      <w:r>
        <w:t>pigeon pea</w:t>
      </w:r>
    </w:p>
    <w:p>
      <w:r>
        <w:t>pigeonhole</w:t>
      </w:r>
    </w:p>
    <w:p>
      <w:r>
        <w:t>pigeonwood</w:t>
      </w:r>
    </w:p>
    <w:p>
      <w:r>
        <w:t>piggy bank</w:t>
      </w:r>
    </w:p>
    <w:p>
      <w:r>
        <w:t>pigheaded</w:t>
      </w:r>
    </w:p>
    <w:p>
      <w:r>
        <w:t>pilaf</w:t>
      </w:r>
    </w:p>
    <w:p>
      <w:r>
        <w:t>pilchard</w:t>
      </w:r>
    </w:p>
    <w:p>
      <w:r>
        <w:t>pile</w:t>
      </w:r>
    </w:p>
    <w:p>
      <w:r>
        <w:rPr>
          <w:u w:val="single"/>
        </w:rPr>
        <w:t>pile</w:t>
      </w:r>
    </w:p>
    <w:p>
      <w:r>
        <w:t>pile many things together</w:t>
      </w:r>
    </w:p>
    <w:p>
      <w:r>
        <w:t>pile of lumber</w:t>
      </w:r>
    </w:p>
    <w:p>
      <w:r>
        <w:t>pile up</w:t>
      </w:r>
    </w:p>
    <w:p>
      <w:r>
        <w:rPr>
          <w:u w:val="single"/>
        </w:rPr>
        <w:t>pile up</w:t>
      </w:r>
    </w:p>
    <w:p>
      <w:r>
        <w:rPr>
          <w:u w:val="single"/>
        </w:rPr>
        <w:t>pile up</w:t>
      </w:r>
    </w:p>
    <w:p>
      <w:r>
        <w:rPr>
          <w:u w:val="single"/>
        </w:rPr>
        <w:t>pile up</w:t>
      </w:r>
    </w:p>
    <w:p>
      <w:r>
        <w:t>piled up</w:t>
      </w:r>
    </w:p>
    <w:p>
      <w:r>
        <w:t>piles</w:t>
      </w:r>
    </w:p>
    <w:p>
      <w:r>
        <w:t>pilfer</w:t>
      </w:r>
    </w:p>
    <w:p>
      <w:r>
        <w:rPr>
          <w:u w:val="single"/>
        </w:rPr>
        <w:t>pilfer</w:t>
      </w:r>
    </w:p>
    <w:p>
      <w:r>
        <w:t>pilfering</w:t>
      </w:r>
    </w:p>
    <w:p>
      <w:r>
        <w:t>pilgrim</w:t>
      </w:r>
    </w:p>
    <w:p>
      <w:r>
        <w:t>pilgrim attire</w:t>
      </w:r>
    </w:p>
    <w:p>
      <w:r>
        <w:t>pilgrimage</w:t>
      </w:r>
    </w:p>
    <w:p>
      <w:r>
        <w:t>pill</w:t>
      </w:r>
    </w:p>
    <w:p>
      <w:r>
        <w:t>pillar</w:t>
      </w:r>
    </w:p>
    <w:p>
      <w:r>
        <w:rPr>
          <w:u w:val="single"/>
        </w:rPr>
        <w:t>pillar</w:t>
      </w:r>
    </w:p>
    <w:p>
      <w:r>
        <w:rPr>
          <w:u w:val="single"/>
        </w:rPr>
        <w:t>pillar</w:t>
      </w:r>
    </w:p>
    <w:p>
      <w:r>
        <w:t>pillow</w:t>
      </w:r>
    </w:p>
    <w:p>
      <w:r>
        <w:t>pillowcase</w:t>
      </w:r>
    </w:p>
    <w:p>
      <w:r>
        <w:t>pilot</w:t>
      </w:r>
    </w:p>
    <w:p>
      <w:r>
        <w:t>pimp</w:t>
      </w:r>
    </w:p>
    <w:p>
      <w:r>
        <w:rPr>
          <w:u w:val="single"/>
        </w:rPr>
        <w:t>pimp</w:t>
      </w:r>
    </w:p>
    <w:p>
      <w:r>
        <w:t>pimple</w:t>
      </w:r>
    </w:p>
    <w:p>
      <w:r>
        <w:rPr>
          <w:u w:val="single"/>
        </w:rPr>
        <w:t>pimple</w:t>
      </w:r>
    </w:p>
    <w:p>
      <w:r>
        <w:t>pin</w:t>
      </w:r>
    </w:p>
    <w:p>
      <w:r>
        <w:rPr>
          <w:u w:val="single"/>
        </w:rPr>
        <w:t>pin</w:t>
      </w:r>
    </w:p>
    <w:p>
      <w:r>
        <w:rPr>
          <w:u w:val="single"/>
        </w:rPr>
        <w:t>pin</w:t>
      </w:r>
    </w:p>
    <w:p>
      <w:r>
        <w:t>pin down</w:t>
      </w:r>
    </w:p>
    <w:p>
      <w:r>
        <w:t>pin loom</w:t>
      </w:r>
    </w:p>
    <w:p>
      <w:r>
        <w:t>pinball</w:t>
      </w:r>
    </w:p>
    <w:p>
      <w:r>
        <w:t>pincers</w:t>
      </w:r>
    </w:p>
    <w:p>
      <w:r>
        <w:t>pinch</w:t>
      </w:r>
    </w:p>
    <w:p>
      <w:r>
        <w:rPr>
          <w:u w:val="single"/>
        </w:rPr>
        <w:t>pinch</w:t>
      </w:r>
    </w:p>
    <w:p>
      <w:r>
        <w:rPr>
          <w:u w:val="single"/>
        </w:rPr>
        <w:t>pinch</w:t>
      </w:r>
    </w:p>
    <w:p>
      <w:r>
        <w:rPr>
          <w:u w:val="single"/>
        </w:rPr>
        <w:t>pinch</w:t>
      </w:r>
    </w:p>
    <w:p>
      <w:r>
        <w:t>pinch a piece</w:t>
      </w:r>
    </w:p>
    <w:p>
      <w:r>
        <w:t>pinch off a piece</w:t>
      </w:r>
    </w:p>
    <w:p>
      <w:r>
        <w:t>pine</w:t>
      </w:r>
    </w:p>
    <w:p>
      <w:r>
        <w:rPr>
          <w:u w:val="single"/>
        </w:rPr>
        <w:t>pine</w:t>
      </w:r>
    </w:p>
    <w:p>
      <w:r>
        <w:rPr>
          <w:u w:val="single"/>
        </w:rPr>
        <w:t>pine</w:t>
      </w:r>
    </w:p>
    <w:p>
      <w:r>
        <w:t>pineapple</w:t>
      </w:r>
    </w:p>
    <w:p>
      <w:r>
        <w:rPr>
          <w:u w:val="single"/>
        </w:rPr>
        <w:t>pineapple</w:t>
      </w:r>
    </w:p>
    <w:p>
      <w:r>
        <w:t>ping pong</w:t>
      </w:r>
    </w:p>
    <w:p>
      <w:r>
        <w:t>pink</w:t>
      </w:r>
    </w:p>
    <w:p>
      <w:r>
        <w:t>pinky finger</w:t>
      </w:r>
    </w:p>
    <w:p>
      <w:r>
        <w:t>pinnacle</w:t>
      </w:r>
    </w:p>
    <w:p>
      <w:r>
        <w:t>pinpoint</w:t>
      </w:r>
    </w:p>
    <w:p>
      <w:r>
        <w:t>pinprick</w:t>
      </w:r>
    </w:p>
    <w:p>
      <w:r>
        <w:t>pins and needles</w:t>
      </w:r>
    </w:p>
    <w:p>
      <w:r>
        <w:t>pin-up</w:t>
      </w:r>
    </w:p>
    <w:p>
      <w:r>
        <w:t>pioneer</w:t>
      </w:r>
    </w:p>
    <w:p>
      <w:r>
        <w:t>pious</w:t>
      </w:r>
    </w:p>
    <w:p>
      <w:r>
        <w:rPr>
          <w:u w:val="single"/>
        </w:rPr>
        <w:t>pious</w:t>
      </w:r>
    </w:p>
    <w:p>
      <w:r>
        <w:t>piousness</w:t>
      </w:r>
    </w:p>
    <w:p>
      <w:r>
        <w:rPr>
          <w:u w:val="single"/>
        </w:rPr>
        <w:t>piousness</w:t>
      </w:r>
    </w:p>
    <w:p>
      <w:r>
        <w:t>pip</w:t>
      </w:r>
    </w:p>
    <w:p>
      <w:r>
        <w:t>pipe</w:t>
      </w:r>
    </w:p>
    <w:p>
      <w:r>
        <w:rPr>
          <w:u w:val="single"/>
        </w:rPr>
        <w:t>pipe</w:t>
      </w:r>
    </w:p>
    <w:p>
      <w:r>
        <w:rPr>
          <w:u w:val="single"/>
        </w:rPr>
        <w:t>pipe</w:t>
      </w:r>
    </w:p>
    <w:p>
      <w:r>
        <w:rPr>
          <w:u w:val="single"/>
        </w:rPr>
        <w:t>pipe</w:t>
      </w:r>
    </w:p>
    <w:p>
      <w:r>
        <w:rPr>
          <w:u w:val="single"/>
        </w:rPr>
        <w:t>pipe</w:t>
      </w:r>
    </w:p>
    <w:p>
      <w:r>
        <w:rPr>
          <w:u w:val="single"/>
        </w:rPr>
        <w:t>pipe</w:t>
      </w:r>
    </w:p>
    <w:p>
      <w:r>
        <w:t>piracy</w:t>
      </w:r>
    </w:p>
    <w:p>
      <w:r>
        <w:t>pirate</w:t>
      </w:r>
    </w:p>
    <w:p>
      <w:r>
        <w:t>Pisces</w:t>
      </w:r>
    </w:p>
    <w:p>
      <w:r>
        <w:rPr>
          <w:u w:val="single"/>
        </w:rPr>
        <w:t>Pisces</w:t>
      </w:r>
    </w:p>
    <w:p>
      <w:r>
        <w:t>pish!</w:t>
      </w:r>
    </w:p>
    <w:p>
      <w:r>
        <w:t>pistol</w:t>
      </w:r>
    </w:p>
    <w:p>
      <w:r>
        <w:t>pit</w:t>
      </w:r>
    </w:p>
    <w:p>
      <w:r>
        <w:rPr>
          <w:u w:val="single"/>
        </w:rPr>
        <w:t>pit</w:t>
      </w:r>
    </w:p>
    <w:p>
      <w:r>
        <w:t>pit against</w:t>
      </w:r>
    </w:p>
    <w:p>
      <w:r>
        <w:t>pit for burying coconut husks</w:t>
      </w:r>
    </w:p>
    <w:p>
      <w:r>
        <w:t>pit of the stomach</w:t>
      </w:r>
    </w:p>
    <w:p>
      <w:r>
        <w:t>pit trap</w:t>
      </w:r>
    </w:p>
    <w:p>
      <w:r>
        <w:t>pitch</w:t>
      </w:r>
    </w:p>
    <w:p>
      <w:r>
        <w:rPr>
          <w:u w:val="single"/>
        </w:rPr>
        <w:t>pitch</w:t>
      </w:r>
    </w:p>
    <w:p>
      <w:r>
        <w:rPr>
          <w:u w:val="single"/>
        </w:rPr>
        <w:t>pitch</w:t>
      </w:r>
    </w:p>
    <w:p>
      <w:r>
        <w:rPr>
          <w:u w:val="single"/>
        </w:rPr>
        <w:t>pitch</w:t>
      </w:r>
    </w:p>
    <w:p>
      <w:r>
        <w:rPr>
          <w:u w:val="single"/>
        </w:rPr>
        <w:t>pitch</w:t>
      </w:r>
    </w:p>
    <w:p>
      <w:r>
        <w:rPr>
          <w:u w:val="single"/>
        </w:rPr>
        <w:t>pitch</w:t>
      </w:r>
    </w:p>
    <w:p>
      <w:r>
        <w:rPr>
          <w:u w:val="single"/>
        </w:rPr>
        <w:t>pitch</w:t>
      </w:r>
    </w:p>
    <w:p>
      <w:r>
        <w:rPr>
          <w:u w:val="single"/>
        </w:rPr>
        <w:t>pitch</w:t>
      </w:r>
    </w:p>
    <w:p>
      <w:r>
        <w:t>pitch-black color</w:t>
      </w:r>
    </w:p>
    <w:p>
      <w:r>
        <w:t>pitcher</w:t>
      </w:r>
    </w:p>
    <w:p>
      <w:r>
        <w:rPr>
          <w:u w:val="single"/>
        </w:rPr>
        <w:t>pitcher</w:t>
      </w:r>
    </w:p>
    <w:p>
      <w:r>
        <w:t>pitching</w:t>
      </w:r>
    </w:p>
    <w:p>
      <w:r>
        <w:t>pitfall</w:t>
      </w:r>
    </w:p>
    <w:p>
      <w:r>
        <w:t>pith</w:t>
      </w:r>
    </w:p>
    <w:p>
      <w:r>
        <w:rPr>
          <w:u w:val="single"/>
        </w:rPr>
        <w:t>pith</w:t>
      </w:r>
    </w:p>
    <w:p>
      <w:r>
        <w:t>pith of a coconut palm</w:t>
      </w:r>
    </w:p>
    <w:p>
      <w:r>
        <w:t>pitiable</w:t>
      </w:r>
    </w:p>
    <w:p>
      <w:r>
        <w:t>pitiful</w:t>
      </w:r>
    </w:p>
    <w:p>
      <w:r>
        <w:t>pitiless</w:t>
      </w:r>
    </w:p>
    <w:p>
      <w:r>
        <w:t>pity</w:t>
      </w:r>
    </w:p>
    <w:p>
      <w:r>
        <w:rPr>
          <w:u w:val="single"/>
        </w:rPr>
        <w:t>pity</w:t>
      </w:r>
    </w:p>
    <w:p>
      <w:r>
        <w:rPr>
          <w:u w:val="single"/>
        </w:rPr>
        <w:t>pity</w:t>
      </w:r>
    </w:p>
    <w:p>
      <w:r>
        <w:rPr>
          <w:u w:val="single"/>
        </w:rPr>
        <w:t>pity</w:t>
      </w:r>
    </w:p>
    <w:p>
      <w:r>
        <w:rPr>
          <w:u w:val="single"/>
        </w:rPr>
        <w:t>pity</w:t>
      </w:r>
    </w:p>
    <w:p>
      <w:r>
        <w:rPr>
          <w:u w:val="single"/>
        </w:rPr>
        <w:t>pity</w:t>
      </w:r>
    </w:p>
    <w:p>
      <w:r>
        <w:t>pivot</w:t>
      </w:r>
    </w:p>
    <w:p>
      <w:r>
        <w:rPr>
          <w:u w:val="single"/>
        </w:rPr>
        <w:t>pivot</w:t>
      </w:r>
    </w:p>
    <w:p>
      <w:r>
        <w:rPr>
          <w:u w:val="single"/>
        </w:rPr>
        <w:t>pivot</w:t>
      </w:r>
    </w:p>
    <w:p>
      <w:r>
        <w:rPr>
          <w:u w:val="single"/>
        </w:rPr>
        <w:t>pivot</w:t>
      </w:r>
    </w:p>
    <w:p>
      <w:r>
        <w:t>pivot on</w:t>
      </w:r>
    </w:p>
    <w:p>
      <w:r>
        <w:t>pixel</w:t>
      </w:r>
    </w:p>
    <w:p>
      <w:r>
        <w:t>pizza</w:t>
      </w:r>
    </w:p>
    <w:p>
      <w:r>
        <w:t>placard</w:t>
      </w:r>
    </w:p>
    <w:p>
      <w:r>
        <w:t>placate</w:t>
      </w:r>
    </w:p>
    <w:p>
      <w:r>
        <w:t>place</w:t>
      </w:r>
    </w:p>
    <w:p>
      <w:r>
        <w:rPr>
          <w:u w:val="single"/>
        </w:rPr>
        <w:t>place</w:t>
      </w:r>
    </w:p>
    <w:p>
      <w:r>
        <w:rPr>
          <w:u w:val="single"/>
        </w:rPr>
        <w:t>place</w:t>
      </w:r>
    </w:p>
    <w:p>
      <w:r>
        <w:rPr>
          <w:u w:val="single"/>
        </w:rPr>
        <w:t>place</w:t>
      </w:r>
    </w:p>
    <w:p>
      <w:r>
        <w:rPr>
          <w:u w:val="single"/>
        </w:rPr>
        <w:t>place</w:t>
      </w:r>
    </w:p>
    <w:p>
      <w:r>
        <w:rPr>
          <w:u w:val="single"/>
        </w:rPr>
        <w:t>place</w:t>
      </w:r>
    </w:p>
    <w:p>
      <w:r>
        <w:rPr>
          <w:u w:val="single"/>
        </w:rPr>
        <w:t>place</w:t>
      </w:r>
    </w:p>
    <w:p>
      <w:r>
        <w:rPr>
          <w:u w:val="single"/>
        </w:rPr>
        <w:t>place</w:t>
      </w:r>
    </w:p>
    <w:p>
      <w:r>
        <w:rPr>
          <w:u w:val="single"/>
        </w:rPr>
        <w:t>place</w:t>
      </w:r>
    </w:p>
    <w:p>
      <w:r>
        <w:rPr>
          <w:u w:val="single"/>
        </w:rPr>
        <w:t>place</w:t>
      </w:r>
    </w:p>
    <w:p>
      <w:r>
        <w:rPr>
          <w:u w:val="single"/>
        </w:rPr>
        <w:t>place</w:t>
      </w:r>
    </w:p>
    <w:p>
      <w:r>
        <w:rPr>
          <w:u w:val="single"/>
        </w:rPr>
        <w:t>place</w:t>
      </w:r>
    </w:p>
    <w:p>
      <w:r>
        <w:rPr>
          <w:u w:val="single"/>
        </w:rPr>
        <w:t>place</w:t>
      </w:r>
    </w:p>
    <w:p>
      <w:r>
        <w:rPr>
          <w:u w:val="single"/>
        </w:rPr>
        <w:t>place</w:t>
      </w:r>
    </w:p>
    <w:p>
      <w:r>
        <w:t>place a beehive in a</w:t>
      </w:r>
    </w:p>
    <w:p>
      <w:r>
        <w:t>place a patient on a special diet</w:t>
      </w:r>
    </w:p>
    <w:p>
      <w:r>
        <w:t>place for privacy</w:t>
      </w:r>
    </w:p>
    <w:p>
      <w:r>
        <w:t>place of abundance</w:t>
      </w:r>
    </w:p>
    <w:p>
      <w:r>
        <w:t>place of sacrifice</w:t>
      </w:r>
    </w:p>
    <w:p>
      <w:r>
        <w:t>place of the spirits</w:t>
      </w:r>
    </w:p>
    <w:p>
      <w:r>
        <w:t>place of worship</w:t>
      </w:r>
    </w:p>
    <w:p>
      <w:r>
        <w:t>place to sleep</w:t>
      </w:r>
    </w:p>
    <w:p>
      <w:r>
        <w:t>place to touch</w:t>
      </w:r>
    </w:p>
    <w:p>
      <w:r>
        <w:t>placebo</w:t>
      </w:r>
    </w:p>
    <w:p>
      <w:r>
        <w:t>placenta</w:t>
      </w:r>
    </w:p>
    <w:p>
      <w:r>
        <w:t>placid</w:t>
      </w:r>
    </w:p>
    <w:p>
      <w:r>
        <w:t>plagiarism</w:t>
      </w:r>
    </w:p>
    <w:p>
      <w:r>
        <w:t>plagiarize</w:t>
      </w:r>
    </w:p>
    <w:p>
      <w:r>
        <w:t>plague</w:t>
      </w:r>
    </w:p>
    <w:p>
      <w:r>
        <w:rPr>
          <w:u w:val="single"/>
        </w:rPr>
        <w:t>plague</w:t>
      </w:r>
    </w:p>
    <w:p>
      <w:r>
        <w:rPr>
          <w:u w:val="single"/>
        </w:rPr>
        <w:t>plague</w:t>
      </w:r>
    </w:p>
    <w:p>
      <w:r>
        <w:t>plain</w:t>
      </w:r>
    </w:p>
    <w:p>
      <w:r>
        <w:rPr>
          <w:u w:val="single"/>
        </w:rPr>
        <w:t>plain</w:t>
      </w:r>
    </w:p>
    <w:p>
      <w:r>
        <w:rPr>
          <w:u w:val="single"/>
        </w:rPr>
        <w:t>plain</w:t>
      </w:r>
    </w:p>
    <w:p>
      <w:r>
        <w:rPr>
          <w:u w:val="single"/>
        </w:rPr>
        <w:t>plain</w:t>
      </w:r>
    </w:p>
    <w:p>
      <w:r>
        <w:t>plain between two rivers</w:t>
      </w:r>
    </w:p>
    <w:p>
      <w:r>
        <w:t>plain tea</w:t>
      </w:r>
    </w:p>
    <w:p>
      <w:r>
        <w:t>plain-clothes policeman</w:t>
      </w:r>
    </w:p>
    <w:p>
      <w:r>
        <w:t>plainly</w:t>
      </w:r>
    </w:p>
    <w:p>
      <w:r>
        <w:t>plaintiff</w:t>
      </w:r>
    </w:p>
    <w:p>
      <w:r>
        <w:t>plait</w:t>
      </w:r>
    </w:p>
    <w:p>
      <w:r>
        <w:rPr>
          <w:u w:val="single"/>
        </w:rPr>
        <w:t>plait</w:t>
      </w:r>
    </w:p>
    <w:p>
      <w:r>
        <w:t>plait one’s hair temporarily</w:t>
      </w:r>
    </w:p>
    <w:p>
      <w:r>
        <w:t>plaited burial</w:t>
      </w:r>
    </w:p>
    <w:p>
      <w:r>
        <w:t>plaited coconut palm leaf</w:t>
      </w:r>
    </w:p>
    <w:p>
      <w:r>
        <w:rPr>
          <w:u w:val="single"/>
        </w:rPr>
        <w:t>plaited coconut palm leaf</w:t>
      </w:r>
    </w:p>
    <w:p>
      <w:r>
        <w:t>plaited crate</w:t>
      </w:r>
    </w:p>
    <w:p>
      <w:r>
        <w:t>plaited dish cover</w:t>
      </w:r>
    </w:p>
    <w:p>
      <w:r>
        <w:t>plaited for fencing or thatching</w:t>
      </w:r>
    </w:p>
    <w:p>
      <w:r>
        <w:t>plaited mat</w:t>
      </w:r>
    </w:p>
    <w:p>
      <w:r>
        <w:t>plaited sleeping bag</w:t>
      </w:r>
    </w:p>
    <w:p>
      <w:r>
        <w:t>plaited storage sack</w:t>
      </w:r>
    </w:p>
    <w:p>
      <w:r>
        <w:t>plaited straws</w:t>
      </w:r>
    </w:p>
    <w:p>
      <w:r>
        <w:t>plaited whip</w:t>
      </w:r>
    </w:p>
    <w:p>
      <w:r>
        <w:t>plaiter</w:t>
      </w:r>
    </w:p>
    <w:p>
      <w:r>
        <w:t>plaiting</w:t>
      </w:r>
    </w:p>
    <w:p>
      <w:r>
        <w:rPr>
          <w:u w:val="single"/>
        </w:rPr>
        <w:t>plaiting</w:t>
      </w:r>
    </w:p>
    <w:p>
      <w:r>
        <w:rPr>
          <w:u w:val="single"/>
        </w:rPr>
        <w:t>plaiting</w:t>
      </w:r>
    </w:p>
    <w:p>
      <w:r>
        <w:t>plaiting palm leaf</w:t>
      </w:r>
    </w:p>
    <w:p>
      <w:r>
        <w:t>plaiting style</w:t>
      </w:r>
    </w:p>
    <w:p>
      <w:r>
        <w:rPr>
          <w:u w:val="single"/>
        </w:rPr>
        <w:t>plaiting style</w:t>
      </w:r>
    </w:p>
    <w:p>
      <w:r>
        <w:t>plan</w:t>
      </w:r>
    </w:p>
    <w:p>
      <w:r>
        <w:rPr>
          <w:u w:val="single"/>
        </w:rPr>
        <w:t>plan</w:t>
      </w:r>
    </w:p>
    <w:p>
      <w:r>
        <w:rPr>
          <w:u w:val="single"/>
        </w:rPr>
        <w:t>plan</w:t>
      </w:r>
    </w:p>
    <w:p>
      <w:r>
        <w:rPr>
          <w:u w:val="single"/>
        </w:rPr>
        <w:t>plan</w:t>
      </w:r>
    </w:p>
    <w:p>
      <w:r>
        <w:t>plane</w:t>
      </w:r>
    </w:p>
    <w:p>
      <w:r>
        <w:rPr>
          <w:u w:val="single"/>
        </w:rPr>
        <w:t>plane</w:t>
      </w:r>
    </w:p>
    <w:p>
      <w:r>
        <w:t>planet</w:t>
      </w:r>
    </w:p>
    <w:p>
      <w:r>
        <w:t>planet Earth</w:t>
      </w:r>
    </w:p>
    <w:p>
      <w:r>
        <w:t>planetary</w:t>
      </w:r>
    </w:p>
    <w:p>
      <w:r>
        <w:rPr>
          <w:u w:val="single"/>
        </w:rPr>
        <w:t>planetary</w:t>
      </w:r>
    </w:p>
    <w:p>
      <w:r>
        <w:t>plank</w:t>
      </w:r>
    </w:p>
    <w:p>
      <w:r>
        <w:t>plank used in boat construction</w:t>
      </w:r>
    </w:p>
    <w:p>
      <w:r>
        <w:t>planked boat</w:t>
      </w:r>
    </w:p>
    <w:p>
      <w:r>
        <w:t>planner</w:t>
      </w:r>
    </w:p>
    <w:p>
      <w:r>
        <w:t>plant</w:t>
      </w:r>
    </w:p>
    <w:p>
      <w:r>
        <w:rPr>
          <w:u w:val="single"/>
        </w:rPr>
        <w:t>plant</w:t>
      </w:r>
    </w:p>
    <w:p>
      <w:r>
        <w:rPr>
          <w:u w:val="single"/>
        </w:rPr>
        <w:t>plant</w:t>
      </w:r>
    </w:p>
    <w:p>
      <w:r>
        <w:rPr>
          <w:u w:val="single"/>
        </w:rPr>
        <w:t>plant</w:t>
      </w:r>
    </w:p>
    <w:p>
      <w:r>
        <w:rPr>
          <w:u w:val="single"/>
        </w:rPr>
        <w:t>plant</w:t>
      </w:r>
    </w:p>
    <w:p>
      <w:r>
        <w:rPr>
          <w:u w:val="single"/>
        </w:rPr>
        <w:t>plant</w:t>
      </w:r>
    </w:p>
    <w:p>
      <w:r>
        <w:rPr>
          <w:u w:val="single"/>
        </w:rPr>
        <w:t>plant</w:t>
      </w:r>
    </w:p>
    <w:p>
      <w:r>
        <w:t>plant like a wild custard apple</w:t>
      </w:r>
    </w:p>
    <w:p>
      <w:r>
        <w:t>plant nursery</w:t>
      </w:r>
    </w:p>
    <w:p>
      <w:r>
        <w:t>plant used for making brooms</w:t>
      </w:r>
    </w:p>
    <w:p>
      <w:r>
        <w:t>plantain sauce</w:t>
      </w:r>
    </w:p>
    <w:p>
      <w:r>
        <w:t>plantains</w:t>
      </w:r>
    </w:p>
    <w:p>
      <w:r>
        <w:t>plantation</w:t>
      </w:r>
    </w:p>
    <w:p>
      <w:r>
        <w:rPr>
          <w:u w:val="single"/>
        </w:rPr>
        <w:t>plantation</w:t>
      </w:r>
    </w:p>
    <w:p>
      <w:r>
        <w:t>planted field</w:t>
      </w:r>
    </w:p>
    <w:p>
      <w:r>
        <w:t>planting</w:t>
      </w:r>
    </w:p>
    <w:p>
      <w:r>
        <w:rPr>
          <w:u w:val="single"/>
        </w:rPr>
        <w:t>planting</w:t>
      </w:r>
    </w:p>
    <w:p>
      <w:r>
        <w:t>planting hole</w:t>
      </w:r>
    </w:p>
    <w:p>
      <w:r>
        <w:t>plaque</w:t>
      </w:r>
    </w:p>
    <w:p>
      <w:r>
        <w:rPr>
          <w:u w:val="single"/>
        </w:rPr>
        <w:t>plaque</w:t>
      </w:r>
    </w:p>
    <w:p>
      <w:r>
        <w:rPr>
          <w:u w:val="single"/>
        </w:rPr>
        <w:t>plaque</w:t>
      </w:r>
    </w:p>
    <w:p>
      <w:r>
        <w:t>plasma</w:t>
      </w:r>
    </w:p>
    <w:p>
      <w:r>
        <w:t>plaster</w:t>
      </w:r>
    </w:p>
    <w:p>
      <w:r>
        <w:rPr>
          <w:u w:val="single"/>
        </w:rPr>
        <w:t>plaster</w:t>
      </w:r>
    </w:p>
    <w:p>
      <w:r>
        <w:rPr>
          <w:u w:val="single"/>
        </w:rPr>
        <w:t>plaster</w:t>
      </w:r>
    </w:p>
    <w:p>
      <w:r>
        <w:t>plaster with</w:t>
      </w:r>
    </w:p>
    <w:p>
      <w:r>
        <w:t>plaster with clay</w:t>
      </w:r>
    </w:p>
    <w:p>
      <w:r>
        <w:t>plastering</w:t>
      </w:r>
    </w:p>
    <w:p>
      <w:r>
        <w:t>plastering with clay</w:t>
      </w:r>
    </w:p>
    <w:p>
      <w:r>
        <w:t>plastering with clay mixed with small stones</w:t>
      </w:r>
    </w:p>
    <w:p>
      <w:r>
        <w:t>plastic</w:t>
      </w:r>
    </w:p>
    <w:p>
      <w:r>
        <w:rPr>
          <w:u w:val="single"/>
        </w:rPr>
        <w:t>plastic</w:t>
      </w:r>
    </w:p>
    <w:p>
      <w:r>
        <w:t>plastic surgery</w:t>
      </w:r>
    </w:p>
    <w:p>
      <w:r>
        <w:t>plasticity</w:t>
      </w:r>
    </w:p>
    <w:p>
      <w:r>
        <w:rPr>
          <w:u w:val="single"/>
        </w:rPr>
        <w:t>plasticity</w:t>
      </w:r>
    </w:p>
    <w:p>
      <w:r>
        <w:t>plate</w:t>
      </w:r>
    </w:p>
    <w:p>
      <w:r>
        <w:rPr>
          <w:u w:val="single"/>
        </w:rPr>
        <w:t>plate</w:t>
      </w:r>
    </w:p>
    <w:p>
      <w:r>
        <w:t>plate metal</w:t>
      </w:r>
    </w:p>
    <w:p>
      <w:r>
        <w:t>plate number</w:t>
      </w:r>
    </w:p>
    <w:p>
      <w:r>
        <w:t>plateau</w:t>
      </w:r>
    </w:p>
    <w:p>
      <w:r>
        <w:t>plated item</w:t>
      </w:r>
    </w:p>
    <w:p>
      <w:r>
        <w:rPr>
          <w:u w:val="single"/>
        </w:rPr>
        <w:t>plated item</w:t>
      </w:r>
    </w:p>
    <w:p>
      <w:r>
        <w:t>platform</w:t>
      </w:r>
    </w:p>
    <w:p>
      <w:r>
        <w:rPr>
          <w:u w:val="single"/>
        </w:rPr>
        <w:t>platform</w:t>
      </w:r>
    </w:p>
    <w:p>
      <w:r>
        <w:rPr>
          <w:u w:val="single"/>
        </w:rPr>
        <w:t>platform</w:t>
      </w:r>
    </w:p>
    <w:p>
      <w:r>
        <w:rPr>
          <w:u w:val="single"/>
        </w:rPr>
        <w:t>platform</w:t>
      </w:r>
    </w:p>
    <w:p>
      <w:r>
        <w:t>plating</w:t>
      </w:r>
    </w:p>
    <w:p>
      <w:r>
        <w:t>platoon</w:t>
      </w:r>
    </w:p>
    <w:p>
      <w:r>
        <w:t>platter</w:t>
      </w:r>
    </w:p>
    <w:p>
      <w:r>
        <w:t>plausible</w:t>
      </w:r>
    </w:p>
    <w:p>
      <w:r>
        <w:t>play</w:t>
      </w:r>
    </w:p>
    <w:p>
      <w:r>
        <w:rPr>
          <w:u w:val="single"/>
        </w:rPr>
        <w:t>play</w:t>
      </w:r>
    </w:p>
    <w:p>
      <w:r>
        <w:rPr>
          <w:u w:val="single"/>
        </w:rPr>
        <w:t>play</w:t>
      </w:r>
    </w:p>
    <w:p>
      <w:r>
        <w:rPr>
          <w:u w:val="single"/>
        </w:rPr>
        <w:t>play</w:t>
      </w:r>
    </w:p>
    <w:p>
      <w:r>
        <w:rPr>
          <w:u w:val="single"/>
        </w:rPr>
        <w:t>play</w:t>
      </w:r>
    </w:p>
    <w:p>
      <w:r>
        <w:rPr>
          <w:u w:val="single"/>
        </w:rPr>
        <w:t>play</w:t>
      </w:r>
    </w:p>
    <w:p>
      <w:r>
        <w:rPr>
          <w:u w:val="single"/>
        </w:rPr>
        <w:t>play</w:t>
      </w:r>
    </w:p>
    <w:p>
      <w:r>
        <w:rPr>
          <w:u w:val="single"/>
        </w:rPr>
        <w:t>play</w:t>
      </w:r>
    </w:p>
    <w:p>
      <w:r>
        <w:t>play a joke on</w:t>
      </w:r>
    </w:p>
    <w:p>
      <w:r>
        <w:t>play a trick on</w:t>
      </w:r>
    </w:p>
    <w:p>
      <w:r>
        <w:t>play and win tokens in a board game</w:t>
      </w:r>
    </w:p>
    <w:p>
      <w:r>
        <w:t>play around</w:t>
      </w:r>
    </w:p>
    <w:p>
      <w:r>
        <w:t>play around with</w:t>
      </w:r>
    </w:p>
    <w:p>
      <w:r>
        <w:t>play back</w:t>
      </w:r>
    </w:p>
    <w:p>
      <w:r>
        <w:t>play down</w:t>
      </w:r>
    </w:p>
    <w:p>
      <w:r>
        <w:t>play skillfully</w:t>
      </w:r>
    </w:p>
    <w:p>
      <w:r>
        <w:t>play with gusto</w:t>
      </w:r>
    </w:p>
    <w:p>
      <w:r>
        <w:t>player</w:t>
      </w:r>
    </w:p>
    <w:p>
      <w:r>
        <w:rPr>
          <w:u w:val="single"/>
        </w:rPr>
        <w:t>player</w:t>
      </w:r>
    </w:p>
    <w:p>
      <w:r>
        <w:rPr>
          <w:u w:val="single"/>
        </w:rPr>
        <w:t>player</w:t>
      </w:r>
    </w:p>
    <w:p>
      <w:r>
        <w:t>playfield</w:t>
      </w:r>
    </w:p>
    <w:p>
      <w:r>
        <w:rPr>
          <w:u w:val="single"/>
        </w:rPr>
        <w:t>playfield</w:t>
      </w:r>
    </w:p>
    <w:p>
      <w:r>
        <w:t>playfield of an initiation camp</w:t>
      </w:r>
    </w:p>
    <w:p>
      <w:r>
        <w:t>playful</w:t>
      </w:r>
    </w:p>
    <w:p>
      <w:r>
        <w:t>playfulness</w:t>
      </w:r>
    </w:p>
    <w:p>
      <w:r>
        <w:t>playground</w:t>
      </w:r>
    </w:p>
    <w:p>
      <w:r>
        <w:t>playhouse</w:t>
      </w:r>
    </w:p>
    <w:p>
      <w:r>
        <w:rPr>
          <w:u w:val="single"/>
        </w:rPr>
        <w:t>playhouse</w:t>
      </w:r>
    </w:p>
    <w:p>
      <w:r>
        <w:t>playing</w:t>
      </w:r>
    </w:p>
    <w:p>
      <w:r>
        <w:rPr>
          <w:u w:val="single"/>
        </w:rPr>
        <w:t>playing</w:t>
      </w:r>
    </w:p>
    <w:p>
      <w:r>
        <w:t>playing a role</w:t>
      </w:r>
    </w:p>
    <w:p>
      <w:r>
        <w:t>playing a role in</w:t>
      </w:r>
    </w:p>
    <w:p>
      <w:r>
        <w:t>playing card</w:t>
      </w:r>
    </w:p>
    <w:p>
      <w:r>
        <w:t>playtime</w:t>
      </w:r>
    </w:p>
    <w:p>
      <w:r>
        <w:t>playwright</w:t>
      </w:r>
    </w:p>
    <w:p>
      <w:r>
        <w:t>plaza</w:t>
      </w:r>
    </w:p>
    <w:p>
      <w:r>
        <w:t>plea</w:t>
      </w:r>
    </w:p>
    <w:p>
      <w:r>
        <w:t>plead</w:t>
      </w:r>
    </w:p>
    <w:p>
      <w:r>
        <w:rPr>
          <w:u w:val="single"/>
        </w:rPr>
        <w:t>plead</w:t>
      </w:r>
    </w:p>
    <w:p>
      <w:r>
        <w:t>plead guilty</w:t>
      </w:r>
    </w:p>
    <w:p>
      <w:r>
        <w:t>plead not guilty</w:t>
      </w:r>
    </w:p>
    <w:p>
      <w:r>
        <w:t>pleasant</w:t>
      </w:r>
    </w:p>
    <w:p>
      <w:r>
        <w:rPr>
          <w:u w:val="single"/>
        </w:rPr>
        <w:t>pleasant</w:t>
      </w:r>
    </w:p>
    <w:p>
      <w:r>
        <w:rPr>
          <w:u w:val="single"/>
        </w:rPr>
        <w:t>pleasant</w:t>
      </w:r>
    </w:p>
    <w:p>
      <w:r>
        <w:rPr>
          <w:u w:val="single"/>
        </w:rPr>
        <w:t>pleasant</w:t>
      </w:r>
    </w:p>
    <w:p>
      <w:r>
        <w:rPr>
          <w:u w:val="single"/>
        </w:rPr>
        <w:t>pleasant</w:t>
      </w:r>
    </w:p>
    <w:p>
      <w:r>
        <w:rPr>
          <w:u w:val="single"/>
        </w:rPr>
        <w:t>pleasant</w:t>
      </w:r>
    </w:p>
    <w:p>
      <w:r>
        <w:rPr>
          <w:u w:val="single"/>
        </w:rPr>
        <w:t>pleasant</w:t>
      </w:r>
    </w:p>
    <w:p>
      <w:r>
        <w:t>pleasantness</w:t>
      </w:r>
    </w:p>
    <w:p>
      <w:r>
        <w:t>please</w:t>
      </w:r>
    </w:p>
    <w:p>
      <w:r>
        <w:rPr>
          <w:u w:val="single"/>
        </w:rPr>
        <w:t>please</w:t>
      </w:r>
    </w:p>
    <w:p>
      <w:r>
        <w:rPr>
          <w:u w:val="single"/>
        </w:rPr>
        <w:t>please</w:t>
      </w:r>
    </w:p>
    <w:p>
      <w:r>
        <w:rPr>
          <w:u w:val="single"/>
        </w:rPr>
        <w:t>please</w:t>
      </w:r>
    </w:p>
    <w:p>
      <w:r>
        <w:rPr>
          <w:u w:val="single"/>
        </w:rPr>
        <w:t>please</w:t>
      </w:r>
    </w:p>
    <w:p>
      <w:r>
        <w:rPr>
          <w:u w:val="single"/>
        </w:rPr>
        <w:t>please</w:t>
      </w:r>
    </w:p>
    <w:p>
      <w:r>
        <w:t>pleased</w:t>
      </w:r>
    </w:p>
    <w:p>
      <w:r>
        <w:rPr>
          <w:u w:val="single"/>
        </w:rPr>
        <w:t>pleased</w:t>
      </w:r>
    </w:p>
    <w:p>
      <w:r>
        <w:t>pleased with</w:t>
      </w:r>
    </w:p>
    <w:p>
      <w:r>
        <w:t>pleasurable</w:t>
      </w:r>
    </w:p>
    <w:p>
      <w:r>
        <w:t>pleasure</w:t>
      </w:r>
    </w:p>
    <w:p>
      <w:r>
        <w:rPr>
          <w:u w:val="single"/>
        </w:rPr>
        <w:t>pleasure</w:t>
      </w:r>
    </w:p>
    <w:p>
      <w:r>
        <w:rPr>
          <w:u w:val="single"/>
        </w:rPr>
        <w:t>pleasure</w:t>
      </w:r>
    </w:p>
    <w:p>
      <w:r>
        <w:t>pleasures</w:t>
      </w:r>
    </w:p>
    <w:p>
      <w:r>
        <w:t>pleat</w:t>
      </w:r>
    </w:p>
    <w:p>
      <w:r>
        <w:t>pleated gown</w:t>
      </w:r>
    </w:p>
    <w:p>
      <w:r>
        <w:t>plebeian</w:t>
      </w:r>
    </w:p>
    <w:p>
      <w:r>
        <w:t>plebiscite</w:t>
      </w:r>
    </w:p>
    <w:p>
      <w:r>
        <w:t>plectrum</w:t>
      </w:r>
    </w:p>
    <w:p>
      <w:r>
        <w:t>pledge</w:t>
      </w:r>
    </w:p>
    <w:p>
      <w:r>
        <w:rPr>
          <w:u w:val="single"/>
        </w:rPr>
        <w:t>pledge</w:t>
      </w:r>
    </w:p>
    <w:p>
      <w:r>
        <w:rPr>
          <w:u w:val="single"/>
        </w:rPr>
        <w:t>pledge</w:t>
      </w:r>
    </w:p>
    <w:p>
      <w:r>
        <w:rPr>
          <w:u w:val="single"/>
        </w:rPr>
        <w:t>pledge</w:t>
      </w:r>
    </w:p>
    <w:p>
      <w:r>
        <w:rPr>
          <w:u w:val="single"/>
        </w:rPr>
        <w:t>pledge</w:t>
      </w:r>
    </w:p>
    <w:p>
      <w:r>
        <w:t>Pleiades</w:t>
      </w:r>
    </w:p>
    <w:p>
      <w:r>
        <w:t>plenary</w:t>
      </w:r>
    </w:p>
    <w:p>
      <w:r>
        <w:rPr>
          <w:u w:val="single"/>
        </w:rPr>
        <w:t>plenary</w:t>
      </w:r>
    </w:p>
    <w:p>
      <w:r>
        <w:t>plentiful</w:t>
      </w:r>
    </w:p>
    <w:p>
      <w:r>
        <w:rPr>
          <w:u w:val="single"/>
        </w:rPr>
        <w:t>plentiful</w:t>
      </w:r>
    </w:p>
    <w:p>
      <w:r>
        <w:rPr>
          <w:u w:val="single"/>
        </w:rPr>
        <w:t>plentiful</w:t>
      </w:r>
    </w:p>
    <w:p>
      <w:r>
        <w:rPr>
          <w:u w:val="single"/>
        </w:rPr>
        <w:t>plentiful</w:t>
      </w:r>
    </w:p>
    <w:p>
      <w:r>
        <w:t>plentifully</w:t>
      </w:r>
    </w:p>
    <w:p>
      <w:r>
        <w:rPr>
          <w:u w:val="single"/>
        </w:rPr>
        <w:t>plentifully</w:t>
      </w:r>
    </w:p>
    <w:p>
      <w:r>
        <w:t>plenty</w:t>
      </w:r>
    </w:p>
    <w:p>
      <w:r>
        <w:rPr>
          <w:u w:val="single"/>
        </w:rPr>
        <w:t>plenty</w:t>
      </w:r>
    </w:p>
    <w:p>
      <w:r>
        <w:rPr>
          <w:u w:val="single"/>
        </w:rPr>
        <w:t>plenty</w:t>
      </w:r>
    </w:p>
    <w:p>
      <w:r>
        <w:rPr>
          <w:u w:val="single"/>
        </w:rPr>
        <w:t>plenty</w:t>
      </w:r>
    </w:p>
    <w:p>
      <w:r>
        <w:rPr>
          <w:u w:val="single"/>
        </w:rPr>
        <w:t>plenty</w:t>
      </w:r>
    </w:p>
    <w:p>
      <w:r>
        <w:rPr>
          <w:u w:val="single"/>
        </w:rPr>
        <w:t>plenty</w:t>
      </w:r>
    </w:p>
    <w:p>
      <w:r>
        <w:t>plenty of wealth</w:t>
      </w:r>
    </w:p>
    <w:p>
      <w:r>
        <w:t>plethora</w:t>
      </w:r>
    </w:p>
    <w:p>
      <w:r>
        <w:t>pliability</w:t>
      </w:r>
    </w:p>
    <w:p>
      <w:r>
        <w:t>pliable</w:t>
      </w:r>
    </w:p>
    <w:p>
      <w:r>
        <w:t>pliers</w:t>
      </w:r>
    </w:p>
    <w:p>
      <w:r>
        <w:t>plight</w:t>
      </w:r>
    </w:p>
    <w:p>
      <w:r>
        <w:t>plimsoll line</w:t>
      </w:r>
    </w:p>
    <w:p>
      <w:r>
        <w:t>plinth</w:t>
      </w:r>
    </w:p>
    <w:p>
      <w:r>
        <w:t>plod</w:t>
      </w:r>
    </w:p>
    <w:p>
      <w:r>
        <w:t>plot</w:t>
      </w:r>
    </w:p>
    <w:p>
      <w:r>
        <w:rPr>
          <w:u w:val="single"/>
        </w:rPr>
        <w:t>plot</w:t>
      </w:r>
    </w:p>
    <w:p>
      <w:r>
        <w:rPr>
          <w:u w:val="single"/>
        </w:rPr>
        <w:t>plot</w:t>
      </w:r>
    </w:p>
    <w:p>
      <w:r>
        <w:rPr>
          <w:u w:val="single"/>
        </w:rPr>
        <w:t>plot</w:t>
      </w:r>
    </w:p>
    <w:p>
      <w:r>
        <w:rPr>
          <w:u w:val="single"/>
        </w:rPr>
        <w:t>plot</w:t>
      </w:r>
    </w:p>
    <w:p>
      <w:r>
        <w:rPr>
          <w:u w:val="single"/>
        </w:rPr>
        <w:t>plot</w:t>
      </w:r>
    </w:p>
    <w:p>
      <w:r>
        <w:t>plot against</w:t>
      </w:r>
    </w:p>
    <w:p>
      <w:r>
        <w:t>plot for house construction</w:t>
      </w:r>
    </w:p>
    <w:p>
      <w:r>
        <w:t>plot of ground assigned to sb to cultivate</w:t>
      </w:r>
    </w:p>
    <w:p>
      <w:r>
        <w:t>plots</w:t>
      </w:r>
    </w:p>
    <w:p>
      <w:r>
        <w:t>plough</w:t>
      </w:r>
    </w:p>
    <w:p>
      <w:r>
        <w:rPr>
          <w:u w:val="single"/>
        </w:rPr>
        <w:t>plough</w:t>
      </w:r>
    </w:p>
    <w:p>
      <w:r>
        <w:t>ploughed field</w:t>
      </w:r>
    </w:p>
    <w:p>
      <w:r>
        <w:t>plover</w:t>
      </w:r>
    </w:p>
    <w:p>
      <w:r>
        <w:t>plow</w:t>
      </w:r>
    </w:p>
    <w:p>
      <w:r>
        <w:rPr>
          <w:u w:val="single"/>
        </w:rPr>
        <w:t>plow</w:t>
      </w:r>
    </w:p>
    <w:p>
      <w:r>
        <w:t>ploy</w:t>
      </w:r>
    </w:p>
    <w:p>
      <w:r>
        <w:t>pluck</w:t>
      </w:r>
    </w:p>
    <w:p>
      <w:r>
        <w:rPr>
          <w:u w:val="single"/>
        </w:rPr>
        <w:t>pluck</w:t>
      </w:r>
    </w:p>
    <w:p>
      <w:r>
        <w:rPr>
          <w:u w:val="single"/>
        </w:rPr>
        <w:t>pluck</w:t>
      </w:r>
    </w:p>
    <w:p>
      <w:r>
        <w:rPr>
          <w:u w:val="single"/>
        </w:rPr>
        <w:t>pluck</w:t>
      </w:r>
    </w:p>
    <w:p>
      <w:r>
        <w:rPr>
          <w:u w:val="single"/>
        </w:rPr>
        <w:t>pluck</w:t>
      </w:r>
    </w:p>
    <w:p>
      <w:r>
        <w:rPr>
          <w:u w:val="single"/>
        </w:rPr>
        <w:t>pluck</w:t>
      </w:r>
    </w:p>
    <w:p>
      <w:r>
        <w:t>pluck from the stem</w:t>
      </w:r>
    </w:p>
    <w:p>
      <w:r>
        <w:t>plucked</w:t>
      </w:r>
    </w:p>
    <w:p>
      <w:r>
        <w:t>plucked fruit</w:t>
      </w:r>
    </w:p>
    <w:p>
      <w:r>
        <w:t>plucking</w:t>
      </w:r>
    </w:p>
    <w:p>
      <w:r>
        <w:rPr>
          <w:u w:val="single"/>
        </w:rPr>
        <w:t>plucking</w:t>
      </w:r>
    </w:p>
    <w:p>
      <w:r>
        <w:rPr>
          <w:u w:val="single"/>
        </w:rPr>
        <w:t>plucking</w:t>
      </w:r>
    </w:p>
    <w:p>
      <w:r>
        <w:t>plug</w:t>
      </w:r>
    </w:p>
    <w:p>
      <w:r>
        <w:rPr>
          <w:u w:val="single"/>
        </w:rPr>
        <w:t>plug</w:t>
      </w:r>
    </w:p>
    <w:p>
      <w:r>
        <w:rPr>
          <w:u w:val="single"/>
        </w:rPr>
        <w:t>plug</w:t>
      </w:r>
    </w:p>
    <w:p>
      <w:r>
        <w:rPr>
          <w:u w:val="single"/>
        </w:rPr>
        <w:t>plug</w:t>
      </w:r>
    </w:p>
    <w:p>
      <w:r>
        <w:t>plug in</w:t>
      </w:r>
    </w:p>
    <w:p>
      <w:r>
        <w:t>plugging</w:t>
      </w:r>
    </w:p>
    <w:p>
      <w:r>
        <w:t>plum</w:t>
      </w:r>
    </w:p>
    <w:p>
      <w:r>
        <w:rPr>
          <w:u w:val="single"/>
        </w:rPr>
        <w:t>plum</w:t>
      </w:r>
    </w:p>
    <w:p>
      <w:r>
        <w:t>plumb</w:t>
      </w:r>
    </w:p>
    <w:p>
      <w:r>
        <w:rPr>
          <w:u w:val="single"/>
        </w:rPr>
        <w:t>plumb</w:t>
      </w:r>
    </w:p>
    <w:p>
      <w:r>
        <w:t>plumber</w:t>
      </w:r>
    </w:p>
    <w:p>
      <w:r>
        <w:t>plumbing</w:t>
      </w:r>
    </w:p>
    <w:p>
      <w:r>
        <w:rPr>
          <w:u w:val="single"/>
        </w:rPr>
        <w:t>plumbing</w:t>
      </w:r>
    </w:p>
    <w:p>
      <w:r>
        <w:rPr>
          <w:u w:val="single"/>
        </w:rPr>
        <w:t>plumbing</w:t>
      </w:r>
    </w:p>
    <w:p>
      <w:r>
        <w:t>plume</w:t>
      </w:r>
    </w:p>
    <w:p>
      <w:r>
        <w:t>plummet</w:t>
      </w:r>
    </w:p>
    <w:p>
      <w:r>
        <w:rPr>
          <w:u w:val="single"/>
        </w:rPr>
        <w:t>plummet</w:t>
      </w:r>
    </w:p>
    <w:p>
      <w:r>
        <w:rPr>
          <w:u w:val="single"/>
        </w:rPr>
        <w:t>plummet</w:t>
      </w:r>
    </w:p>
    <w:p>
      <w:r>
        <w:t>plump</w:t>
      </w:r>
    </w:p>
    <w:p>
      <w:r>
        <w:t>plunder</w:t>
      </w:r>
    </w:p>
    <w:p>
      <w:r>
        <w:rPr>
          <w:u w:val="single"/>
        </w:rPr>
        <w:t>plunder</w:t>
      </w:r>
    </w:p>
    <w:p>
      <w:r>
        <w:t>plunderer</w:t>
      </w:r>
    </w:p>
    <w:p>
      <w:r>
        <w:t>plundering</w:t>
      </w:r>
    </w:p>
    <w:p>
      <w:r>
        <w:t>plunge</w:t>
      </w:r>
    </w:p>
    <w:p>
      <w:r>
        <w:rPr>
          <w:u w:val="single"/>
        </w:rPr>
        <w:t>plunge</w:t>
      </w:r>
    </w:p>
    <w:p>
      <w:r>
        <w:rPr>
          <w:u w:val="single"/>
        </w:rPr>
        <w:t>plunge</w:t>
      </w:r>
    </w:p>
    <w:p>
      <w:r>
        <w:rPr>
          <w:u w:val="single"/>
        </w:rPr>
        <w:t>plunge</w:t>
      </w:r>
    </w:p>
    <w:p>
      <w:r>
        <w:rPr>
          <w:u w:val="single"/>
        </w:rPr>
        <w:t>plunge</w:t>
      </w:r>
    </w:p>
    <w:p>
      <w:r>
        <w:t>plural</w:t>
      </w:r>
    </w:p>
    <w:p>
      <w:r>
        <w:t>plurality</w:t>
      </w:r>
    </w:p>
    <w:p>
      <w:r>
        <w:t>plus</w:t>
      </w:r>
    </w:p>
    <w:p>
      <w:r>
        <w:rPr>
          <w:u w:val="single"/>
        </w:rPr>
        <w:t>plus</w:t>
      </w:r>
    </w:p>
    <w:p>
      <w:r>
        <w:rPr>
          <w:u w:val="single"/>
        </w:rPr>
        <w:t>plus</w:t>
      </w:r>
    </w:p>
    <w:p>
      <w:r>
        <w:rPr>
          <w:u w:val="single"/>
        </w:rPr>
        <w:t>plus</w:t>
      </w:r>
    </w:p>
    <w:p>
      <w:r>
        <w:t>plutocracy</w:t>
      </w:r>
    </w:p>
    <w:p>
      <w:r>
        <w:t>plutocrat</w:t>
      </w:r>
    </w:p>
    <w:p>
      <w:r>
        <w:t>plutocratic</w:t>
      </w:r>
    </w:p>
    <w:p>
      <w:r>
        <w:t>pneumonia</w:t>
      </w:r>
    </w:p>
    <w:p>
      <w:r>
        <w:t>poach</w:t>
      </w:r>
    </w:p>
    <w:p>
      <w:r>
        <w:rPr>
          <w:u w:val="single"/>
        </w:rPr>
        <w:t>poach</w:t>
      </w:r>
    </w:p>
    <w:p>
      <w:r>
        <w:t>poached</w:t>
      </w:r>
    </w:p>
    <w:p>
      <w:r>
        <w:t>poacher</w:t>
      </w:r>
    </w:p>
    <w:p>
      <w:r>
        <w:t>poaching</w:t>
      </w:r>
    </w:p>
    <w:p>
      <w:r>
        <w:rPr>
          <w:u w:val="single"/>
        </w:rPr>
        <w:t>poaching</w:t>
      </w:r>
    </w:p>
    <w:p>
      <w:r>
        <w:t>pocket</w:t>
      </w:r>
    </w:p>
    <w:p>
      <w:r>
        <w:rPr>
          <w:u w:val="single"/>
        </w:rPr>
        <w:t>pocket</w:t>
      </w:r>
    </w:p>
    <w:p>
      <w:r>
        <w:t>pocket case</w:t>
      </w:r>
    </w:p>
    <w:p>
      <w:r>
        <w:t>pocket lamp</w:t>
      </w:r>
    </w:p>
    <w:p>
      <w:r>
        <w:t>pod</w:t>
      </w:r>
    </w:p>
    <w:p>
      <w:r>
        <w:t>podium</w:t>
      </w:r>
    </w:p>
    <w:p>
      <w:r>
        <w:t>poem</w:t>
      </w:r>
    </w:p>
    <w:p>
      <w:r>
        <w:rPr>
          <w:u w:val="single"/>
        </w:rPr>
        <w:t>poem</w:t>
      </w:r>
    </w:p>
    <w:p>
      <w:r>
        <w:t>poem singer</w:t>
      </w:r>
    </w:p>
    <w:p>
      <w:r>
        <w:t>poem with verbal confrontation</w:t>
      </w:r>
    </w:p>
    <w:p>
      <w:r>
        <w:t>poet</w:t>
      </w:r>
    </w:p>
    <w:p>
      <w:r>
        <w:t>poetic</w:t>
      </w:r>
    </w:p>
    <w:p>
      <w:r>
        <w:t>poetically</w:t>
      </w:r>
    </w:p>
    <w:p>
      <w:r>
        <w:t>poetry</w:t>
      </w:r>
    </w:p>
    <w:p>
      <w:r>
        <w:t>Poh!</w:t>
      </w:r>
    </w:p>
    <w:p>
      <w:r>
        <w:t>poignant</w:t>
      </w:r>
    </w:p>
    <w:p>
      <w:r>
        <w:t>point</w:t>
      </w:r>
    </w:p>
    <w:p>
      <w:r>
        <w:rPr>
          <w:u w:val="single"/>
        </w:rPr>
        <w:t>point</w:t>
      </w:r>
    </w:p>
    <w:p>
      <w:r>
        <w:rPr>
          <w:u w:val="single"/>
        </w:rPr>
        <w:t>point</w:t>
      </w:r>
    </w:p>
    <w:p>
      <w:r>
        <w:rPr>
          <w:u w:val="single"/>
        </w:rPr>
        <w:t>point</w:t>
      </w:r>
    </w:p>
    <w:p>
      <w:r>
        <w:rPr>
          <w:u w:val="single"/>
        </w:rPr>
        <w:t>point</w:t>
      </w:r>
    </w:p>
    <w:p>
      <w:r>
        <w:rPr>
          <w:u w:val="single"/>
        </w:rPr>
        <w:t>point</w:t>
      </w:r>
    </w:p>
    <w:p>
      <w:r>
        <w:rPr>
          <w:u w:val="single"/>
        </w:rPr>
        <w:t>point</w:t>
      </w:r>
    </w:p>
    <w:p>
      <w:r>
        <w:rPr>
          <w:u w:val="single"/>
        </w:rPr>
        <w:t>point</w:t>
      </w:r>
    </w:p>
    <w:p>
      <w:r>
        <w:rPr>
          <w:u w:val="single"/>
        </w:rPr>
        <w:t>point</w:t>
      </w:r>
    </w:p>
    <w:p>
      <w:r>
        <w:rPr>
          <w:u w:val="single"/>
        </w:rPr>
        <w:t>point</w:t>
      </w:r>
    </w:p>
    <w:p>
      <w:r>
        <w:t>point a finger</w:t>
      </w:r>
    </w:p>
    <w:p>
      <w:r>
        <w:t>point at</w:t>
      </w:r>
    </w:p>
    <w:p>
      <w:r>
        <w:t>point fingers</w:t>
      </w:r>
    </w:p>
    <w:p>
      <w:r>
        <w:t>point of dispute</w:t>
      </w:r>
    </w:p>
    <w:p>
      <w:r>
        <w:t>point of view</w:t>
      </w:r>
    </w:p>
    <w:p>
      <w:r>
        <w:t>point out</w:t>
      </w:r>
    </w:p>
    <w:p>
      <w:r>
        <w:t>pointed</w:t>
      </w:r>
    </w:p>
    <w:p>
      <w:r>
        <w:rPr>
          <w:u w:val="single"/>
        </w:rPr>
        <w:t>pointed</w:t>
      </w:r>
    </w:p>
    <w:p>
      <w:r>
        <w:rPr>
          <w:u w:val="single"/>
        </w:rPr>
        <w:t>pointed</w:t>
      </w:r>
    </w:p>
    <w:p>
      <w:r>
        <w:rPr>
          <w:u w:val="single"/>
        </w:rPr>
        <w:t>pointed</w:t>
      </w:r>
    </w:p>
    <w:p>
      <w:r>
        <w:rPr>
          <w:u w:val="single"/>
        </w:rPr>
        <w:t>pointed</w:t>
      </w:r>
    </w:p>
    <w:p>
      <w:r>
        <w:t>pointer</w:t>
      </w:r>
    </w:p>
    <w:p>
      <w:r>
        <w:t>pointless</w:t>
      </w:r>
    </w:p>
    <w:p>
      <w:r>
        <w:t>poise</w:t>
      </w:r>
    </w:p>
    <w:p>
      <w:r>
        <w:t>poison</w:t>
      </w:r>
    </w:p>
    <w:p>
      <w:r>
        <w:rPr>
          <w:u w:val="single"/>
        </w:rPr>
        <w:t>poison</w:t>
      </w:r>
    </w:p>
    <w:p>
      <w:r>
        <w:rPr>
          <w:u w:val="single"/>
        </w:rPr>
        <w:t>poison</w:t>
      </w:r>
    </w:p>
    <w:p>
      <w:r>
        <w:t>poison bush</w:t>
      </w:r>
    </w:p>
    <w:p>
      <w:r>
        <w:t>poisonous</w:t>
      </w:r>
    </w:p>
    <w:p>
      <w:r>
        <w:rPr>
          <w:u w:val="single"/>
        </w:rPr>
        <w:t>poisonous</w:t>
      </w:r>
    </w:p>
    <w:p>
      <w:r>
        <w:t>poisonous drug cocktail</w:t>
      </w:r>
    </w:p>
    <w:p>
      <w:r>
        <w:t>poke</w:t>
      </w:r>
    </w:p>
    <w:p>
      <w:r>
        <w:rPr>
          <w:u w:val="single"/>
        </w:rPr>
        <w:t>poke</w:t>
      </w:r>
    </w:p>
    <w:p>
      <w:r>
        <w:rPr>
          <w:u w:val="single"/>
        </w:rPr>
        <w:t>poke</w:t>
      </w:r>
    </w:p>
    <w:p>
      <w:r>
        <w:rPr>
          <w:u w:val="single"/>
        </w:rPr>
        <w:t>poke</w:t>
      </w:r>
    </w:p>
    <w:p>
      <w:r>
        <w:t>poke out</w:t>
      </w:r>
    </w:p>
    <w:p>
      <w:r>
        <w:t>poke out with effort</w:t>
      </w:r>
    </w:p>
    <w:p>
      <w:r>
        <w:t>poke sb with a finger</w:t>
      </w:r>
    </w:p>
    <w:p>
      <w:r>
        <w:t>poker</w:t>
      </w:r>
    </w:p>
    <w:p>
      <w:r>
        <w:t>poking</w:t>
      </w:r>
    </w:p>
    <w:p>
      <w:r>
        <w:t>poking sb with a finger</w:t>
      </w:r>
    </w:p>
    <w:p>
      <w:r>
        <w:t>poking sth with a sharp object</w:t>
      </w:r>
    </w:p>
    <w:p>
      <w:r>
        <w:t>pole</w:t>
      </w:r>
    </w:p>
    <w:p>
      <w:r>
        <w:rPr>
          <w:u w:val="single"/>
        </w:rPr>
        <w:t>pole</w:t>
      </w:r>
    </w:p>
    <w:p>
      <w:r>
        <w:rPr>
          <w:u w:val="single"/>
        </w:rPr>
        <w:t>pole</w:t>
      </w:r>
    </w:p>
    <w:p>
      <w:r>
        <w:rPr>
          <w:u w:val="single"/>
        </w:rPr>
        <w:t>pole</w:t>
      </w:r>
    </w:p>
    <w:p>
      <w:r>
        <w:rPr>
          <w:u w:val="single"/>
        </w:rPr>
        <w:t>pole</w:t>
      </w:r>
    </w:p>
    <w:p>
      <w:r>
        <w:rPr>
          <w:u w:val="single"/>
        </w:rPr>
        <w:t>pole</w:t>
      </w:r>
    </w:p>
    <w:p>
      <w:r>
        <w:t>pole with a hook</w:t>
      </w:r>
    </w:p>
    <w:p>
      <w:r>
        <w:t>polecat</w:t>
      </w:r>
    </w:p>
    <w:p>
      <w:r>
        <w:t>polemic</w:t>
      </w:r>
    </w:p>
    <w:p>
      <w:r>
        <w:t>polenta</w:t>
      </w:r>
    </w:p>
    <w:p>
      <w:r>
        <w:t>police</w:t>
      </w:r>
    </w:p>
    <w:p>
      <w:r>
        <w:rPr>
          <w:u w:val="single"/>
        </w:rPr>
        <w:t>police</w:t>
      </w:r>
    </w:p>
    <w:p>
      <w:r>
        <w:rPr>
          <w:u w:val="single"/>
        </w:rPr>
        <w:t>police</w:t>
      </w:r>
    </w:p>
    <w:p>
      <w:r>
        <w:t>police officer</w:t>
      </w:r>
    </w:p>
    <w:p>
      <w:r>
        <w:t>police officers</w:t>
      </w:r>
    </w:p>
    <w:p>
      <w:r>
        <w:t>police superintendent</w:t>
      </w:r>
    </w:p>
    <w:p>
      <w:r>
        <w:t>police van</w:t>
      </w:r>
    </w:p>
    <w:p>
      <w:r>
        <w:t>policeman</w:t>
      </w:r>
    </w:p>
    <w:p>
      <w:r>
        <w:t>policy</w:t>
      </w:r>
    </w:p>
    <w:p>
      <w:r>
        <w:t>polio</w:t>
      </w:r>
    </w:p>
    <w:p>
      <w:r>
        <w:t>polish</w:t>
      </w:r>
    </w:p>
    <w:p>
      <w:r>
        <w:rPr>
          <w:u w:val="single"/>
        </w:rPr>
        <w:t>polish</w:t>
      </w:r>
    </w:p>
    <w:p>
      <w:r>
        <w:t>polished</w:t>
      </w:r>
    </w:p>
    <w:p>
      <w:r>
        <w:t>polite</w:t>
      </w:r>
    </w:p>
    <w:p>
      <w:r>
        <w:rPr>
          <w:u w:val="single"/>
        </w:rPr>
        <w:t>polite</w:t>
      </w:r>
    </w:p>
    <w:p>
      <w:r>
        <w:t>politely</w:t>
      </w:r>
    </w:p>
    <w:p>
      <w:r>
        <w:t>politeness</w:t>
      </w:r>
    </w:p>
    <w:p>
      <w:r>
        <w:rPr>
          <w:u w:val="single"/>
        </w:rPr>
        <w:t>politeness</w:t>
      </w:r>
    </w:p>
    <w:p>
      <w:r>
        <w:t>political</w:t>
      </w:r>
    </w:p>
    <w:p>
      <w:r>
        <w:t>political left</w:t>
      </w:r>
    </w:p>
    <w:p>
      <w:r>
        <w:rPr>
          <w:u w:val="single"/>
        </w:rPr>
        <w:t>political left</w:t>
      </w:r>
    </w:p>
    <w:p>
      <w:r>
        <w:t>political right</w:t>
      </w:r>
    </w:p>
    <w:p>
      <w:r>
        <w:rPr>
          <w:u w:val="single"/>
        </w:rPr>
        <w:t>political right</w:t>
      </w:r>
    </w:p>
    <w:p>
      <w:r>
        <w:t>politically</w:t>
      </w:r>
    </w:p>
    <w:p>
      <w:r>
        <w:t>politician</w:t>
      </w:r>
    </w:p>
    <w:p>
      <w:r>
        <w:t>politics</w:t>
      </w:r>
    </w:p>
    <w:p>
      <w:r>
        <w:t>polity</w:t>
      </w:r>
    </w:p>
    <w:p>
      <w:r>
        <w:t>poll</w:t>
      </w:r>
    </w:p>
    <w:p>
      <w:r>
        <w:t>pollen</w:t>
      </w:r>
    </w:p>
    <w:p>
      <w:r>
        <w:t>pollination</w:t>
      </w:r>
    </w:p>
    <w:p>
      <w:r>
        <w:t>polling booth</w:t>
      </w:r>
    </w:p>
    <w:p>
      <w:r>
        <w:t>polling station</w:t>
      </w:r>
    </w:p>
    <w:p>
      <w:r>
        <w:t>pollutant</w:t>
      </w:r>
    </w:p>
    <w:p>
      <w:r>
        <w:t>pollute</w:t>
      </w:r>
    </w:p>
    <w:p>
      <w:r>
        <w:t>polluting</w:t>
      </w:r>
    </w:p>
    <w:p>
      <w:r>
        <w:t>polygamy</w:t>
      </w:r>
    </w:p>
    <w:p>
      <w:r>
        <w:t>polyglot</w:t>
      </w:r>
    </w:p>
    <w:p>
      <w:r>
        <w:rPr>
          <w:u w:val="single"/>
        </w:rPr>
        <w:t>polyglot</w:t>
      </w:r>
    </w:p>
    <w:p>
      <w:r>
        <w:t>polygon</w:t>
      </w:r>
    </w:p>
    <w:p>
      <w:r>
        <w:t>polygyny</w:t>
      </w:r>
    </w:p>
    <w:p>
      <w:r>
        <w:t>polytechnic</w:t>
      </w:r>
    </w:p>
    <w:p>
      <w:r>
        <w:t>polytheism</w:t>
      </w:r>
    </w:p>
    <w:p>
      <w:r>
        <w:t>pomegranate</w:t>
      </w:r>
    </w:p>
    <w:p>
      <w:r>
        <w:rPr>
          <w:u w:val="single"/>
        </w:rPr>
        <w:t>pomegranate</w:t>
      </w:r>
    </w:p>
    <w:p>
      <w:r>
        <w:t>pomelo</w:t>
      </w:r>
    </w:p>
    <w:p>
      <w:r>
        <w:rPr>
          <w:u w:val="single"/>
        </w:rPr>
        <w:t>pomelo</w:t>
      </w:r>
    </w:p>
    <w:p>
      <w:r>
        <w:t>pomp</w:t>
      </w:r>
    </w:p>
    <w:p>
      <w:r>
        <w:t>pompano</w:t>
      </w:r>
    </w:p>
    <w:p>
      <w:r>
        <w:t>pomposity</w:t>
      </w:r>
    </w:p>
    <w:p>
      <w:r>
        <w:rPr>
          <w:u w:val="single"/>
        </w:rPr>
        <w:t>pomposity</w:t>
      </w:r>
    </w:p>
    <w:p>
      <w:r>
        <w:rPr>
          <w:u w:val="single"/>
        </w:rPr>
        <w:t>pomposity</w:t>
      </w:r>
    </w:p>
    <w:p>
      <w:r>
        <w:t>pompous</w:t>
      </w:r>
    </w:p>
    <w:p>
      <w:r>
        <w:rPr>
          <w:u w:val="single"/>
        </w:rPr>
        <w:t>pompous</w:t>
      </w:r>
    </w:p>
    <w:p>
      <w:r>
        <w:rPr>
          <w:u w:val="single"/>
        </w:rPr>
        <w:t>pompous</w:t>
      </w:r>
    </w:p>
    <w:p>
      <w:r>
        <w:t>pompous display</w:t>
      </w:r>
    </w:p>
    <w:p>
      <w:r>
        <w:t>pompous singing</w:t>
      </w:r>
    </w:p>
    <w:p>
      <w:r>
        <w:t>pompously</w:t>
      </w:r>
    </w:p>
    <w:p>
      <w:r>
        <w:t>pond</w:t>
      </w:r>
    </w:p>
    <w:p>
      <w:r>
        <w:rPr>
          <w:u w:val="single"/>
        </w:rPr>
        <w:t>pond</w:t>
      </w:r>
    </w:p>
    <w:p>
      <w:r>
        <w:t>ponder</w:t>
      </w:r>
    </w:p>
    <w:p>
      <w:r>
        <w:t>poniard</w:t>
      </w:r>
    </w:p>
    <w:p>
      <w:r>
        <w:t>pontoon</w:t>
      </w:r>
    </w:p>
    <w:p>
      <w:r>
        <w:t>pontoon boat</w:t>
      </w:r>
    </w:p>
    <w:p>
      <w:r>
        <w:t>pony</w:t>
      </w:r>
    </w:p>
    <w:p>
      <w:r>
        <w:t>pooh!</w:t>
      </w:r>
    </w:p>
    <w:p>
      <w:r>
        <w:t>pool</w:t>
      </w:r>
    </w:p>
    <w:p>
      <w:r>
        <w:rPr>
          <w:u w:val="single"/>
        </w:rPr>
        <w:t>pool</w:t>
      </w:r>
    </w:p>
    <w:p>
      <w:r>
        <w:rPr>
          <w:u w:val="single"/>
        </w:rPr>
        <w:t>pool</w:t>
      </w:r>
    </w:p>
    <w:p>
      <w:r>
        <w:rPr>
          <w:u w:val="single"/>
        </w:rPr>
        <w:t>pool</w:t>
      </w:r>
    </w:p>
    <w:p>
      <w:r>
        <w:rPr>
          <w:u w:val="single"/>
        </w:rPr>
        <w:t>pool</w:t>
      </w:r>
    </w:p>
    <w:p>
      <w:r>
        <w:t>poop</w:t>
      </w:r>
    </w:p>
    <w:p>
      <w:r>
        <w:t>poop deck</w:t>
      </w:r>
    </w:p>
    <w:p>
      <w:r>
        <w:t>poor</w:t>
      </w:r>
    </w:p>
    <w:p>
      <w:r>
        <w:rPr>
          <w:u w:val="single"/>
        </w:rPr>
        <w:t>poor</w:t>
      </w:r>
    </w:p>
    <w:p>
      <w:r>
        <w:rPr>
          <w:u w:val="single"/>
        </w:rPr>
        <w:t>poor</w:t>
      </w:r>
    </w:p>
    <w:p>
      <w:r>
        <w:rPr>
          <w:u w:val="single"/>
        </w:rPr>
        <w:t>poor</w:t>
      </w:r>
    </w:p>
    <w:p>
      <w:r>
        <w:rPr>
          <w:u w:val="single"/>
        </w:rPr>
        <w:t>poor</w:t>
      </w:r>
    </w:p>
    <w:p>
      <w:r>
        <w:rPr>
          <w:u w:val="single"/>
        </w:rPr>
        <w:t>poor</w:t>
      </w:r>
    </w:p>
    <w:p>
      <w:r>
        <w:rPr>
          <w:u w:val="single"/>
        </w:rPr>
        <w:t>poor</w:t>
      </w:r>
    </w:p>
    <w:p>
      <w:r>
        <w:rPr>
          <w:u w:val="single"/>
        </w:rPr>
        <w:t>poor</w:t>
      </w:r>
    </w:p>
    <w:p>
      <w:r>
        <w:rPr>
          <w:u w:val="single"/>
        </w:rPr>
        <w:t>poor</w:t>
      </w:r>
    </w:p>
    <w:p>
      <w:r>
        <w:rPr>
          <w:u w:val="single"/>
        </w:rPr>
        <w:t>poor</w:t>
      </w:r>
    </w:p>
    <w:p>
      <w:r>
        <w:t>poor dear</w:t>
      </w:r>
    </w:p>
    <w:p>
      <w:r>
        <w:t>poor me!</w:t>
      </w:r>
    </w:p>
    <w:p>
      <w:r>
        <w:t>poor quality</w:t>
      </w:r>
    </w:p>
    <w:p>
      <w:r>
        <w:rPr>
          <w:u w:val="single"/>
        </w:rPr>
        <w:t>poor quality</w:t>
      </w:r>
    </w:p>
    <w:p>
      <w:r>
        <w:rPr>
          <w:u w:val="single"/>
        </w:rPr>
        <w:t>poor quality</w:t>
      </w:r>
    </w:p>
    <w:p>
      <w:r>
        <w:t>poorly</w:t>
      </w:r>
    </w:p>
    <w:p>
      <w:r>
        <w:rPr>
          <w:u w:val="single"/>
        </w:rPr>
        <w:t>poorly</w:t>
      </w:r>
    </w:p>
    <w:p>
      <w:r>
        <w:t>poorness</w:t>
      </w:r>
    </w:p>
    <w:p>
      <w:r>
        <w:t>pop</w:t>
      </w:r>
    </w:p>
    <w:p>
      <w:r>
        <w:t>pop out</w:t>
      </w:r>
    </w:p>
    <w:p>
      <w:r>
        <w:t>pop up</w:t>
      </w:r>
    </w:p>
    <w:p>
      <w:r>
        <w:t>popcorn</w:t>
      </w:r>
    </w:p>
    <w:p>
      <w:r>
        <w:t>pope</w:t>
      </w:r>
    </w:p>
    <w:p>
      <w:r>
        <w:t>poppy</w:t>
      </w:r>
    </w:p>
    <w:p>
      <w:r>
        <w:t>populace</w:t>
      </w:r>
    </w:p>
    <w:p>
      <w:r>
        <w:t>popular</w:t>
      </w:r>
    </w:p>
    <w:p>
      <w:r>
        <w:rPr>
          <w:u w:val="single"/>
        </w:rPr>
        <w:t>popular</w:t>
      </w:r>
    </w:p>
    <w:p>
      <w:r>
        <w:rPr>
          <w:u w:val="single"/>
        </w:rPr>
        <w:t>popular</w:t>
      </w:r>
    </w:p>
    <w:p>
      <w:r>
        <w:t>popularity</w:t>
      </w:r>
    </w:p>
    <w:p>
      <w:r>
        <w:t>popularize</w:t>
      </w:r>
    </w:p>
    <w:p>
      <w:r>
        <w:t>populate</w:t>
      </w:r>
    </w:p>
    <w:p>
      <w:r>
        <w:t>populated</w:t>
      </w:r>
    </w:p>
    <w:p>
      <w:r>
        <w:t>population</w:t>
      </w:r>
    </w:p>
    <w:p>
      <w:r>
        <w:rPr>
          <w:u w:val="single"/>
        </w:rPr>
        <w:t>population</w:t>
      </w:r>
    </w:p>
    <w:p>
      <w:r>
        <w:t>populous</w:t>
      </w:r>
    </w:p>
    <w:p>
      <w:r>
        <w:t>popup</w:t>
      </w:r>
    </w:p>
    <w:p>
      <w:r>
        <w:rPr>
          <w:u w:val="single"/>
        </w:rPr>
        <w:t>popup</w:t>
      </w:r>
    </w:p>
    <w:p>
      <w:r>
        <w:t>porcelain</w:t>
      </w:r>
    </w:p>
    <w:p>
      <w:r>
        <w:t>porch</w:t>
      </w:r>
    </w:p>
    <w:p>
      <w:r>
        <w:t>porcupine</w:t>
      </w:r>
    </w:p>
    <w:p>
      <w:r>
        <w:t>porcupine fish</w:t>
      </w:r>
    </w:p>
    <w:p>
      <w:r>
        <w:t>pore</w:t>
      </w:r>
    </w:p>
    <w:p>
      <w:r>
        <w:t>pork</w:t>
      </w:r>
    </w:p>
    <w:p>
      <w:r>
        <w:t>pornographic</w:t>
      </w:r>
    </w:p>
    <w:p>
      <w:r>
        <w:t>pornography</w:t>
      </w:r>
    </w:p>
    <w:p>
      <w:r>
        <w:t>porous</w:t>
      </w:r>
    </w:p>
    <w:p>
      <w:r>
        <w:t>porridge</w:t>
      </w:r>
    </w:p>
    <w:p>
      <w:r>
        <w:t>port</w:t>
      </w:r>
    </w:p>
    <w:p>
      <w:r>
        <w:t>port fees</w:t>
      </w:r>
    </w:p>
    <w:p>
      <w:r>
        <w:t>port tax</w:t>
      </w:r>
    </w:p>
    <w:p>
      <w:r>
        <w:t>portable</w:t>
      </w:r>
    </w:p>
    <w:p>
      <w:r>
        <w:t>portal</w:t>
      </w:r>
    </w:p>
    <w:p>
      <w:r>
        <w:t>portent</w:t>
      </w:r>
    </w:p>
    <w:p>
      <w:r>
        <w:t>porter</w:t>
      </w:r>
    </w:p>
    <w:p>
      <w:r>
        <w:rPr>
          <w:u w:val="single"/>
        </w:rPr>
        <w:t>porter</w:t>
      </w:r>
    </w:p>
    <w:p>
      <w:r>
        <w:t>porter work</w:t>
      </w:r>
    </w:p>
    <w:p>
      <w:r>
        <w:t>portfolio</w:t>
      </w:r>
    </w:p>
    <w:p>
      <w:r>
        <w:t>Portia</w:t>
      </w:r>
    </w:p>
    <w:p>
      <w:r>
        <w:t>portion</w:t>
      </w:r>
    </w:p>
    <w:p>
      <w:r>
        <w:rPr>
          <w:u w:val="single"/>
        </w:rPr>
        <w:t>portion</w:t>
      </w:r>
    </w:p>
    <w:p>
      <w:r>
        <w:rPr>
          <w:u w:val="single"/>
        </w:rPr>
        <w:t>portion</w:t>
      </w:r>
    </w:p>
    <w:p>
      <w:r>
        <w:rPr>
          <w:u w:val="single"/>
        </w:rPr>
        <w:t>portion</w:t>
      </w:r>
    </w:p>
    <w:p>
      <w:r>
        <w:rPr>
          <w:u w:val="single"/>
        </w:rPr>
        <w:t>portion</w:t>
      </w:r>
    </w:p>
    <w:p>
      <w:r>
        <w:rPr>
          <w:u w:val="single"/>
        </w:rPr>
        <w:t>portion</w:t>
      </w:r>
    </w:p>
    <w:p>
      <w:r>
        <w:rPr>
          <w:u w:val="single"/>
        </w:rPr>
        <w:t>portion</w:t>
      </w:r>
    </w:p>
    <w:p>
      <w:r>
        <w:rPr>
          <w:u w:val="single"/>
        </w:rPr>
        <w:t>portion</w:t>
      </w:r>
    </w:p>
    <w:p>
      <w:r>
        <w:rPr>
          <w:u w:val="single"/>
        </w:rPr>
        <w:t>portion</w:t>
      </w:r>
    </w:p>
    <w:p>
      <w:r>
        <w:t>portion to</w:t>
      </w:r>
    </w:p>
    <w:p>
      <w:r>
        <w:t>portrait</w:t>
      </w:r>
    </w:p>
    <w:p>
      <w:r>
        <w:t>portray</w:t>
      </w:r>
    </w:p>
    <w:p>
      <w:r>
        <w:rPr>
          <w:u w:val="single"/>
        </w:rPr>
        <w:t>portray</w:t>
      </w:r>
    </w:p>
    <w:p>
      <w:r>
        <w:t>pose</w:t>
      </w:r>
    </w:p>
    <w:p>
      <w:r>
        <w:rPr>
          <w:u w:val="single"/>
        </w:rPr>
        <w:t>pose</w:t>
      </w:r>
    </w:p>
    <w:p>
      <w:r>
        <w:rPr>
          <w:u w:val="single"/>
        </w:rPr>
        <w:t>pose</w:t>
      </w:r>
    </w:p>
    <w:p>
      <w:r>
        <w:t>pose as</w:t>
      </w:r>
    </w:p>
    <w:p>
      <w:r>
        <w:t>posh</w:t>
      </w:r>
    </w:p>
    <w:p>
      <w:r>
        <w:t>position</w:t>
      </w:r>
    </w:p>
    <w:p>
      <w:r>
        <w:rPr>
          <w:u w:val="single"/>
        </w:rPr>
        <w:t>position</w:t>
      </w:r>
    </w:p>
    <w:p>
      <w:r>
        <w:rPr>
          <w:u w:val="single"/>
        </w:rPr>
        <w:t>position</w:t>
      </w:r>
    </w:p>
    <w:p>
      <w:r>
        <w:rPr>
          <w:u w:val="single"/>
        </w:rPr>
        <w:t>position</w:t>
      </w:r>
    </w:p>
    <w:p>
      <w:r>
        <w:rPr>
          <w:u w:val="single"/>
        </w:rPr>
        <w:t>position</w:t>
      </w:r>
    </w:p>
    <w:p>
      <w:r>
        <w:t>positive</w:t>
      </w:r>
    </w:p>
    <w:p>
      <w:r>
        <w:rPr>
          <w:u w:val="single"/>
        </w:rPr>
        <w:t>positive</w:t>
      </w:r>
    </w:p>
    <w:p>
      <w:r>
        <w:rPr>
          <w:u w:val="single"/>
        </w:rPr>
        <w:t>positive</w:t>
      </w:r>
    </w:p>
    <w:p>
      <w:r>
        <w:t>positive pole</w:t>
      </w:r>
    </w:p>
    <w:p>
      <w:r>
        <w:t>positively</w:t>
      </w:r>
    </w:p>
    <w:p>
      <w:r>
        <w:t>possess</w:t>
      </w:r>
    </w:p>
    <w:p>
      <w:r>
        <w:t>possessed</w:t>
      </w:r>
    </w:p>
    <w:p>
      <w:r>
        <w:t>possessed person</w:t>
      </w:r>
    </w:p>
    <w:p>
      <w:r>
        <w:t>possession</w:t>
      </w:r>
    </w:p>
    <w:p>
      <w:r>
        <w:rPr>
          <w:u w:val="single"/>
        </w:rPr>
        <w:t>possession</w:t>
      </w:r>
    </w:p>
    <w:p>
      <w:r>
        <w:rPr>
          <w:u w:val="single"/>
        </w:rPr>
        <w:t>possession</w:t>
      </w:r>
    </w:p>
    <w:p>
      <w:r>
        <w:t>possessive</w:t>
      </w:r>
    </w:p>
    <w:p>
      <w:r>
        <w:t>possessive pronoun</w:t>
      </w:r>
    </w:p>
    <w:p>
      <w:r>
        <w:t>possessor</w:t>
      </w:r>
    </w:p>
    <w:p>
      <w:r>
        <w:t>possibility</w:t>
      </w:r>
    </w:p>
    <w:p>
      <w:r>
        <w:t>possible</w:t>
      </w:r>
    </w:p>
    <w:p>
      <w:r>
        <w:rPr>
          <w:u w:val="single"/>
        </w:rPr>
        <w:t>possible</w:t>
      </w:r>
    </w:p>
    <w:p>
      <w:r>
        <w:rPr>
          <w:u w:val="single"/>
        </w:rPr>
        <w:t>possible</w:t>
      </w:r>
    </w:p>
    <w:p>
      <w:r>
        <w:t>possibly</w:t>
      </w:r>
    </w:p>
    <w:p>
      <w:r>
        <w:t>post</w:t>
      </w:r>
    </w:p>
    <w:p>
      <w:r>
        <w:rPr>
          <w:u w:val="single"/>
        </w:rPr>
        <w:t>post</w:t>
      </w:r>
    </w:p>
    <w:p>
      <w:r>
        <w:rPr>
          <w:u w:val="single"/>
        </w:rPr>
        <w:t>post</w:t>
      </w:r>
    </w:p>
    <w:p>
      <w:r>
        <w:rPr>
          <w:u w:val="single"/>
        </w:rPr>
        <w:t>post</w:t>
      </w:r>
    </w:p>
    <w:p>
      <w:r>
        <w:rPr>
          <w:u w:val="single"/>
        </w:rPr>
        <w:t>post</w:t>
      </w:r>
    </w:p>
    <w:p>
      <w:r>
        <w:rPr>
          <w:u w:val="single"/>
        </w:rPr>
        <w:t>post</w:t>
      </w:r>
    </w:p>
    <w:p>
      <w:r>
        <w:rPr>
          <w:u w:val="single"/>
        </w:rPr>
        <w:t>post</w:t>
      </w:r>
    </w:p>
    <w:p>
      <w:r>
        <w:rPr>
          <w:u w:val="single"/>
        </w:rPr>
        <w:t>post</w:t>
      </w:r>
    </w:p>
    <w:p>
      <w:r>
        <w:rPr>
          <w:u w:val="single"/>
        </w:rPr>
        <w:t>post</w:t>
      </w:r>
    </w:p>
    <w:p>
      <w:r>
        <w:rPr>
          <w:u w:val="single"/>
        </w:rPr>
        <w:t>post</w:t>
      </w:r>
    </w:p>
    <w:p>
      <w:r>
        <w:rPr>
          <w:u w:val="single"/>
        </w:rPr>
        <w:t>post</w:t>
      </w:r>
    </w:p>
    <w:p>
      <w:r>
        <w:t>post office</w:t>
      </w:r>
    </w:p>
    <w:p>
      <w:r>
        <w:t>post stamp</w:t>
      </w:r>
    </w:p>
    <w:p>
      <w:r>
        <w:t>postage</w:t>
      </w:r>
    </w:p>
    <w:p>
      <w:r>
        <w:t>postal service</w:t>
      </w:r>
    </w:p>
    <w:p>
      <w:r>
        <w:t>postcard</w:t>
      </w:r>
    </w:p>
    <w:p>
      <w:r>
        <w:t>postcode</w:t>
      </w:r>
    </w:p>
    <w:p>
      <w:r>
        <w:t>poster</w:t>
      </w:r>
    </w:p>
    <w:p>
      <w:r>
        <w:t>posterior</w:t>
      </w:r>
    </w:p>
    <w:p>
      <w:r>
        <w:rPr>
          <w:u w:val="single"/>
        </w:rPr>
        <w:t>posterior</w:t>
      </w:r>
    </w:p>
    <w:p>
      <w:r>
        <w:t>postgraduate</w:t>
      </w:r>
    </w:p>
    <w:p>
      <w:r>
        <w:rPr>
          <w:u w:val="single"/>
        </w:rPr>
        <w:t>postgraduate</w:t>
      </w:r>
    </w:p>
    <w:p>
      <w:r>
        <w:t>posthumous</w:t>
      </w:r>
    </w:p>
    <w:p>
      <w:r>
        <w:t>postmark</w:t>
      </w:r>
    </w:p>
    <w:p>
      <w:r>
        <w:t>postnatal</w:t>
      </w:r>
    </w:p>
    <w:p>
      <w:r>
        <w:t>postnatal defilement</w:t>
      </w:r>
    </w:p>
    <w:p>
      <w:r>
        <w:t>postpone</w:t>
      </w:r>
    </w:p>
    <w:p>
      <w:r>
        <w:t>postponement</w:t>
      </w:r>
    </w:p>
    <w:p>
      <w:r>
        <w:t>postulant</w:t>
      </w:r>
    </w:p>
    <w:p>
      <w:r>
        <w:t>postulate</w:t>
      </w:r>
    </w:p>
    <w:p>
      <w:r>
        <w:t>posture</w:t>
      </w:r>
    </w:p>
    <w:p>
      <w:r>
        <w:t>pot</w:t>
      </w:r>
    </w:p>
    <w:p>
      <w:r>
        <w:rPr>
          <w:u w:val="single"/>
        </w:rPr>
        <w:t>pot</w:t>
      </w:r>
    </w:p>
    <w:p>
      <w:r>
        <w:rPr>
          <w:u w:val="single"/>
        </w:rPr>
        <w:t>pot</w:t>
      </w:r>
    </w:p>
    <w:p>
      <w:r>
        <w:rPr>
          <w:u w:val="single"/>
        </w:rPr>
        <w:t>pot</w:t>
      </w:r>
    </w:p>
    <w:p>
      <w:r>
        <w:t>pot earthenware lid</w:t>
      </w:r>
    </w:p>
    <w:p>
      <w:r>
        <w:t>potassium</w:t>
      </w:r>
    </w:p>
    <w:p>
      <w:r>
        <w:t>potassium nitrate</w:t>
      </w:r>
    </w:p>
    <w:p>
      <w:r>
        <w:t>potato</w:t>
      </w:r>
    </w:p>
    <w:p>
      <w:r>
        <w:rPr>
          <w:u w:val="single"/>
        </w:rPr>
        <w:t>potato</w:t>
      </w:r>
    </w:p>
    <w:p>
      <w:r>
        <w:t>potato dish</w:t>
      </w:r>
    </w:p>
    <w:p>
      <w:r>
        <w:t>potatoes</w:t>
      </w:r>
    </w:p>
    <w:p>
      <w:r>
        <w:t>potato-smell</w:t>
      </w:r>
    </w:p>
    <w:p>
      <w:r>
        <w:t>potbelly</w:t>
      </w:r>
    </w:p>
    <w:p>
      <w:r>
        <w:t>potency</w:t>
      </w:r>
    </w:p>
    <w:p>
      <w:r>
        <w:t>potent</w:t>
      </w:r>
    </w:p>
    <w:p>
      <w:r>
        <w:t>potential</w:t>
      </w:r>
    </w:p>
    <w:p>
      <w:r>
        <w:rPr>
          <w:u w:val="single"/>
        </w:rPr>
        <w:t>potential</w:t>
      </w:r>
    </w:p>
    <w:p>
      <w:r>
        <w:rPr>
          <w:u w:val="single"/>
        </w:rPr>
        <w:t>potential</w:t>
      </w:r>
    </w:p>
    <w:p>
      <w:r>
        <w:t>potentially</w:t>
      </w:r>
    </w:p>
    <w:p>
      <w:r>
        <w:t>potentially dangerous</w:t>
      </w:r>
    </w:p>
    <w:p>
      <w:r>
        <w:t>potsherd</w:t>
      </w:r>
    </w:p>
    <w:p>
      <w:r>
        <w:rPr>
          <w:u w:val="single"/>
        </w:rPr>
        <w:t>potsherd</w:t>
      </w:r>
    </w:p>
    <w:p>
      <w:r>
        <w:t>potsherd for manipulating embers</w:t>
      </w:r>
    </w:p>
    <w:p>
      <w:r>
        <w:t>potter</w:t>
      </w:r>
    </w:p>
    <w:p>
      <w:r>
        <w:t>pottery</w:t>
      </w:r>
    </w:p>
    <w:p>
      <w:r>
        <w:t>pouch</w:t>
      </w:r>
    </w:p>
    <w:p>
      <w:r>
        <w:t>poultry</w:t>
      </w:r>
    </w:p>
    <w:p>
      <w:r>
        <w:t>pounce</w:t>
      </w:r>
    </w:p>
    <w:p>
      <w:r>
        <w:t>pounce on</w:t>
      </w:r>
    </w:p>
    <w:p>
      <w:r>
        <w:rPr>
          <w:u w:val="single"/>
        </w:rPr>
        <w:t>pounce on</w:t>
      </w:r>
    </w:p>
    <w:p>
      <w:r>
        <w:t>pound</w:t>
      </w:r>
    </w:p>
    <w:p>
      <w:r>
        <w:rPr>
          <w:u w:val="single"/>
        </w:rPr>
        <w:t>pound</w:t>
      </w:r>
    </w:p>
    <w:p>
      <w:r>
        <w:rPr>
          <w:u w:val="single"/>
        </w:rPr>
        <w:t>pound</w:t>
      </w:r>
    </w:p>
    <w:p>
      <w:r>
        <w:rPr>
          <w:u w:val="single"/>
        </w:rPr>
        <w:t>pound</w:t>
      </w:r>
    </w:p>
    <w:p>
      <w:r>
        <w:rPr>
          <w:u w:val="single"/>
        </w:rPr>
        <w:t>pound</w:t>
      </w:r>
    </w:p>
    <w:p>
      <w:r>
        <w:rPr>
          <w:u w:val="single"/>
        </w:rPr>
        <w:t>pound</w:t>
      </w:r>
    </w:p>
    <w:p>
      <w:r>
        <w:rPr>
          <w:u w:val="single"/>
        </w:rPr>
        <w:t>pound</w:t>
      </w:r>
    </w:p>
    <w:p>
      <w:r>
        <w:t>pound-</w:t>
      </w:r>
    </w:p>
    <w:p>
      <w:r>
        <w:t>pound into</w:t>
      </w:r>
    </w:p>
    <w:p>
      <w:r>
        <w:t>pound key</w:t>
      </w:r>
    </w:p>
    <w:p>
      <w:r>
        <w:t>pound out</w:t>
      </w:r>
    </w:p>
    <w:p>
      <w:r>
        <w:t>pound sign</w:t>
      </w:r>
    </w:p>
    <w:p>
      <w:r>
        <w:t>pound to remove husks</w:t>
      </w:r>
    </w:p>
    <w:p>
      <w:r>
        <w:t>pound using hands or feet</w:t>
      </w:r>
    </w:p>
    <w:p>
      <w:r>
        <w:t>pounder</w:t>
      </w:r>
    </w:p>
    <w:p>
      <w:r>
        <w:t>pounder’s compensation</w:t>
      </w:r>
    </w:p>
    <w:p>
      <w:r>
        <w:t>pounding</w:t>
      </w:r>
    </w:p>
    <w:p>
      <w:r>
        <w:t>pounding sound</w:t>
      </w:r>
    </w:p>
    <w:p>
      <w:r>
        <w:t>pounding stone</w:t>
      </w:r>
    </w:p>
    <w:p>
      <w:r>
        <w:t>pour</w:t>
      </w:r>
    </w:p>
    <w:p>
      <w:r>
        <w:t>pour forth</w:t>
      </w:r>
    </w:p>
    <w:p>
      <w:r>
        <w:rPr>
          <w:u w:val="single"/>
        </w:rPr>
        <w:t>pour forth</w:t>
      </w:r>
    </w:p>
    <w:p>
      <w:r>
        <w:t>pour out</w:t>
      </w:r>
    </w:p>
    <w:p>
      <w:r>
        <w:t>pour over</w:t>
      </w:r>
    </w:p>
    <w:p>
      <w:r>
        <w:t>pouring</w:t>
      </w:r>
    </w:p>
    <w:p>
      <w:r>
        <w:rPr>
          <w:u w:val="single"/>
        </w:rPr>
        <w:t>pouring</w:t>
      </w:r>
    </w:p>
    <w:p>
      <w:r>
        <w:t>pout</w:t>
      </w:r>
    </w:p>
    <w:p>
      <w:r>
        <w:t>poverty</w:t>
      </w:r>
    </w:p>
    <w:p>
      <w:r>
        <w:rPr>
          <w:u w:val="single"/>
        </w:rPr>
        <w:t>poverty</w:t>
      </w:r>
    </w:p>
    <w:p>
      <w:r>
        <w:rPr>
          <w:u w:val="single"/>
        </w:rPr>
        <w:t>poverty</w:t>
      </w:r>
    </w:p>
    <w:p>
      <w:r>
        <w:t>powder</w:t>
      </w:r>
    </w:p>
    <w:p>
      <w:r>
        <w:rPr>
          <w:u w:val="single"/>
        </w:rPr>
        <w:t>powder</w:t>
      </w:r>
    </w:p>
    <w:p>
      <w:r>
        <w:t>powdered</w:t>
      </w:r>
    </w:p>
    <w:p>
      <w:r>
        <w:t>powdery</w:t>
      </w:r>
    </w:p>
    <w:p>
      <w:r>
        <w:rPr>
          <w:u w:val="single"/>
        </w:rPr>
        <w:t>powdery</w:t>
      </w:r>
    </w:p>
    <w:p>
      <w:r>
        <w:rPr>
          <w:u w:val="single"/>
        </w:rPr>
        <w:t>powdery</w:t>
      </w:r>
    </w:p>
    <w:p>
      <w:r>
        <w:t>power</w:t>
      </w:r>
    </w:p>
    <w:p>
      <w:r>
        <w:rPr>
          <w:u w:val="single"/>
        </w:rPr>
        <w:t>power</w:t>
      </w:r>
    </w:p>
    <w:p>
      <w:r>
        <w:rPr>
          <w:u w:val="single"/>
        </w:rPr>
        <w:t>power</w:t>
      </w:r>
    </w:p>
    <w:p>
      <w:r>
        <w:rPr>
          <w:u w:val="single"/>
        </w:rPr>
        <w:t>power</w:t>
      </w:r>
    </w:p>
    <w:p>
      <w:r>
        <w:rPr>
          <w:u w:val="single"/>
        </w:rPr>
        <w:t>power</w:t>
      </w:r>
    </w:p>
    <w:p>
      <w:r>
        <w:rPr>
          <w:u w:val="single"/>
        </w:rPr>
        <w:t>power</w:t>
      </w:r>
    </w:p>
    <w:p>
      <w:r>
        <w:rPr>
          <w:u w:val="single"/>
        </w:rPr>
        <w:t>power</w:t>
      </w:r>
    </w:p>
    <w:p>
      <w:r>
        <w:rPr>
          <w:u w:val="single"/>
        </w:rPr>
        <w:t>power</w:t>
      </w:r>
    </w:p>
    <w:p>
      <w:r>
        <w:t>power cut</w:t>
      </w:r>
    </w:p>
    <w:p>
      <w:r>
        <w:t>power failure</w:t>
      </w:r>
    </w:p>
    <w:p>
      <w:r>
        <w:t>power line</w:t>
      </w:r>
    </w:p>
    <w:p>
      <w:r>
        <w:t>powerful</w:t>
      </w:r>
    </w:p>
    <w:p>
      <w:r>
        <w:t>Powerful</w:t>
      </w:r>
    </w:p>
    <w:p>
      <w:r>
        <w:t>powerless</w:t>
      </w:r>
    </w:p>
    <w:p>
      <w:r>
        <w:rPr>
          <w:u w:val="single"/>
        </w:rPr>
        <w:t>powerless</w:t>
      </w:r>
    </w:p>
    <w:p>
      <w:r>
        <w:rPr>
          <w:u w:val="single"/>
        </w:rPr>
        <w:t>powerless</w:t>
      </w:r>
    </w:p>
    <w:p>
      <w:r>
        <w:t>powerlessness</w:t>
      </w:r>
    </w:p>
    <w:p>
      <w:r>
        <w:rPr>
          <w:u w:val="single"/>
        </w:rPr>
        <w:t>powerlessness</w:t>
      </w:r>
    </w:p>
    <w:p>
      <w:r>
        <w:t>practical</w:t>
      </w:r>
    </w:p>
    <w:p>
      <w:r>
        <w:t>practically</w:t>
      </w:r>
    </w:p>
    <w:p>
      <w:r>
        <w:t>practice</w:t>
      </w:r>
    </w:p>
    <w:p>
      <w:r>
        <w:rPr>
          <w:u w:val="single"/>
        </w:rPr>
        <w:t>practice</w:t>
      </w:r>
    </w:p>
    <w:p>
      <w:r>
        <w:rPr>
          <w:u w:val="single"/>
        </w:rPr>
        <w:t>practice</w:t>
      </w:r>
    </w:p>
    <w:p>
      <w:r>
        <w:rPr>
          <w:u w:val="single"/>
        </w:rPr>
        <w:t>practice</w:t>
      </w:r>
    </w:p>
    <w:p>
      <w:r>
        <w:rPr>
          <w:u w:val="single"/>
        </w:rPr>
        <w:t>practice</w:t>
      </w:r>
    </w:p>
    <w:p>
      <w:r>
        <w:rPr>
          <w:u w:val="single"/>
        </w:rPr>
        <w:t>practice</w:t>
      </w:r>
    </w:p>
    <w:p>
      <w:r>
        <w:rPr>
          <w:u w:val="single"/>
        </w:rPr>
        <w:t>practice</w:t>
      </w:r>
    </w:p>
    <w:p>
      <w:r>
        <w:rPr>
          <w:u w:val="single"/>
        </w:rPr>
        <w:t>practice</w:t>
      </w:r>
    </w:p>
    <w:p>
      <w:r>
        <w:rPr>
          <w:u w:val="single"/>
        </w:rPr>
        <w:t>practice</w:t>
      </w:r>
    </w:p>
    <w:p>
      <w:r>
        <w:rPr>
          <w:u w:val="single"/>
        </w:rPr>
        <w:t>practice</w:t>
      </w:r>
    </w:p>
    <w:p>
      <w:r>
        <w:t>practice witchcraft at night</w:t>
      </w:r>
    </w:p>
    <w:p>
      <w:r>
        <w:t>practitioner</w:t>
      </w:r>
    </w:p>
    <w:p>
      <w:r>
        <w:rPr>
          <w:u w:val="single"/>
        </w:rPr>
        <w:t>practitioner</w:t>
      </w:r>
    </w:p>
    <w:p>
      <w:r>
        <w:t>pragmatic</w:t>
      </w:r>
    </w:p>
    <w:p>
      <w:r>
        <w:t>prairie</w:t>
      </w:r>
    </w:p>
    <w:p>
      <w:r>
        <w:t>praise</w:t>
      </w:r>
    </w:p>
    <w:p>
      <w:r>
        <w:rPr>
          <w:u w:val="single"/>
        </w:rPr>
        <w:t>praise</w:t>
      </w:r>
    </w:p>
    <w:p>
      <w:r>
        <w:rPr>
          <w:u w:val="single"/>
        </w:rPr>
        <w:t>praise</w:t>
      </w:r>
    </w:p>
    <w:p>
      <w:r>
        <w:rPr>
          <w:u w:val="single"/>
        </w:rPr>
        <w:t>praise</w:t>
      </w:r>
    </w:p>
    <w:p>
      <w:r>
        <w:rPr>
          <w:u w:val="single"/>
        </w:rPr>
        <w:t>praise</w:t>
      </w:r>
    </w:p>
    <w:p>
      <w:r>
        <w:t>Praise be to God</w:t>
      </w:r>
    </w:p>
    <w:p>
      <w:r>
        <w:t>Praise be to God!</w:t>
      </w:r>
    </w:p>
    <w:p>
      <w:r>
        <w:t>praise composition</w:t>
      </w:r>
    </w:p>
    <w:p>
      <w:r>
        <w:t>praise God</w:t>
      </w:r>
    </w:p>
    <w:p>
      <w:r>
        <w:t>praise song</w:t>
      </w:r>
    </w:p>
    <w:p>
      <w:r>
        <w:t>praised</w:t>
      </w:r>
    </w:p>
    <w:p>
      <w:r>
        <w:t>praises</w:t>
      </w:r>
    </w:p>
    <w:p>
      <w:r>
        <w:t>praiseworthy</w:t>
      </w:r>
    </w:p>
    <w:p>
      <w:r>
        <w:t>prance</w:t>
      </w:r>
    </w:p>
    <w:p>
      <w:r>
        <w:t>prank</w:t>
      </w:r>
    </w:p>
    <w:p>
      <w:r>
        <w:t>prattle</w:t>
      </w:r>
    </w:p>
    <w:p>
      <w:r>
        <w:rPr>
          <w:u w:val="single"/>
        </w:rPr>
        <w:t>prattle</w:t>
      </w:r>
    </w:p>
    <w:p>
      <w:r>
        <w:t>prattler</w:t>
      </w:r>
    </w:p>
    <w:p>
      <w:r>
        <w:t>prattling</w:t>
      </w:r>
    </w:p>
    <w:p>
      <w:r>
        <w:t>prawn</w:t>
      </w:r>
    </w:p>
    <w:p>
      <w:r>
        <w:t>pray</w:t>
      </w:r>
    </w:p>
    <w:p>
      <w:r>
        <w:rPr>
          <w:u w:val="single"/>
        </w:rPr>
        <w:t>pray</w:t>
      </w:r>
    </w:p>
    <w:p>
      <w:r>
        <w:rPr>
          <w:u w:val="single"/>
        </w:rPr>
        <w:t>pray</w:t>
      </w:r>
    </w:p>
    <w:p>
      <w:r>
        <w:t>pray for sb’s well-being</w:t>
      </w:r>
    </w:p>
    <w:p>
      <w:r>
        <w:t>pray vehemently</w:t>
      </w:r>
    </w:p>
    <w:p>
      <w:r>
        <w:t>pray with a special invocation</w:t>
      </w:r>
    </w:p>
    <w:p>
      <w:r>
        <w:t>prayer</w:t>
      </w:r>
    </w:p>
    <w:p>
      <w:r>
        <w:rPr>
          <w:u w:val="single"/>
        </w:rPr>
        <w:t>prayer</w:t>
      </w:r>
    </w:p>
    <w:p>
      <w:r>
        <w:rPr>
          <w:u w:val="single"/>
        </w:rPr>
        <w:t>prayer</w:t>
      </w:r>
    </w:p>
    <w:p>
      <w:r>
        <w:t>prayer beads</w:t>
      </w:r>
    </w:p>
    <w:p>
      <w:r>
        <w:t>prayer caller</w:t>
      </w:r>
    </w:p>
    <w:p>
      <w:r>
        <w:t>prayer calling blessings on prophet Muhammad</w:t>
      </w:r>
    </w:p>
    <w:p>
      <w:r>
        <w:t>prayer for the dead</w:t>
      </w:r>
    </w:p>
    <w:p>
      <w:r>
        <w:t>prayer for the rain</w:t>
      </w:r>
    </w:p>
    <w:p>
      <w:r>
        <w:t>prayer leader in a pilgrimage</w:t>
      </w:r>
    </w:p>
    <w:p>
      <w:r>
        <w:t>prayer mat</w:t>
      </w:r>
    </w:p>
    <w:p>
      <w:r>
        <w:t>prayer with special request</w:t>
      </w:r>
    </w:p>
    <w:p>
      <w:r>
        <w:t>pre-</w:t>
      </w:r>
    </w:p>
    <w:p>
      <w:r>
        <w:t>preach</w:t>
      </w:r>
    </w:p>
    <w:p>
      <w:r>
        <w:rPr>
          <w:u w:val="single"/>
        </w:rPr>
        <w:t>preach</w:t>
      </w:r>
    </w:p>
    <w:p>
      <w:r>
        <w:rPr>
          <w:u w:val="single"/>
        </w:rPr>
        <w:t>preach</w:t>
      </w:r>
    </w:p>
    <w:p>
      <w:r>
        <w:t>preach to</w:t>
      </w:r>
    </w:p>
    <w:p>
      <w:r>
        <w:t>preacher</w:t>
      </w:r>
    </w:p>
    <w:p>
      <w:r>
        <w:t>preadolescent</w:t>
      </w:r>
    </w:p>
    <w:p>
      <w:r>
        <w:t>preamble</w:t>
      </w:r>
    </w:p>
    <w:p>
      <w:r>
        <w:t>precarious</w:t>
      </w:r>
    </w:p>
    <w:p>
      <w:r>
        <w:t>precariously</w:t>
      </w:r>
    </w:p>
    <w:p>
      <w:r>
        <w:t>precariousness</w:t>
      </w:r>
    </w:p>
    <w:p>
      <w:r>
        <w:t>precaution</w:t>
      </w:r>
    </w:p>
    <w:p>
      <w:r>
        <w:t>precautionary</w:t>
      </w:r>
    </w:p>
    <w:p>
      <w:r>
        <w:t>precede</w:t>
      </w:r>
    </w:p>
    <w:p>
      <w:r>
        <w:t>precedent</w:t>
      </w:r>
    </w:p>
    <w:p>
      <w:r>
        <w:t>preceding</w:t>
      </w:r>
    </w:p>
    <w:p>
      <w:r>
        <w:rPr>
          <w:u w:val="single"/>
        </w:rPr>
        <w:t>preceding</w:t>
      </w:r>
    </w:p>
    <w:p>
      <w:r>
        <w:t>precept</w:t>
      </w:r>
    </w:p>
    <w:p>
      <w:r>
        <w:t>precinct</w:t>
      </w:r>
    </w:p>
    <w:p>
      <w:r>
        <w:rPr>
          <w:u w:val="single"/>
        </w:rPr>
        <w:t>precinct</w:t>
      </w:r>
    </w:p>
    <w:p>
      <w:r>
        <w:t>precious</w:t>
      </w:r>
    </w:p>
    <w:p>
      <w:r>
        <w:rPr>
          <w:u w:val="single"/>
        </w:rPr>
        <w:t>precious</w:t>
      </w:r>
    </w:p>
    <w:p>
      <w:r>
        <w:rPr>
          <w:u w:val="single"/>
        </w:rPr>
        <w:t>precious</w:t>
      </w:r>
    </w:p>
    <w:p>
      <w:r>
        <w:rPr>
          <w:u w:val="single"/>
        </w:rPr>
        <w:t>precious</w:t>
      </w:r>
    </w:p>
    <w:p>
      <w:r>
        <w:rPr>
          <w:u w:val="single"/>
        </w:rPr>
        <w:t>precious</w:t>
      </w:r>
    </w:p>
    <w:p>
      <w:r>
        <w:t>precious present</w:t>
      </w:r>
    </w:p>
    <w:p>
      <w:r>
        <w:t>precious stone</w:t>
      </w:r>
    </w:p>
    <w:p>
      <w:r>
        <w:t>precipice</w:t>
      </w:r>
    </w:p>
    <w:p>
      <w:r>
        <w:t>precipitate</w:t>
      </w:r>
    </w:p>
    <w:p>
      <w:r>
        <w:rPr>
          <w:u w:val="single"/>
        </w:rPr>
        <w:t>precipitate</w:t>
      </w:r>
    </w:p>
    <w:p>
      <w:r>
        <w:rPr>
          <w:u w:val="single"/>
        </w:rPr>
        <w:t>precipitate</w:t>
      </w:r>
    </w:p>
    <w:p>
      <w:r>
        <w:t>precipitate into</w:t>
      </w:r>
    </w:p>
    <w:p>
      <w:r>
        <w:t>precipitation</w:t>
      </w:r>
    </w:p>
    <w:p>
      <w:r>
        <w:rPr>
          <w:u w:val="single"/>
        </w:rPr>
        <w:t>precipitation</w:t>
      </w:r>
    </w:p>
    <w:p>
      <w:r>
        <w:t>precise</w:t>
      </w:r>
    </w:p>
    <w:p>
      <w:r>
        <w:t>precisely</w:t>
      </w:r>
    </w:p>
    <w:p>
      <w:r>
        <w:t>preclude</w:t>
      </w:r>
    </w:p>
    <w:p>
      <w:r>
        <w:t>precocious</w:t>
      </w:r>
    </w:p>
    <w:p>
      <w:r>
        <w:t>precondition</w:t>
      </w:r>
    </w:p>
    <w:p>
      <w:r>
        <w:t>precursor</w:t>
      </w:r>
    </w:p>
    <w:p>
      <w:r>
        <w:t>predator</w:t>
      </w:r>
    </w:p>
    <w:p>
      <w:r>
        <w:rPr>
          <w:u w:val="single"/>
        </w:rPr>
        <w:t>predator</w:t>
      </w:r>
    </w:p>
    <w:p>
      <w:r>
        <w:t>predatory</w:t>
      </w:r>
    </w:p>
    <w:p>
      <w:r>
        <w:t>pre-dawn meal</w:t>
      </w:r>
    </w:p>
    <w:p>
      <w:r>
        <w:t>predecessor</w:t>
      </w:r>
    </w:p>
    <w:p>
      <w:r>
        <w:t>predicament</w:t>
      </w:r>
    </w:p>
    <w:p>
      <w:r>
        <w:t>predicate</w:t>
      </w:r>
    </w:p>
    <w:p>
      <w:r>
        <w:t>predict</w:t>
      </w:r>
    </w:p>
    <w:p>
      <w:r>
        <w:rPr>
          <w:u w:val="single"/>
        </w:rPr>
        <w:t>predict</w:t>
      </w:r>
    </w:p>
    <w:p>
      <w:r>
        <w:t>prediction</w:t>
      </w:r>
    </w:p>
    <w:p>
      <w:r>
        <w:rPr>
          <w:u w:val="single"/>
        </w:rPr>
        <w:t>prediction</w:t>
      </w:r>
    </w:p>
    <w:p>
      <w:r>
        <w:t>predilection</w:t>
      </w:r>
    </w:p>
    <w:p>
      <w:r>
        <w:t>predispose</w:t>
      </w:r>
    </w:p>
    <w:p>
      <w:r>
        <w:t>predominant</w:t>
      </w:r>
    </w:p>
    <w:p>
      <w:r>
        <w:t>predominate</w:t>
      </w:r>
    </w:p>
    <w:p>
      <w:r>
        <w:t>preeclampsia</w:t>
      </w:r>
    </w:p>
    <w:p>
      <w:r>
        <w:t>preempt</w:t>
      </w:r>
    </w:p>
    <w:p>
      <w:r>
        <w:rPr>
          <w:u w:val="single"/>
        </w:rPr>
        <w:t>preempt</w:t>
      </w:r>
    </w:p>
    <w:p>
      <w:r>
        <w:t>preen</w:t>
      </w:r>
    </w:p>
    <w:p>
      <w:r>
        <w:t>preface</w:t>
      </w:r>
    </w:p>
    <w:p>
      <w:r>
        <w:t>prefect</w:t>
      </w:r>
    </w:p>
    <w:p>
      <w:r>
        <w:t>prefer</w:t>
      </w:r>
    </w:p>
    <w:p>
      <w:r>
        <w:rPr>
          <w:u w:val="single"/>
        </w:rPr>
        <w:t>prefer</w:t>
      </w:r>
    </w:p>
    <w:p>
      <w:r>
        <w:t>prefer doing</w:t>
      </w:r>
    </w:p>
    <w:p>
      <w:r>
        <w:rPr>
          <w:u w:val="single"/>
        </w:rPr>
        <w:t>prefer doing</w:t>
      </w:r>
    </w:p>
    <w:p>
      <w:r>
        <w:t>prefer sb/sth</w:t>
      </w:r>
    </w:p>
    <w:p>
      <w:r>
        <w:t>prefer to</w:t>
      </w:r>
    </w:p>
    <w:p>
      <w:r>
        <w:rPr>
          <w:u w:val="single"/>
        </w:rPr>
        <w:t>prefer to</w:t>
      </w:r>
    </w:p>
    <w:p>
      <w:r>
        <w:t>preferable</w:t>
      </w:r>
    </w:p>
    <w:p>
      <w:r>
        <w:t>preference</w:t>
      </w:r>
    </w:p>
    <w:p>
      <w:r>
        <w:rPr>
          <w:u w:val="single"/>
        </w:rPr>
        <w:t>preference</w:t>
      </w:r>
    </w:p>
    <w:p>
      <w:r>
        <w:t>preferential trade</w:t>
      </w:r>
    </w:p>
    <w:p>
      <w:r>
        <w:t>prefix</w:t>
      </w:r>
    </w:p>
    <w:p>
      <w:r>
        <w:t>pregnancy</w:t>
      </w:r>
    </w:p>
    <w:p>
      <w:r>
        <w:rPr>
          <w:u w:val="single"/>
        </w:rPr>
        <w:t>pregnancy</w:t>
      </w:r>
    </w:p>
    <w:p>
      <w:r>
        <w:t>pregnant</w:t>
      </w:r>
    </w:p>
    <w:p>
      <w:r>
        <w:rPr>
          <w:u w:val="single"/>
        </w:rPr>
        <w:t>pregnant</w:t>
      </w:r>
    </w:p>
    <w:p>
      <w:r>
        <w:rPr>
          <w:u w:val="single"/>
        </w:rPr>
        <w:t>pregnant</w:t>
      </w:r>
    </w:p>
    <w:p>
      <w:r>
        <w:t>prejudice</w:t>
      </w:r>
    </w:p>
    <w:p>
      <w:r>
        <w:rPr>
          <w:u w:val="single"/>
        </w:rPr>
        <w:t>prejudice</w:t>
      </w:r>
    </w:p>
    <w:p>
      <w:r>
        <w:rPr>
          <w:u w:val="single"/>
        </w:rPr>
        <w:t>prejudice</w:t>
      </w:r>
    </w:p>
    <w:p>
      <w:r>
        <w:rPr>
          <w:u w:val="single"/>
        </w:rPr>
        <w:t>prejudice</w:t>
      </w:r>
    </w:p>
    <w:p>
      <w:r>
        <w:rPr>
          <w:u w:val="single"/>
        </w:rPr>
        <w:t>prejudice</w:t>
      </w:r>
    </w:p>
    <w:p>
      <w:r>
        <w:t>prejudiced</w:t>
      </w:r>
    </w:p>
    <w:p>
      <w:r>
        <w:t>prejudicial</w:t>
      </w:r>
    </w:p>
    <w:p>
      <w:r>
        <w:t>prelate</w:t>
      </w:r>
    </w:p>
    <w:p>
      <w:r>
        <w:t>preliminary</w:t>
      </w:r>
    </w:p>
    <w:p>
      <w:r>
        <w:t>prelude</w:t>
      </w:r>
    </w:p>
    <w:p>
      <w:r>
        <w:t>premarital</w:t>
      </w:r>
    </w:p>
    <w:p>
      <w:r>
        <w:t>premature</w:t>
      </w:r>
    </w:p>
    <w:p>
      <w:r>
        <w:t>premature baby</w:t>
      </w:r>
    </w:p>
    <w:p>
      <w:r>
        <w:t>prematurely</w:t>
      </w:r>
    </w:p>
    <w:p>
      <w:r>
        <w:t>premeditate</w:t>
      </w:r>
    </w:p>
    <w:p>
      <w:r>
        <w:t>premeditated</w:t>
      </w:r>
    </w:p>
    <w:p>
      <w:r>
        <w:t>premeditation</w:t>
      </w:r>
    </w:p>
    <w:p>
      <w:r>
        <w:t>premiership</w:t>
      </w:r>
    </w:p>
    <w:p>
      <w:r>
        <w:t>premises</w:t>
      </w:r>
    </w:p>
    <w:p>
      <w:r>
        <w:t>premium</w:t>
      </w:r>
    </w:p>
    <w:p>
      <w:r>
        <w:t>pre-modern</w:t>
      </w:r>
    </w:p>
    <w:p>
      <w:r>
        <w:t>preoccupation</w:t>
      </w:r>
    </w:p>
    <w:p>
      <w:r>
        <w:rPr>
          <w:u w:val="single"/>
        </w:rPr>
        <w:t>preoccupation</w:t>
      </w:r>
    </w:p>
    <w:p>
      <w:r>
        <w:rPr>
          <w:u w:val="single"/>
        </w:rPr>
        <w:t>preoccupation</w:t>
      </w:r>
    </w:p>
    <w:p>
      <w:r>
        <w:t>preoccupations</w:t>
      </w:r>
    </w:p>
    <w:p>
      <w:r>
        <w:t>preoccupied</w:t>
      </w:r>
    </w:p>
    <w:p>
      <w:r>
        <w:t>preoccupy</w:t>
      </w:r>
    </w:p>
    <w:p>
      <w:r>
        <w:rPr>
          <w:u w:val="single"/>
        </w:rPr>
        <w:t>preoccupy</w:t>
      </w:r>
    </w:p>
    <w:p>
      <w:r>
        <w:rPr>
          <w:u w:val="single"/>
        </w:rPr>
        <w:t>preoccupy</w:t>
      </w:r>
    </w:p>
    <w:p>
      <w:r>
        <w:t>prepaid</w:t>
      </w:r>
    </w:p>
    <w:p>
      <w:r>
        <w:t>preparation</w:t>
      </w:r>
    </w:p>
    <w:p>
      <w:r>
        <w:t>preparatory</w:t>
      </w:r>
    </w:p>
    <w:p>
      <w:r>
        <w:t>prepare</w:t>
      </w:r>
    </w:p>
    <w:p>
      <w:r>
        <w:rPr>
          <w:u w:val="single"/>
        </w:rPr>
        <w:t>prepare</w:t>
      </w:r>
    </w:p>
    <w:p>
      <w:r>
        <w:rPr>
          <w:u w:val="single"/>
        </w:rPr>
        <w:t>prepare</w:t>
      </w:r>
    </w:p>
    <w:p>
      <w:r>
        <w:rPr>
          <w:u w:val="single"/>
        </w:rPr>
        <w:t>prepare</w:t>
      </w:r>
    </w:p>
    <w:p>
      <w:r>
        <w:rPr>
          <w:u w:val="single"/>
        </w:rPr>
        <w:t>prepare</w:t>
      </w:r>
    </w:p>
    <w:p>
      <w:r>
        <w:rPr>
          <w:u w:val="single"/>
        </w:rPr>
        <w:t>prepare</w:t>
      </w:r>
    </w:p>
    <w:p>
      <w:r>
        <w:rPr>
          <w:u w:val="single"/>
        </w:rPr>
        <w:t>prepare</w:t>
      </w:r>
    </w:p>
    <w:p>
      <w:r>
        <w:rPr>
          <w:u w:val="single"/>
        </w:rPr>
        <w:t>prepare</w:t>
      </w:r>
    </w:p>
    <w:p>
      <w:r>
        <w:t>prepare a talisman</w:t>
      </w:r>
    </w:p>
    <w:p>
      <w:r>
        <w:t>prepare sth for</w:t>
      </w:r>
    </w:p>
    <w:p>
      <w:r>
        <w:t>prepare stiff porridge</w:t>
      </w:r>
    </w:p>
    <w:p>
      <w:r>
        <w:t>prepare terraces</w:t>
      </w:r>
    </w:p>
    <w:p>
      <w:r>
        <w:t>prepared</w:t>
      </w:r>
    </w:p>
    <w:p>
      <w:r>
        <w:rPr>
          <w:u w:val="single"/>
        </w:rPr>
        <w:t>prepared</w:t>
      </w:r>
    </w:p>
    <w:p>
      <w:r>
        <w:rPr>
          <w:u w:val="single"/>
        </w:rPr>
        <w:t>prepared</w:t>
      </w:r>
    </w:p>
    <w:p>
      <w:r>
        <w:t>prepared by twisting</w:t>
      </w:r>
    </w:p>
    <w:p>
      <w:r>
        <w:t>preparedness</w:t>
      </w:r>
    </w:p>
    <w:p>
      <w:r>
        <w:t>preparer</w:t>
      </w:r>
    </w:p>
    <w:p>
      <w:r>
        <w:t>prepay</w:t>
      </w:r>
    </w:p>
    <w:p>
      <w:r>
        <w:t>prepayment</w:t>
      </w:r>
    </w:p>
    <w:p>
      <w:r>
        <w:t>preposition</w:t>
      </w:r>
    </w:p>
    <w:p>
      <w:r>
        <w:t>prepubescent girl</w:t>
      </w:r>
    </w:p>
    <w:p>
      <w:r>
        <w:t>prepuce</w:t>
      </w:r>
    </w:p>
    <w:p>
      <w:r>
        <w:t>prerecord</w:t>
      </w:r>
    </w:p>
    <w:p>
      <w:r>
        <w:t>prerogative</w:t>
      </w:r>
    </w:p>
    <w:p>
      <w:r>
        <w:t>preschool</w:t>
      </w:r>
    </w:p>
    <w:p>
      <w:r>
        <w:t>prescribe</w:t>
      </w:r>
    </w:p>
    <w:p>
      <w:r>
        <w:t>prescribe to</w:t>
      </w:r>
    </w:p>
    <w:p>
      <w:r>
        <w:t>prescription</w:t>
      </w:r>
    </w:p>
    <w:p>
      <w:r>
        <w:t>presence</w:t>
      </w:r>
    </w:p>
    <w:p>
      <w:r>
        <w:t>present</w:t>
      </w:r>
    </w:p>
    <w:p>
      <w:r>
        <w:rPr>
          <w:u w:val="single"/>
        </w:rPr>
        <w:t>present</w:t>
      </w:r>
    </w:p>
    <w:p>
      <w:r>
        <w:rPr>
          <w:u w:val="single"/>
        </w:rPr>
        <w:t>present</w:t>
      </w:r>
    </w:p>
    <w:p>
      <w:r>
        <w:rPr>
          <w:u w:val="single"/>
        </w:rPr>
        <w:t>present</w:t>
      </w:r>
    </w:p>
    <w:p>
      <w:r>
        <w:rPr>
          <w:u w:val="single"/>
        </w:rPr>
        <w:t>present</w:t>
      </w:r>
    </w:p>
    <w:p>
      <w:r>
        <w:rPr>
          <w:u w:val="single"/>
        </w:rPr>
        <w:t>present</w:t>
      </w:r>
    </w:p>
    <w:p>
      <w:r>
        <w:rPr>
          <w:u w:val="single"/>
        </w:rPr>
        <w:t>present</w:t>
      </w:r>
    </w:p>
    <w:p>
      <w:r>
        <w:rPr>
          <w:u w:val="single"/>
        </w:rPr>
        <w:t>present</w:t>
      </w:r>
    </w:p>
    <w:p>
      <w:r>
        <w:rPr>
          <w:u w:val="single"/>
        </w:rPr>
        <w:t>present</w:t>
      </w:r>
    </w:p>
    <w:p>
      <w:r>
        <w:rPr>
          <w:u w:val="single"/>
        </w:rPr>
        <w:t>present</w:t>
      </w:r>
    </w:p>
    <w:p>
      <w:r>
        <w:rPr>
          <w:u w:val="single"/>
        </w:rPr>
        <w:t>present</w:t>
      </w:r>
    </w:p>
    <w:p>
      <w:r>
        <w:rPr>
          <w:u w:val="single"/>
        </w:rPr>
        <w:t>present</w:t>
      </w:r>
    </w:p>
    <w:p>
      <w:r>
        <w:rPr>
          <w:u w:val="single"/>
        </w:rPr>
        <w:t>present</w:t>
      </w:r>
    </w:p>
    <w:p>
      <w:r>
        <w:t>present from the bridegroom to a virgin bride</w:t>
      </w:r>
    </w:p>
    <w:p>
      <w:r>
        <w:t>present in exchange of sb’s service</w:t>
      </w:r>
    </w:p>
    <w:p>
      <w:r>
        <w:t>present tense</w:t>
      </w:r>
    </w:p>
    <w:p>
      <w:r>
        <w:t>present to one’s wife before marrying another woman</w:t>
      </w:r>
    </w:p>
    <w:p>
      <w:r>
        <w:t>present to the bride’s mother</w:t>
      </w:r>
    </w:p>
    <w:p>
      <w:r>
        <w:t>present to young girl</w:t>
      </w:r>
    </w:p>
    <w:p>
      <w:r>
        <w:t>presentation</w:t>
      </w:r>
    </w:p>
    <w:p>
      <w:r>
        <w:rPr>
          <w:u w:val="single"/>
        </w:rPr>
        <w:t>presentation</w:t>
      </w:r>
    </w:p>
    <w:p>
      <w:r>
        <w:t>present-day</w:t>
      </w:r>
    </w:p>
    <w:p>
      <w:r>
        <w:t>preservation</w:t>
      </w:r>
    </w:p>
    <w:p>
      <w:r>
        <w:rPr>
          <w:u w:val="single"/>
        </w:rPr>
        <w:t>preservation</w:t>
      </w:r>
    </w:p>
    <w:p>
      <w:r>
        <w:t>preserve</w:t>
      </w:r>
    </w:p>
    <w:p>
      <w:r>
        <w:rPr>
          <w:u w:val="single"/>
        </w:rPr>
        <w:t>preserve</w:t>
      </w:r>
    </w:p>
    <w:p>
      <w:r>
        <w:rPr>
          <w:u w:val="single"/>
        </w:rPr>
        <w:t>preserve</w:t>
      </w:r>
    </w:p>
    <w:p>
      <w:r>
        <w:rPr>
          <w:u w:val="single"/>
        </w:rPr>
        <w:t>preserve</w:t>
      </w:r>
    </w:p>
    <w:p>
      <w:r>
        <w:t>preside</w:t>
      </w:r>
    </w:p>
    <w:p>
      <w:r>
        <w:t>presidency</w:t>
      </w:r>
    </w:p>
    <w:p>
      <w:r>
        <w:t>president</w:t>
      </w:r>
    </w:p>
    <w:p>
      <w:r>
        <w:rPr>
          <w:u w:val="single"/>
        </w:rPr>
        <w:t>president</w:t>
      </w:r>
    </w:p>
    <w:p>
      <w:r>
        <w:t>presidential palace</w:t>
      </w:r>
    </w:p>
    <w:p>
      <w:r>
        <w:t>press</w:t>
      </w:r>
    </w:p>
    <w:p>
      <w:r>
        <w:rPr>
          <w:u w:val="single"/>
        </w:rPr>
        <w:t>press</w:t>
      </w:r>
    </w:p>
    <w:p>
      <w:r>
        <w:rPr>
          <w:u w:val="single"/>
        </w:rPr>
        <w:t>press</w:t>
      </w:r>
    </w:p>
    <w:p>
      <w:r>
        <w:rPr>
          <w:u w:val="single"/>
        </w:rPr>
        <w:t>press</w:t>
      </w:r>
    </w:p>
    <w:p>
      <w:r>
        <w:rPr>
          <w:u w:val="single"/>
        </w:rPr>
        <w:t>press</w:t>
      </w:r>
    </w:p>
    <w:p>
      <w:r>
        <w:rPr>
          <w:u w:val="single"/>
        </w:rPr>
        <w:t>press</w:t>
      </w:r>
    </w:p>
    <w:p>
      <w:r>
        <w:rPr>
          <w:u w:val="single"/>
        </w:rPr>
        <w:t>press</w:t>
      </w:r>
    </w:p>
    <w:p>
      <w:r>
        <w:rPr>
          <w:u w:val="single"/>
        </w:rPr>
        <w:t>press</w:t>
      </w:r>
    </w:p>
    <w:p>
      <w:r>
        <w:rPr>
          <w:u w:val="single"/>
        </w:rPr>
        <w:t>press</w:t>
      </w:r>
    </w:p>
    <w:p>
      <w:r>
        <w:rPr>
          <w:u w:val="single"/>
        </w:rPr>
        <w:t>press</w:t>
      </w:r>
    </w:p>
    <w:p>
      <w:r>
        <w:rPr>
          <w:u w:val="single"/>
        </w:rPr>
        <w:t>press</w:t>
      </w:r>
    </w:p>
    <w:p>
      <w:r>
        <w:rPr>
          <w:u w:val="single"/>
        </w:rPr>
        <w:t>press</w:t>
      </w:r>
    </w:p>
    <w:p>
      <w:r>
        <w:rPr>
          <w:u w:val="single"/>
        </w:rPr>
        <w:t>press</w:t>
      </w:r>
    </w:p>
    <w:p>
      <w:r>
        <w:rPr>
          <w:u w:val="single"/>
        </w:rPr>
        <w:t>press</w:t>
      </w:r>
    </w:p>
    <w:p>
      <w:r>
        <w:t>press gently</w:t>
      </w:r>
    </w:p>
    <w:p>
      <w:r>
        <w:t>press gently with a finger</w:t>
      </w:r>
    </w:p>
    <w:p>
      <w:r>
        <w:t>press heavily</w:t>
      </w:r>
    </w:p>
    <w:p>
      <w:r>
        <w:t>press in</w:t>
      </w:r>
    </w:p>
    <w:p>
      <w:r>
        <w:t>press release</w:t>
      </w:r>
    </w:p>
    <w:p>
      <w:r>
        <w:t>press sugarcane</w:t>
      </w:r>
    </w:p>
    <w:p>
      <w:r>
        <w:t>pressed</w:t>
      </w:r>
    </w:p>
    <w:p>
      <w:r>
        <w:t>pressed in</w:t>
      </w:r>
    </w:p>
    <w:p>
      <w:r>
        <w:t>pressing</w:t>
      </w:r>
    </w:p>
    <w:p>
      <w:r>
        <w:rPr>
          <w:u w:val="single"/>
        </w:rPr>
        <w:t>pressing</w:t>
      </w:r>
    </w:p>
    <w:p>
      <w:r>
        <w:rPr>
          <w:u w:val="single"/>
        </w:rPr>
        <w:t>pressing</w:t>
      </w:r>
    </w:p>
    <w:p>
      <w:r>
        <w:rPr>
          <w:u w:val="single"/>
        </w:rPr>
        <w:t>pressing</w:t>
      </w:r>
    </w:p>
    <w:p>
      <w:r>
        <w:t>pressure</w:t>
      </w:r>
    </w:p>
    <w:p>
      <w:r>
        <w:rPr>
          <w:u w:val="single"/>
        </w:rPr>
        <w:t>pressure</w:t>
      </w:r>
    </w:p>
    <w:p>
      <w:r>
        <w:rPr>
          <w:u w:val="single"/>
        </w:rPr>
        <w:t>pressure</w:t>
      </w:r>
    </w:p>
    <w:p>
      <w:r>
        <w:rPr>
          <w:u w:val="single"/>
        </w:rPr>
        <w:t>pressure</w:t>
      </w:r>
    </w:p>
    <w:p>
      <w:r>
        <w:t>pressure cooker</w:t>
      </w:r>
    </w:p>
    <w:p>
      <w:r>
        <w:t>pressure lamp</w:t>
      </w:r>
    </w:p>
    <w:p>
      <w:r>
        <w:t>pressure psychologically</w:t>
      </w:r>
    </w:p>
    <w:p>
      <w:r>
        <w:t>pressurize</w:t>
      </w:r>
    </w:p>
    <w:p>
      <w:r>
        <w:t>pressurized</w:t>
      </w:r>
    </w:p>
    <w:p>
      <w:r>
        <w:t>prestige</w:t>
      </w:r>
    </w:p>
    <w:p>
      <w:r>
        <w:rPr>
          <w:u w:val="single"/>
        </w:rPr>
        <w:t>prestige</w:t>
      </w:r>
    </w:p>
    <w:p>
      <w:r>
        <w:t>prestigious</w:t>
      </w:r>
    </w:p>
    <w:p>
      <w:r>
        <w:rPr>
          <w:u w:val="single"/>
        </w:rPr>
        <w:t>prestigious</w:t>
      </w:r>
    </w:p>
    <w:p>
      <w:r>
        <w:t>presume</w:t>
      </w:r>
    </w:p>
    <w:p>
      <w:r>
        <w:t>presumption</w:t>
      </w:r>
    </w:p>
    <w:p>
      <w:r>
        <w:t>presuppose</w:t>
      </w:r>
    </w:p>
    <w:p>
      <w:r>
        <w:t>pretend</w:t>
      </w:r>
    </w:p>
    <w:p>
      <w:r>
        <w:rPr>
          <w:u w:val="single"/>
        </w:rPr>
        <w:t>pretend</w:t>
      </w:r>
    </w:p>
    <w:p>
      <w:r>
        <w:t>pretend to be</w:t>
      </w:r>
    </w:p>
    <w:p>
      <w:r>
        <w:t>pretend to not notice</w:t>
      </w:r>
    </w:p>
    <w:p>
      <w:r>
        <w:t>pretend to not understand</w:t>
      </w:r>
    </w:p>
    <w:p>
      <w:r>
        <w:t>pretender</w:t>
      </w:r>
    </w:p>
    <w:p>
      <w:r>
        <w:t>pretense</w:t>
      </w:r>
    </w:p>
    <w:p>
      <w:r>
        <w:rPr>
          <w:u w:val="single"/>
        </w:rPr>
        <w:t>pretense</w:t>
      </w:r>
    </w:p>
    <w:p>
      <w:r>
        <w:t>pretentious</w:t>
      </w:r>
    </w:p>
    <w:p>
      <w:r>
        <w:rPr>
          <w:u w:val="single"/>
        </w:rPr>
        <w:t>pretentious</w:t>
      </w:r>
    </w:p>
    <w:p>
      <w:r>
        <w:rPr>
          <w:u w:val="single"/>
        </w:rPr>
        <w:t>pretentious</w:t>
      </w:r>
    </w:p>
    <w:p>
      <w:r>
        <w:rPr>
          <w:u w:val="single"/>
        </w:rPr>
        <w:t>pretentious</w:t>
      </w:r>
    </w:p>
    <w:p>
      <w:r>
        <w:t>pretext</w:t>
      </w:r>
    </w:p>
    <w:p>
      <w:r>
        <w:rPr>
          <w:u w:val="single"/>
        </w:rPr>
        <w:t>pretext</w:t>
      </w:r>
    </w:p>
    <w:p>
      <w:r>
        <w:t>pretty</w:t>
      </w:r>
    </w:p>
    <w:p>
      <w:r>
        <w:rPr>
          <w:u w:val="single"/>
        </w:rPr>
        <w:t>pretty</w:t>
      </w:r>
    </w:p>
    <w:p>
      <w:r>
        <w:rPr>
          <w:u w:val="single"/>
        </w:rPr>
        <w:t>pretty</w:t>
      </w:r>
    </w:p>
    <w:p>
      <w:r>
        <w:rPr>
          <w:u w:val="single"/>
        </w:rPr>
        <w:t>pretty</w:t>
      </w:r>
    </w:p>
    <w:p>
      <w:r>
        <w:rPr>
          <w:u w:val="single"/>
        </w:rPr>
        <w:t>pretty</w:t>
      </w:r>
    </w:p>
    <w:p>
      <w:r>
        <w:rPr>
          <w:u w:val="single"/>
        </w:rPr>
        <w:t>pretty</w:t>
      </w:r>
    </w:p>
    <w:p>
      <w:r>
        <w:t>prevalent</w:t>
      </w:r>
    </w:p>
    <w:p>
      <w:r>
        <w:t>prevaricate</w:t>
      </w:r>
    </w:p>
    <w:p>
      <w:r>
        <w:t>prevent</w:t>
      </w:r>
    </w:p>
    <w:p>
      <w:r>
        <w:rPr>
          <w:u w:val="single"/>
        </w:rPr>
        <w:t>prevent</w:t>
      </w:r>
    </w:p>
    <w:p>
      <w:r>
        <w:rPr>
          <w:u w:val="single"/>
        </w:rPr>
        <w:t>prevent</w:t>
      </w:r>
    </w:p>
    <w:p>
      <w:r>
        <w:t>prevent from falling</w:t>
      </w:r>
    </w:p>
    <w:p>
      <w:r>
        <w:t>preventable</w:t>
      </w:r>
    </w:p>
    <w:p>
      <w:r>
        <w:t>preventative</w:t>
      </w:r>
    </w:p>
    <w:p>
      <w:r>
        <w:t>prevention</w:t>
      </w:r>
    </w:p>
    <w:p>
      <w:r>
        <w:rPr>
          <w:u w:val="single"/>
        </w:rPr>
        <w:t>prevention</w:t>
      </w:r>
    </w:p>
    <w:p>
      <w:r>
        <w:t>preventive</w:t>
      </w:r>
    </w:p>
    <w:p>
      <w:r>
        <w:rPr>
          <w:u w:val="single"/>
        </w:rPr>
        <w:t>preventive</w:t>
      </w:r>
    </w:p>
    <w:p>
      <w:r>
        <w:t>preview</w:t>
      </w:r>
    </w:p>
    <w:p>
      <w:r>
        <w:t>previous</w:t>
      </w:r>
    </w:p>
    <w:p>
      <w:r>
        <w:rPr>
          <w:u w:val="single"/>
        </w:rPr>
        <w:t>previous</w:t>
      </w:r>
    </w:p>
    <w:p>
      <w:r>
        <w:t>previously</w:t>
      </w:r>
    </w:p>
    <w:p>
      <w:r>
        <w:t>prevision</w:t>
      </w:r>
    </w:p>
    <w:p>
      <w:r>
        <w:t>prey</w:t>
      </w:r>
    </w:p>
    <w:p>
      <w:r>
        <w:t>prey animal</w:t>
      </w:r>
    </w:p>
    <w:p>
      <w:r>
        <w:t>preying</w:t>
      </w:r>
    </w:p>
    <w:p>
      <w:r>
        <w:t>price</w:t>
      </w:r>
    </w:p>
    <w:p>
      <w:r>
        <w:t>prick</w:t>
      </w:r>
    </w:p>
    <w:p>
      <w:r>
        <w:t>prickle</w:t>
      </w:r>
    </w:p>
    <w:p>
      <w:r>
        <w:rPr>
          <w:u w:val="single"/>
        </w:rPr>
        <w:t>prickle</w:t>
      </w:r>
    </w:p>
    <w:p>
      <w:r>
        <w:rPr>
          <w:u w:val="single"/>
        </w:rPr>
        <w:t>prickle</w:t>
      </w:r>
    </w:p>
    <w:p>
      <w:r>
        <w:t>prickling</w:t>
      </w:r>
    </w:p>
    <w:p>
      <w:r>
        <w:t>prickly</w:t>
      </w:r>
    </w:p>
    <w:p>
      <w:r>
        <w:t>prickly heat</w:t>
      </w:r>
    </w:p>
    <w:p>
      <w:r>
        <w:t>prickly heat rash</w:t>
      </w:r>
    </w:p>
    <w:p>
      <w:r>
        <w:t>prickly pear</w:t>
      </w:r>
    </w:p>
    <w:p>
      <w:r>
        <w:t>pride</w:t>
      </w:r>
    </w:p>
    <w:p>
      <w:r>
        <w:t>priest</w:t>
      </w:r>
    </w:p>
    <w:p>
      <w:r>
        <w:rPr>
          <w:u w:val="single"/>
        </w:rPr>
        <w:t>priest</w:t>
      </w:r>
    </w:p>
    <w:p>
      <w:r>
        <w:t>priesthood</w:t>
      </w:r>
    </w:p>
    <w:p>
      <w:r>
        <w:t>primarily</w:t>
      </w:r>
    </w:p>
    <w:p>
      <w:r>
        <w:t>primary</w:t>
      </w:r>
    </w:p>
    <w:p>
      <w:r>
        <w:t>primary school</w:t>
      </w:r>
    </w:p>
    <w:p>
      <w:r>
        <w:t>prime minister</w:t>
      </w:r>
    </w:p>
    <w:p>
      <w:r>
        <w:t>primitive</w:t>
      </w:r>
    </w:p>
    <w:p>
      <w:r>
        <w:rPr>
          <w:u w:val="single"/>
        </w:rPr>
        <w:t>primitive</w:t>
      </w:r>
    </w:p>
    <w:p>
      <w:r>
        <w:rPr>
          <w:u w:val="single"/>
        </w:rPr>
        <w:t>primitive</w:t>
      </w:r>
    </w:p>
    <w:p>
      <w:r>
        <w:rPr>
          <w:u w:val="single"/>
        </w:rPr>
        <w:t>primitive</w:t>
      </w:r>
    </w:p>
    <w:p>
      <w:r>
        <w:t>prince</w:t>
      </w:r>
    </w:p>
    <w:p>
      <w:r>
        <w:t>princess</w:t>
      </w:r>
    </w:p>
    <w:p>
      <w:r>
        <w:t>principal</w:t>
      </w:r>
    </w:p>
    <w:p>
      <w:r>
        <w:rPr>
          <w:u w:val="single"/>
        </w:rPr>
        <w:t>principal</w:t>
      </w:r>
    </w:p>
    <w:p>
      <w:r>
        <w:rPr>
          <w:u w:val="single"/>
        </w:rPr>
        <w:t>principal</w:t>
      </w:r>
    </w:p>
    <w:p>
      <w:r>
        <w:t>principle</w:t>
      </w:r>
    </w:p>
    <w:p>
      <w:r>
        <w:t>print</w:t>
      </w:r>
    </w:p>
    <w:p>
      <w:r>
        <w:rPr>
          <w:u w:val="single"/>
        </w:rPr>
        <w:t>print</w:t>
      </w:r>
    </w:p>
    <w:p>
      <w:r>
        <w:rPr>
          <w:u w:val="single"/>
        </w:rPr>
        <w:t>print</w:t>
      </w:r>
    </w:p>
    <w:p>
      <w:r>
        <w:t>print character</w:t>
      </w:r>
    </w:p>
    <w:p>
      <w:r>
        <w:t>printed cotton fabric</w:t>
      </w:r>
    </w:p>
    <w:p>
      <w:r>
        <w:t>printer</w:t>
      </w:r>
    </w:p>
    <w:p>
      <w:r>
        <w:rPr>
          <w:u w:val="single"/>
        </w:rPr>
        <w:t>printer</w:t>
      </w:r>
    </w:p>
    <w:p>
      <w:r>
        <w:rPr>
          <w:u w:val="single"/>
        </w:rPr>
        <w:t>printer</w:t>
      </w:r>
    </w:p>
    <w:p>
      <w:r>
        <w:t>printer’s block</w:t>
      </w:r>
    </w:p>
    <w:p>
      <w:r>
        <w:t>printing</w:t>
      </w:r>
    </w:p>
    <w:p>
      <w:r>
        <w:rPr>
          <w:u w:val="single"/>
        </w:rPr>
        <w:t>printing</w:t>
      </w:r>
    </w:p>
    <w:p>
      <w:r>
        <w:t>printing company</w:t>
      </w:r>
    </w:p>
    <w:p>
      <w:r>
        <w:t>printing factory</w:t>
      </w:r>
    </w:p>
    <w:p>
      <w:r>
        <w:t>printing machine</w:t>
      </w:r>
    </w:p>
    <w:p>
      <w:r>
        <w:t>printing paper</w:t>
      </w:r>
    </w:p>
    <w:p>
      <w:r>
        <w:t>printing press</w:t>
      </w:r>
    </w:p>
    <w:p>
      <w:r>
        <w:t>prior to</w:t>
      </w:r>
    </w:p>
    <w:p>
      <w:r>
        <w:t>priority</w:t>
      </w:r>
    </w:p>
    <w:p>
      <w:r>
        <w:t>prism</w:t>
      </w:r>
    </w:p>
    <w:p>
      <w:r>
        <w:t>prison</w:t>
      </w:r>
    </w:p>
    <w:p>
      <w:r>
        <w:rPr>
          <w:u w:val="single"/>
        </w:rPr>
        <w:t>prison</w:t>
      </w:r>
    </w:p>
    <w:p>
      <w:r>
        <w:rPr>
          <w:u w:val="single"/>
        </w:rPr>
        <w:t>prison</w:t>
      </w:r>
    </w:p>
    <w:p>
      <w:r>
        <w:t>prison guard</w:t>
      </w:r>
    </w:p>
    <w:p>
      <w:r>
        <w:t>prison term</w:t>
      </w:r>
    </w:p>
    <w:p>
      <w:r>
        <w:t>prisoner</w:t>
      </w:r>
    </w:p>
    <w:p>
      <w:r>
        <w:t>prisoner of war</w:t>
      </w:r>
    </w:p>
    <w:p>
      <w:r>
        <w:t>privacy</w:t>
      </w:r>
    </w:p>
    <w:p>
      <w:r>
        <w:t>private</w:t>
      </w:r>
    </w:p>
    <w:p>
      <w:r>
        <w:rPr>
          <w:u w:val="single"/>
        </w:rPr>
        <w:t>private</w:t>
      </w:r>
    </w:p>
    <w:p>
      <w:r>
        <w:rPr>
          <w:u w:val="single"/>
        </w:rPr>
        <w:t>private</w:t>
      </w:r>
    </w:p>
    <w:p>
      <w:r>
        <w:t>private conversation</w:t>
      </w:r>
    </w:p>
    <w:p>
      <w:r>
        <w:t>private meeting</w:t>
      </w:r>
    </w:p>
    <w:p>
      <w:r>
        <w:t>private parts</w:t>
      </w:r>
    </w:p>
    <w:p>
      <w:r>
        <w:t>private place</w:t>
      </w:r>
    </w:p>
    <w:p>
      <w:r>
        <w:t>private time</w:t>
      </w:r>
    </w:p>
    <w:p>
      <w:r>
        <w:t>privately</w:t>
      </w:r>
    </w:p>
    <w:p>
      <w:r>
        <w:rPr>
          <w:u w:val="single"/>
        </w:rPr>
        <w:t>privately</w:t>
      </w:r>
    </w:p>
    <w:p>
      <w:r>
        <w:t>privately owned</w:t>
      </w:r>
    </w:p>
    <w:p>
      <w:r>
        <w:t>privatization</w:t>
      </w:r>
    </w:p>
    <w:p>
      <w:r>
        <w:t>privatize</w:t>
      </w:r>
    </w:p>
    <w:p>
      <w:r>
        <w:t>privilege</w:t>
      </w:r>
    </w:p>
    <w:p>
      <w:r>
        <w:t>privileged</w:t>
      </w:r>
    </w:p>
    <w:p>
      <w:r>
        <w:t>prize</w:t>
      </w:r>
    </w:p>
    <w:p>
      <w:r>
        <w:rPr>
          <w:u w:val="single"/>
        </w:rPr>
        <w:t>prize</w:t>
      </w:r>
    </w:p>
    <w:p>
      <w:r>
        <w:rPr>
          <w:u w:val="single"/>
        </w:rPr>
        <w:t>prize</w:t>
      </w:r>
    </w:p>
    <w:p>
      <w:r>
        <w:t>pro</w:t>
      </w:r>
    </w:p>
    <w:p>
      <w:r>
        <w:t>pro forma</w:t>
      </w:r>
    </w:p>
    <w:p>
      <w:r>
        <w:t>probability</w:t>
      </w:r>
    </w:p>
    <w:p>
      <w:r>
        <w:t>probable</w:t>
      </w:r>
    </w:p>
    <w:p>
      <w:r>
        <w:rPr>
          <w:u w:val="single"/>
        </w:rPr>
        <w:t>probable</w:t>
      </w:r>
    </w:p>
    <w:p>
      <w:r>
        <w:t>probably</w:t>
      </w:r>
    </w:p>
    <w:p>
      <w:r>
        <w:t>probation</w:t>
      </w:r>
    </w:p>
    <w:p>
      <w:r>
        <w:t>probe</w:t>
      </w:r>
    </w:p>
    <w:p>
      <w:r>
        <w:rPr>
          <w:u w:val="single"/>
        </w:rPr>
        <w:t>probe</w:t>
      </w:r>
    </w:p>
    <w:p>
      <w:r>
        <w:rPr>
          <w:u w:val="single"/>
        </w:rPr>
        <w:t>probe</w:t>
      </w:r>
    </w:p>
    <w:p>
      <w:r>
        <w:rPr>
          <w:u w:val="single"/>
        </w:rPr>
        <w:t>probe</w:t>
      </w:r>
    </w:p>
    <w:p>
      <w:r>
        <w:rPr>
          <w:u w:val="single"/>
        </w:rPr>
        <w:t>probe</w:t>
      </w:r>
    </w:p>
    <w:p>
      <w:r>
        <w:t>probity</w:t>
      </w:r>
    </w:p>
    <w:p>
      <w:r>
        <w:rPr>
          <w:u w:val="single"/>
        </w:rPr>
        <w:t>probity</w:t>
      </w:r>
    </w:p>
    <w:p>
      <w:r>
        <w:rPr>
          <w:u w:val="single"/>
        </w:rPr>
        <w:t>probity</w:t>
      </w:r>
    </w:p>
    <w:p>
      <w:r>
        <w:t>problem</w:t>
      </w:r>
    </w:p>
    <w:p>
      <w:r>
        <w:rPr>
          <w:u w:val="single"/>
        </w:rPr>
        <w:t>problem</w:t>
      </w:r>
    </w:p>
    <w:p>
      <w:r>
        <w:rPr>
          <w:u w:val="single"/>
        </w:rPr>
        <w:t>problem</w:t>
      </w:r>
    </w:p>
    <w:p>
      <w:r>
        <w:rPr>
          <w:u w:val="single"/>
        </w:rPr>
        <w:t>problem</w:t>
      </w:r>
    </w:p>
    <w:p>
      <w:r>
        <w:t>problem issue</w:t>
      </w:r>
    </w:p>
    <w:p>
      <w:r>
        <w:t>problematic</w:t>
      </w:r>
    </w:p>
    <w:p>
      <w:r>
        <w:t>problems</w:t>
      </w:r>
    </w:p>
    <w:p>
      <w:r>
        <w:rPr>
          <w:u w:val="single"/>
        </w:rPr>
        <w:t>problems</w:t>
      </w:r>
    </w:p>
    <w:p>
      <w:r>
        <w:t>procedure</w:t>
      </w:r>
    </w:p>
    <w:p>
      <w:r>
        <w:rPr>
          <w:u w:val="single"/>
        </w:rPr>
        <w:t>procedure</w:t>
      </w:r>
    </w:p>
    <w:p>
      <w:r>
        <w:rPr>
          <w:u w:val="single"/>
        </w:rPr>
        <w:t>procedure</w:t>
      </w:r>
    </w:p>
    <w:p>
      <w:r>
        <w:t>proceed</w:t>
      </w:r>
    </w:p>
    <w:p>
      <w:r>
        <w:t>proceeds</w:t>
      </w:r>
    </w:p>
    <w:p>
      <w:r>
        <w:t>process</w:t>
      </w:r>
    </w:p>
    <w:p>
      <w:r>
        <w:rPr>
          <w:u w:val="single"/>
        </w:rPr>
        <w:t>process</w:t>
      </w:r>
    </w:p>
    <w:p>
      <w:r>
        <w:rPr>
          <w:u w:val="single"/>
        </w:rPr>
        <w:t>process</w:t>
      </w:r>
    </w:p>
    <w:p>
      <w:r>
        <w:t>processed</w:t>
      </w:r>
    </w:p>
    <w:p>
      <w:r>
        <w:t>processed food</w:t>
      </w:r>
    </w:p>
    <w:p>
      <w:r>
        <w:t>procession</w:t>
      </w:r>
    </w:p>
    <w:p>
      <w:r>
        <w:rPr>
          <w:u w:val="single"/>
        </w:rPr>
        <w:t>procession</w:t>
      </w:r>
    </w:p>
    <w:p>
      <w:r>
        <w:t>processor</w:t>
      </w:r>
    </w:p>
    <w:p>
      <w:r>
        <w:rPr>
          <w:u w:val="single"/>
        </w:rPr>
        <w:t>processor</w:t>
      </w:r>
    </w:p>
    <w:p>
      <w:r>
        <w:t>proclaim</w:t>
      </w:r>
    </w:p>
    <w:p>
      <w:r>
        <w:rPr>
          <w:u w:val="single"/>
        </w:rPr>
        <w:t>proclaim</w:t>
      </w:r>
    </w:p>
    <w:p>
      <w:r>
        <w:rPr>
          <w:u w:val="single"/>
        </w:rPr>
        <w:t>proclaim</w:t>
      </w:r>
    </w:p>
    <w:p>
      <w:r>
        <w:t>proclamation</w:t>
      </w:r>
    </w:p>
    <w:p>
      <w:r>
        <w:rPr>
          <w:u w:val="single"/>
        </w:rPr>
        <w:t>proclamation</w:t>
      </w:r>
    </w:p>
    <w:p>
      <w:r>
        <w:t>procrastinate</w:t>
      </w:r>
    </w:p>
    <w:p>
      <w:r>
        <w:t>procrastination</w:t>
      </w:r>
    </w:p>
    <w:p>
      <w:r>
        <w:t>procrastinator</w:t>
      </w:r>
    </w:p>
    <w:p>
      <w:r>
        <w:t>procreate</w:t>
      </w:r>
    </w:p>
    <w:p>
      <w:r>
        <w:t>procreation</w:t>
      </w:r>
    </w:p>
    <w:p>
      <w:r>
        <w:t>procure</w:t>
      </w:r>
    </w:p>
    <w:p>
      <w:r>
        <w:rPr>
          <w:u w:val="single"/>
        </w:rPr>
        <w:t>procure</w:t>
      </w:r>
    </w:p>
    <w:p>
      <w:r>
        <w:t>procure the release to</w:t>
      </w:r>
    </w:p>
    <w:p>
      <w:r>
        <w:t>procurer</w:t>
      </w:r>
    </w:p>
    <w:p>
      <w:r>
        <w:t>prod</w:t>
      </w:r>
    </w:p>
    <w:p>
      <w:r>
        <w:t>prod at</w:t>
      </w:r>
    </w:p>
    <w:p>
      <w:r>
        <w:t>prodigal</w:t>
      </w:r>
    </w:p>
    <w:p>
      <w:r>
        <w:rPr>
          <w:u w:val="single"/>
        </w:rPr>
        <w:t>prodigal</w:t>
      </w:r>
    </w:p>
    <w:p>
      <w:r>
        <w:t>prodigality</w:t>
      </w:r>
    </w:p>
    <w:p>
      <w:r>
        <w:t>prodigious</w:t>
      </w:r>
    </w:p>
    <w:p>
      <w:r>
        <w:t>prodigy</w:t>
      </w:r>
    </w:p>
    <w:p>
      <w:r>
        <w:t>produce</w:t>
      </w:r>
    </w:p>
    <w:p>
      <w:r>
        <w:rPr>
          <w:u w:val="single"/>
        </w:rPr>
        <w:t>produce</w:t>
      </w:r>
    </w:p>
    <w:p>
      <w:r>
        <w:rPr>
          <w:u w:val="single"/>
        </w:rPr>
        <w:t>produce</w:t>
      </w:r>
    </w:p>
    <w:p>
      <w:r>
        <w:rPr>
          <w:u w:val="single"/>
        </w:rPr>
        <w:t>produce</w:t>
      </w:r>
    </w:p>
    <w:p>
      <w:r>
        <w:rPr>
          <w:u w:val="single"/>
        </w:rPr>
        <w:t>produce</w:t>
      </w:r>
    </w:p>
    <w:p>
      <w:r>
        <w:t>produce fruits</w:t>
      </w:r>
    </w:p>
    <w:p>
      <w:r>
        <w:t>produce market</w:t>
      </w:r>
    </w:p>
    <w:p>
      <w:r>
        <w:t>producer</w:t>
      </w:r>
    </w:p>
    <w:p>
      <w:r>
        <w:t>producing a roaring</w:t>
      </w:r>
    </w:p>
    <w:p>
      <w:r>
        <w:t>product</w:t>
      </w:r>
    </w:p>
    <w:p>
      <w:r>
        <w:rPr>
          <w:u w:val="single"/>
        </w:rPr>
        <w:t>product</w:t>
      </w:r>
    </w:p>
    <w:p>
      <w:r>
        <w:t>product of fishing</w:t>
      </w:r>
    </w:p>
    <w:p>
      <w:r>
        <w:t>production</w:t>
      </w:r>
    </w:p>
    <w:p>
      <w:r>
        <w:rPr>
          <w:u w:val="single"/>
        </w:rPr>
        <w:t>production</w:t>
      </w:r>
    </w:p>
    <w:p>
      <w:r>
        <w:rPr>
          <w:u w:val="single"/>
        </w:rPr>
        <w:t>production</w:t>
      </w:r>
    </w:p>
    <w:p>
      <w:r>
        <w:t>production line</w:t>
      </w:r>
    </w:p>
    <w:p>
      <w:r>
        <w:t>productive</w:t>
      </w:r>
    </w:p>
    <w:p>
      <w:r>
        <w:rPr>
          <w:u w:val="single"/>
        </w:rPr>
        <w:t>productive</w:t>
      </w:r>
    </w:p>
    <w:p>
      <w:r>
        <w:t>products</w:t>
      </w:r>
    </w:p>
    <w:p>
      <w:r>
        <w:t>profane</w:t>
      </w:r>
    </w:p>
    <w:p>
      <w:r>
        <w:rPr>
          <w:u w:val="single"/>
        </w:rPr>
        <w:t>profane</w:t>
      </w:r>
    </w:p>
    <w:p>
      <w:r>
        <w:t>profanities</w:t>
      </w:r>
    </w:p>
    <w:p>
      <w:r>
        <w:t>profess</w:t>
      </w:r>
    </w:p>
    <w:p>
      <w:r>
        <w:t>profession</w:t>
      </w:r>
    </w:p>
    <w:p>
      <w:r>
        <w:rPr>
          <w:u w:val="single"/>
        </w:rPr>
        <w:t>profession</w:t>
      </w:r>
    </w:p>
    <w:p>
      <w:r>
        <w:t>professional</w:t>
      </w:r>
    </w:p>
    <w:p>
      <w:r>
        <w:rPr>
          <w:u w:val="single"/>
        </w:rPr>
        <w:t>professional</w:t>
      </w:r>
    </w:p>
    <w:p>
      <w:r>
        <w:rPr>
          <w:u w:val="single"/>
        </w:rPr>
        <w:t>professional</w:t>
      </w:r>
    </w:p>
    <w:p>
      <w:r>
        <w:rPr>
          <w:u w:val="single"/>
        </w:rPr>
        <w:t>professional</w:t>
      </w:r>
    </w:p>
    <w:p>
      <w:r>
        <w:t>professional skills</w:t>
      </w:r>
    </w:p>
    <w:p>
      <w:r>
        <w:t>professionalism</w:t>
      </w:r>
    </w:p>
    <w:p>
      <w:r>
        <w:t>professor</w:t>
      </w:r>
    </w:p>
    <w:p>
      <w:r>
        <w:rPr>
          <w:u w:val="single"/>
        </w:rPr>
        <w:t>professor</w:t>
      </w:r>
    </w:p>
    <w:p>
      <w:r>
        <w:rPr>
          <w:u w:val="single"/>
        </w:rPr>
        <w:t>professor</w:t>
      </w:r>
    </w:p>
    <w:p>
      <w:r>
        <w:t>proficiency</w:t>
      </w:r>
    </w:p>
    <w:p>
      <w:r>
        <w:t>proficient</w:t>
      </w:r>
    </w:p>
    <w:p>
      <w:r>
        <w:t>profit</w:t>
      </w:r>
    </w:p>
    <w:p>
      <w:r>
        <w:rPr>
          <w:u w:val="single"/>
        </w:rPr>
        <w:t>profit</w:t>
      </w:r>
    </w:p>
    <w:p>
      <w:r>
        <w:rPr>
          <w:u w:val="single"/>
        </w:rPr>
        <w:t>profit</w:t>
      </w:r>
    </w:p>
    <w:p>
      <w:r>
        <w:rPr>
          <w:u w:val="single"/>
        </w:rPr>
        <w:t>profit</w:t>
      </w:r>
    </w:p>
    <w:p>
      <w:r>
        <w:rPr>
          <w:u w:val="single"/>
        </w:rPr>
        <w:t>profit</w:t>
      </w:r>
    </w:p>
    <w:p>
      <w:r>
        <w:rPr>
          <w:u w:val="single"/>
        </w:rPr>
        <w:t>profit</w:t>
      </w:r>
    </w:p>
    <w:p>
      <w:r>
        <w:t>profit from</w:t>
      </w:r>
    </w:p>
    <w:p>
      <w:r>
        <w:t>profitable</w:t>
      </w:r>
    </w:p>
    <w:p>
      <w:r>
        <w:t>profiteer</w:t>
      </w:r>
    </w:p>
    <w:p>
      <w:r>
        <w:rPr>
          <w:u w:val="single"/>
        </w:rPr>
        <w:t>profiteer</w:t>
      </w:r>
    </w:p>
    <w:p>
      <w:r>
        <w:rPr>
          <w:u w:val="single"/>
        </w:rPr>
        <w:t>profiteer</w:t>
      </w:r>
    </w:p>
    <w:p>
      <w:r>
        <w:rPr>
          <w:u w:val="single"/>
        </w:rPr>
        <w:t>profiteer</w:t>
      </w:r>
    </w:p>
    <w:p>
      <w:r>
        <w:t>profiteering</w:t>
      </w:r>
    </w:p>
    <w:p>
      <w:r>
        <w:rPr>
          <w:u w:val="single"/>
        </w:rPr>
        <w:t>profiteering</w:t>
      </w:r>
    </w:p>
    <w:p>
      <w:r>
        <w:t>profound</w:t>
      </w:r>
    </w:p>
    <w:p>
      <w:r>
        <w:t>profusion</w:t>
      </w:r>
    </w:p>
    <w:p>
      <w:r>
        <w:rPr>
          <w:u w:val="single"/>
        </w:rPr>
        <w:t>profusion</w:t>
      </w:r>
    </w:p>
    <w:p>
      <w:r>
        <w:t>progeny</w:t>
      </w:r>
    </w:p>
    <w:p>
      <w:r>
        <w:t>prognosis</w:t>
      </w:r>
    </w:p>
    <w:p>
      <w:r>
        <w:rPr>
          <w:u w:val="single"/>
        </w:rPr>
        <w:t>prognosis</w:t>
      </w:r>
    </w:p>
    <w:p>
      <w:r>
        <w:t>program</w:t>
      </w:r>
    </w:p>
    <w:p>
      <w:r>
        <w:rPr>
          <w:u w:val="single"/>
        </w:rPr>
        <w:t>program</w:t>
      </w:r>
    </w:p>
    <w:p>
      <w:r>
        <w:rPr>
          <w:u w:val="single"/>
        </w:rPr>
        <w:t>program</w:t>
      </w:r>
    </w:p>
    <w:p>
      <w:r>
        <w:rPr>
          <w:u w:val="single"/>
        </w:rPr>
        <w:t>program</w:t>
      </w:r>
    </w:p>
    <w:p>
      <w:r>
        <w:rPr>
          <w:u w:val="single"/>
        </w:rPr>
        <w:t>program</w:t>
      </w:r>
    </w:p>
    <w:p>
      <w:r>
        <w:rPr>
          <w:u w:val="single"/>
        </w:rPr>
        <w:t>program</w:t>
      </w:r>
    </w:p>
    <w:p>
      <w:r>
        <w:rPr>
          <w:u w:val="single"/>
        </w:rPr>
        <w:t>program</w:t>
      </w:r>
    </w:p>
    <w:p>
      <w:r>
        <w:t>progress</w:t>
      </w:r>
    </w:p>
    <w:p>
      <w:r>
        <w:rPr>
          <w:u w:val="single"/>
        </w:rPr>
        <w:t>progress</w:t>
      </w:r>
    </w:p>
    <w:p>
      <w:r>
        <w:rPr>
          <w:u w:val="single"/>
        </w:rPr>
        <w:t>progress</w:t>
      </w:r>
    </w:p>
    <w:p>
      <w:r>
        <w:rPr>
          <w:u w:val="single"/>
        </w:rPr>
        <w:t>progress</w:t>
      </w:r>
    </w:p>
    <w:p>
      <w:r>
        <w:t>progression</w:t>
      </w:r>
    </w:p>
    <w:p>
      <w:r>
        <w:t>progressive</w:t>
      </w:r>
    </w:p>
    <w:p>
      <w:r>
        <w:rPr>
          <w:u w:val="single"/>
        </w:rPr>
        <w:t>progressive</w:t>
      </w:r>
    </w:p>
    <w:p>
      <w:r>
        <w:rPr>
          <w:u w:val="single"/>
        </w:rPr>
        <w:t>progressive</w:t>
      </w:r>
    </w:p>
    <w:p>
      <w:r>
        <w:rPr>
          <w:u w:val="single"/>
        </w:rPr>
        <w:t>progressive</w:t>
      </w:r>
    </w:p>
    <w:p>
      <w:r>
        <w:t>progressive aisle</w:t>
      </w:r>
    </w:p>
    <w:p>
      <w:r>
        <w:t>prohibit</w:t>
      </w:r>
    </w:p>
    <w:p>
      <w:r>
        <w:rPr>
          <w:u w:val="single"/>
        </w:rPr>
        <w:t>prohibit</w:t>
      </w:r>
    </w:p>
    <w:p>
      <w:r>
        <w:rPr>
          <w:u w:val="single"/>
        </w:rPr>
        <w:t>prohibit</w:t>
      </w:r>
    </w:p>
    <w:p>
      <w:r>
        <w:rPr>
          <w:u w:val="single"/>
        </w:rPr>
        <w:t>prohibit</w:t>
      </w:r>
    </w:p>
    <w:p>
      <w:r>
        <w:t>prohibited</w:t>
      </w:r>
    </w:p>
    <w:p>
      <w:r>
        <w:rPr>
          <w:u w:val="single"/>
        </w:rPr>
        <w:t>prohibited</w:t>
      </w:r>
    </w:p>
    <w:p>
      <w:r>
        <w:t>prohibition</w:t>
      </w:r>
    </w:p>
    <w:p>
      <w:r>
        <w:rPr>
          <w:u w:val="single"/>
        </w:rPr>
        <w:t>prohibition</w:t>
      </w:r>
    </w:p>
    <w:p>
      <w:r>
        <w:t>project</w:t>
      </w:r>
    </w:p>
    <w:p>
      <w:r>
        <w:rPr>
          <w:u w:val="single"/>
        </w:rPr>
        <w:t>project</w:t>
      </w:r>
    </w:p>
    <w:p>
      <w:r>
        <w:rPr>
          <w:u w:val="single"/>
        </w:rPr>
        <w:t>project</w:t>
      </w:r>
    </w:p>
    <w:p>
      <w:r>
        <w:rPr>
          <w:u w:val="single"/>
        </w:rPr>
        <w:t>project</w:t>
      </w:r>
    </w:p>
    <w:p>
      <w:r>
        <w:rPr>
          <w:u w:val="single"/>
        </w:rPr>
        <w:t>project</w:t>
      </w:r>
    </w:p>
    <w:p>
      <w:r>
        <w:rPr>
          <w:u w:val="single"/>
        </w:rPr>
        <w:t>project</w:t>
      </w:r>
    </w:p>
    <w:p>
      <w:r>
        <w:rPr>
          <w:u w:val="single"/>
        </w:rPr>
        <w:t>project</w:t>
      </w:r>
    </w:p>
    <w:p>
      <w:r>
        <w:t>projecting molding</w:t>
      </w:r>
    </w:p>
    <w:p>
      <w:r>
        <w:t>projecting rudder ornament</w:t>
      </w:r>
    </w:p>
    <w:p>
      <w:r>
        <w:t>projector</w:t>
      </w:r>
    </w:p>
    <w:p>
      <w:r>
        <w:t>proletarian</w:t>
      </w:r>
    </w:p>
    <w:p>
      <w:r>
        <w:t>proliferate</w:t>
      </w:r>
    </w:p>
    <w:p>
      <w:r>
        <w:t>proliferation</w:t>
      </w:r>
    </w:p>
    <w:p>
      <w:r>
        <w:t>prolong</w:t>
      </w:r>
    </w:p>
    <w:p>
      <w:r>
        <w:t>prolongation</w:t>
      </w:r>
    </w:p>
    <w:p>
      <w:r>
        <w:t>prolonged</w:t>
      </w:r>
    </w:p>
    <w:p>
      <w:r>
        <w:t>promenade</w:t>
      </w:r>
    </w:p>
    <w:p>
      <w:r>
        <w:rPr>
          <w:u w:val="single"/>
        </w:rPr>
        <w:t>promenade</w:t>
      </w:r>
    </w:p>
    <w:p>
      <w:r>
        <w:t>prominence</w:t>
      </w:r>
    </w:p>
    <w:p>
      <w:r>
        <w:rPr>
          <w:u w:val="single"/>
        </w:rPr>
        <w:t>prominence</w:t>
      </w:r>
    </w:p>
    <w:p>
      <w:r>
        <w:rPr>
          <w:u w:val="single"/>
        </w:rPr>
        <w:t>prominence</w:t>
      </w:r>
    </w:p>
    <w:p>
      <w:r>
        <w:t>prominent</w:t>
      </w:r>
    </w:p>
    <w:p>
      <w:r>
        <w:rPr>
          <w:u w:val="single"/>
        </w:rPr>
        <w:t>prominent</w:t>
      </w:r>
    </w:p>
    <w:p>
      <w:r>
        <w:rPr>
          <w:u w:val="single"/>
        </w:rPr>
        <w:t>prominent</w:t>
      </w:r>
    </w:p>
    <w:p>
      <w:r>
        <w:t>prominent resident</w:t>
      </w:r>
    </w:p>
    <w:p>
      <w:r>
        <w:t>promiscuity</w:t>
      </w:r>
    </w:p>
    <w:p>
      <w:r>
        <w:t>promiscuous person</w:t>
      </w:r>
    </w:p>
    <w:p>
      <w:r>
        <w:t>promise</w:t>
      </w:r>
    </w:p>
    <w:p>
      <w:r>
        <w:rPr>
          <w:u w:val="single"/>
        </w:rPr>
        <w:t>promise</w:t>
      </w:r>
    </w:p>
    <w:p>
      <w:r>
        <w:rPr>
          <w:u w:val="single"/>
        </w:rPr>
        <w:t>promise</w:t>
      </w:r>
    </w:p>
    <w:p>
      <w:r>
        <w:t>promise each other</w:t>
      </w:r>
    </w:p>
    <w:p>
      <w:r>
        <w:rPr>
          <w:u w:val="single"/>
        </w:rPr>
        <w:t>promise each other</w:t>
      </w:r>
    </w:p>
    <w:p>
      <w:r>
        <w:t>promising</w:t>
      </w:r>
    </w:p>
    <w:p>
      <w:r>
        <w:t>promontory</w:t>
      </w:r>
    </w:p>
    <w:p>
      <w:r>
        <w:t>promote</w:t>
      </w:r>
    </w:p>
    <w:p>
      <w:r>
        <w:rPr>
          <w:u w:val="single"/>
        </w:rPr>
        <w:t>promote</w:t>
      </w:r>
    </w:p>
    <w:p>
      <w:r>
        <w:rPr>
          <w:u w:val="single"/>
        </w:rPr>
        <w:t>promote</w:t>
      </w:r>
    </w:p>
    <w:p>
      <w:r>
        <w:rPr>
          <w:u w:val="single"/>
        </w:rPr>
        <w:t>promote</w:t>
      </w:r>
    </w:p>
    <w:p>
      <w:r>
        <w:rPr>
          <w:u w:val="single"/>
        </w:rPr>
        <w:t>promote</w:t>
      </w:r>
    </w:p>
    <w:p>
      <w:r>
        <w:t>promoted</w:t>
      </w:r>
    </w:p>
    <w:p>
      <w:r>
        <w:t>promoter</w:t>
      </w:r>
    </w:p>
    <w:p>
      <w:r>
        <w:t>promotion</w:t>
      </w:r>
    </w:p>
    <w:p>
      <w:r>
        <w:t>prompt</w:t>
      </w:r>
    </w:p>
    <w:p>
      <w:r>
        <w:rPr>
          <w:u w:val="single"/>
        </w:rPr>
        <w:t>prompt</w:t>
      </w:r>
    </w:p>
    <w:p>
      <w:r>
        <w:rPr>
          <w:u w:val="single"/>
        </w:rPr>
        <w:t>prompt</w:t>
      </w:r>
    </w:p>
    <w:p>
      <w:r>
        <w:t>promptly</w:t>
      </w:r>
    </w:p>
    <w:p>
      <w:r>
        <w:t>prone to</w:t>
      </w:r>
    </w:p>
    <w:p>
      <w:r>
        <w:t>prone to boycotting</w:t>
      </w:r>
    </w:p>
    <w:p>
      <w:r>
        <w:t>pronoun</w:t>
      </w:r>
    </w:p>
    <w:p>
      <w:r>
        <w:t>pronounce</w:t>
      </w:r>
    </w:p>
    <w:p>
      <w:r>
        <w:rPr>
          <w:u w:val="single"/>
        </w:rPr>
        <w:t>pronounce</w:t>
      </w:r>
    </w:p>
    <w:p>
      <w:r>
        <w:t>pronouncement</w:t>
      </w:r>
    </w:p>
    <w:p>
      <w:r>
        <w:t>pronunciation</w:t>
      </w:r>
    </w:p>
    <w:p>
      <w:r>
        <w:t>proof</w:t>
      </w:r>
    </w:p>
    <w:p>
      <w:r>
        <w:rPr>
          <w:u w:val="single"/>
        </w:rPr>
        <w:t>proof</w:t>
      </w:r>
    </w:p>
    <w:p>
      <w:r>
        <w:rPr>
          <w:u w:val="single"/>
        </w:rPr>
        <w:t>proof</w:t>
      </w:r>
    </w:p>
    <w:p>
      <w:r>
        <w:t>prop</w:t>
      </w:r>
    </w:p>
    <w:p>
      <w:r>
        <w:rPr>
          <w:u w:val="single"/>
        </w:rPr>
        <w:t>prop</w:t>
      </w:r>
    </w:p>
    <w:p>
      <w:r>
        <w:rPr>
          <w:u w:val="single"/>
        </w:rPr>
        <w:t>prop</w:t>
      </w:r>
    </w:p>
    <w:p>
      <w:r>
        <w:rPr>
          <w:u w:val="single"/>
        </w:rPr>
        <w:t>prop</w:t>
      </w:r>
    </w:p>
    <w:p>
      <w:r>
        <w:t>propaganda</w:t>
      </w:r>
    </w:p>
    <w:p>
      <w:r>
        <w:t>propagate</w:t>
      </w:r>
    </w:p>
    <w:p>
      <w:r>
        <w:rPr>
          <w:u w:val="single"/>
        </w:rPr>
        <w:t>propagate</w:t>
      </w:r>
    </w:p>
    <w:p>
      <w:r>
        <w:rPr>
          <w:u w:val="single"/>
        </w:rPr>
        <w:t>propagate</w:t>
      </w:r>
    </w:p>
    <w:p>
      <w:r>
        <w:t>propagation</w:t>
      </w:r>
    </w:p>
    <w:p>
      <w:r>
        <w:rPr>
          <w:u w:val="single"/>
        </w:rPr>
        <w:t>propagation</w:t>
      </w:r>
    </w:p>
    <w:p>
      <w:r>
        <w:rPr>
          <w:u w:val="single"/>
        </w:rPr>
        <w:t>propagation</w:t>
      </w:r>
    </w:p>
    <w:p>
      <w:r>
        <w:t>propane</w:t>
      </w:r>
    </w:p>
    <w:p>
      <w:r>
        <w:t>propel</w:t>
      </w:r>
    </w:p>
    <w:p>
      <w:r>
        <w:t>propeller</w:t>
      </w:r>
    </w:p>
    <w:p>
      <w:r>
        <w:t>proper</w:t>
      </w:r>
    </w:p>
    <w:p>
      <w:r>
        <w:rPr>
          <w:u w:val="single"/>
        </w:rPr>
        <w:t>proper</w:t>
      </w:r>
    </w:p>
    <w:p>
      <w:r>
        <w:rPr>
          <w:u w:val="single"/>
        </w:rPr>
        <w:t>proper</w:t>
      </w:r>
    </w:p>
    <w:p>
      <w:r>
        <w:rPr>
          <w:u w:val="single"/>
        </w:rPr>
        <w:t>proper</w:t>
      </w:r>
    </w:p>
    <w:p>
      <w:r>
        <w:rPr>
          <w:u w:val="single"/>
        </w:rPr>
        <w:t>proper</w:t>
      </w:r>
    </w:p>
    <w:p>
      <w:r>
        <w:t>properly</w:t>
      </w:r>
    </w:p>
    <w:p>
      <w:r>
        <w:rPr>
          <w:u w:val="single"/>
        </w:rPr>
        <w:t>properly</w:t>
      </w:r>
    </w:p>
    <w:p>
      <w:r>
        <w:t>property</w:t>
      </w:r>
    </w:p>
    <w:p>
      <w:r>
        <w:rPr>
          <w:u w:val="single"/>
        </w:rPr>
        <w:t>property</w:t>
      </w:r>
    </w:p>
    <w:p>
      <w:r>
        <w:rPr>
          <w:u w:val="single"/>
        </w:rPr>
        <w:t>property</w:t>
      </w:r>
    </w:p>
    <w:p>
      <w:r>
        <w:t>prophecy</w:t>
      </w:r>
    </w:p>
    <w:p>
      <w:r>
        <w:t>prophesy</w:t>
      </w:r>
    </w:p>
    <w:p>
      <w:r>
        <w:t>prophet</w:t>
      </w:r>
    </w:p>
    <w:p>
      <w:r>
        <w:rPr>
          <w:u w:val="single"/>
        </w:rPr>
        <w:t>prophet</w:t>
      </w:r>
    </w:p>
    <w:p>
      <w:r>
        <w:t>prophethood</w:t>
      </w:r>
    </w:p>
    <w:p>
      <w:r>
        <w:rPr>
          <w:u w:val="single"/>
        </w:rPr>
        <w:t>prophethood</w:t>
      </w:r>
    </w:p>
    <w:p>
      <w:r>
        <w:t>prophylactic</w:t>
      </w:r>
    </w:p>
    <w:p>
      <w:r>
        <w:rPr>
          <w:u w:val="single"/>
        </w:rPr>
        <w:t>prophylactic</w:t>
      </w:r>
    </w:p>
    <w:p>
      <w:r>
        <w:t>propitiatory offering dance</w:t>
      </w:r>
    </w:p>
    <w:p>
      <w:r>
        <w:t>propitiatory offering to the ancestors</w:t>
      </w:r>
    </w:p>
    <w:p>
      <w:r>
        <w:t>proponent</w:t>
      </w:r>
    </w:p>
    <w:p>
      <w:r>
        <w:rPr>
          <w:u w:val="single"/>
        </w:rPr>
        <w:t>proponent</w:t>
      </w:r>
    </w:p>
    <w:p>
      <w:r>
        <w:t>proportion</w:t>
      </w:r>
    </w:p>
    <w:p>
      <w:r>
        <w:rPr>
          <w:u w:val="single"/>
        </w:rPr>
        <w:t>proportion</w:t>
      </w:r>
    </w:p>
    <w:p>
      <w:r>
        <w:rPr>
          <w:u w:val="single"/>
        </w:rPr>
        <w:t>proportion</w:t>
      </w:r>
    </w:p>
    <w:p>
      <w:r>
        <w:t>proportional</w:t>
      </w:r>
    </w:p>
    <w:p>
      <w:r>
        <w:t>proportionate</w:t>
      </w:r>
    </w:p>
    <w:p>
      <w:r>
        <w:t>proposal</w:t>
      </w:r>
    </w:p>
    <w:p>
      <w:r>
        <w:rPr>
          <w:u w:val="single"/>
        </w:rPr>
        <w:t>proposal</w:t>
      </w:r>
    </w:p>
    <w:p>
      <w:r>
        <w:rPr>
          <w:u w:val="single"/>
        </w:rPr>
        <w:t>proposal</w:t>
      </w:r>
    </w:p>
    <w:p>
      <w:r>
        <w:t>propose</w:t>
      </w:r>
    </w:p>
    <w:p>
      <w:r>
        <w:rPr>
          <w:u w:val="single"/>
        </w:rPr>
        <w:t>propose</w:t>
      </w:r>
    </w:p>
    <w:p>
      <w:r>
        <w:rPr>
          <w:u w:val="single"/>
        </w:rPr>
        <w:t>propose</w:t>
      </w:r>
    </w:p>
    <w:p>
      <w:r>
        <w:t>proposing</w:t>
      </w:r>
    </w:p>
    <w:p>
      <w:r>
        <w:t>proposition</w:t>
      </w:r>
    </w:p>
    <w:p>
      <w:r>
        <w:rPr>
          <w:u w:val="single"/>
        </w:rPr>
        <w:t>proposition</w:t>
      </w:r>
    </w:p>
    <w:p>
      <w:r>
        <w:t>proprietor</w:t>
      </w:r>
    </w:p>
    <w:p>
      <w:r>
        <w:rPr>
          <w:u w:val="single"/>
        </w:rPr>
        <w:t>proprietor</w:t>
      </w:r>
    </w:p>
    <w:p>
      <w:r>
        <w:t>proscenium</w:t>
      </w:r>
    </w:p>
    <w:p>
      <w:r>
        <w:t>prose</w:t>
      </w:r>
    </w:p>
    <w:p>
      <w:r>
        <w:t>prosecute</w:t>
      </w:r>
    </w:p>
    <w:p>
      <w:r>
        <w:rPr>
          <w:u w:val="single"/>
        </w:rPr>
        <w:t>prosecute</w:t>
      </w:r>
    </w:p>
    <w:p>
      <w:r>
        <w:t>prosecution</w:t>
      </w:r>
    </w:p>
    <w:p>
      <w:r>
        <w:t>prosecutor</w:t>
      </w:r>
    </w:p>
    <w:p>
      <w:r>
        <w:t>prosody</w:t>
      </w:r>
    </w:p>
    <w:p>
      <w:r>
        <w:t>prospect</w:t>
      </w:r>
    </w:p>
    <w:p>
      <w:r>
        <w:rPr>
          <w:u w:val="single"/>
        </w:rPr>
        <w:t>prospect</w:t>
      </w:r>
    </w:p>
    <w:p>
      <w:r>
        <w:rPr>
          <w:u w:val="single"/>
        </w:rPr>
        <w:t>prospect</w:t>
      </w:r>
    </w:p>
    <w:p>
      <w:r>
        <w:t>prospection</w:t>
      </w:r>
    </w:p>
    <w:p>
      <w:r>
        <w:t>prospective</w:t>
      </w:r>
    </w:p>
    <w:p>
      <w:r>
        <w:t>prospector</w:t>
      </w:r>
    </w:p>
    <w:p>
      <w:r>
        <w:t>prospects</w:t>
      </w:r>
    </w:p>
    <w:p>
      <w:r>
        <w:rPr>
          <w:u w:val="single"/>
        </w:rPr>
        <w:t>prospects</w:t>
      </w:r>
    </w:p>
    <w:p>
      <w:r>
        <w:t>prospectus</w:t>
      </w:r>
    </w:p>
    <w:p>
      <w:r>
        <w:t>prosper</w:t>
      </w:r>
    </w:p>
    <w:p>
      <w:r>
        <w:rPr>
          <w:u w:val="single"/>
        </w:rPr>
        <w:t>prosper</w:t>
      </w:r>
    </w:p>
    <w:p>
      <w:r>
        <w:rPr>
          <w:u w:val="single"/>
        </w:rPr>
        <w:t>prosper</w:t>
      </w:r>
    </w:p>
    <w:p>
      <w:r>
        <w:t>prosperity</w:t>
      </w:r>
    </w:p>
    <w:p>
      <w:r>
        <w:rPr>
          <w:u w:val="single"/>
        </w:rPr>
        <w:t>prosperity</w:t>
      </w:r>
    </w:p>
    <w:p>
      <w:r>
        <w:rPr>
          <w:u w:val="single"/>
        </w:rPr>
        <w:t>prosperity</w:t>
      </w:r>
    </w:p>
    <w:p>
      <w:r>
        <w:rPr>
          <w:u w:val="single"/>
        </w:rPr>
        <w:t>prosperity</w:t>
      </w:r>
    </w:p>
    <w:p>
      <w:r>
        <w:rPr>
          <w:u w:val="single"/>
        </w:rPr>
        <w:t>prosperity</w:t>
      </w:r>
    </w:p>
    <w:p>
      <w:r>
        <w:rPr>
          <w:u w:val="single"/>
        </w:rPr>
        <w:t>prosperity</w:t>
      </w:r>
    </w:p>
    <w:p>
      <w:r>
        <w:t>prosperous</w:t>
      </w:r>
    </w:p>
    <w:p>
      <w:r>
        <w:rPr>
          <w:u w:val="single"/>
        </w:rPr>
        <w:t>prosperous</w:t>
      </w:r>
    </w:p>
    <w:p>
      <w:r>
        <w:rPr>
          <w:u w:val="single"/>
        </w:rPr>
        <w:t>prosperous</w:t>
      </w:r>
    </w:p>
    <w:p>
      <w:r>
        <w:rPr>
          <w:u w:val="single"/>
        </w:rPr>
        <w:t>prosperous</w:t>
      </w:r>
    </w:p>
    <w:p>
      <w:r>
        <w:rPr>
          <w:u w:val="single"/>
        </w:rPr>
        <w:t>prosperous</w:t>
      </w:r>
    </w:p>
    <w:p>
      <w:r>
        <w:t>prostate</w:t>
      </w:r>
    </w:p>
    <w:p>
      <w:r>
        <w:t>prosthesis</w:t>
      </w:r>
    </w:p>
    <w:p>
      <w:r>
        <w:t>prosthetic</w:t>
      </w:r>
    </w:p>
    <w:p>
      <w:r>
        <w:t>prosthetics</w:t>
      </w:r>
    </w:p>
    <w:p>
      <w:r>
        <w:t>prostitute</w:t>
      </w:r>
    </w:p>
    <w:p>
      <w:r>
        <w:rPr>
          <w:u w:val="single"/>
        </w:rPr>
        <w:t>prostitute</w:t>
      </w:r>
    </w:p>
    <w:p>
      <w:r>
        <w:rPr>
          <w:u w:val="single"/>
        </w:rPr>
        <w:t>prostitute</w:t>
      </w:r>
    </w:p>
    <w:p>
      <w:r>
        <w:rPr>
          <w:u w:val="single"/>
        </w:rPr>
        <w:t>prostitute</w:t>
      </w:r>
    </w:p>
    <w:p>
      <w:r>
        <w:t>prostitution</w:t>
      </w:r>
    </w:p>
    <w:p>
      <w:r>
        <w:rPr>
          <w:u w:val="single"/>
        </w:rPr>
        <w:t>prostitution</w:t>
      </w:r>
    </w:p>
    <w:p>
      <w:r>
        <w:t>prostrate</w:t>
      </w:r>
    </w:p>
    <w:p>
      <w:r>
        <w:t>prostration</w:t>
      </w:r>
    </w:p>
    <w:p>
      <w:r>
        <w:t>prostration mark</w:t>
      </w:r>
    </w:p>
    <w:p>
      <w:r>
        <w:t>protagonist</w:t>
      </w:r>
    </w:p>
    <w:p>
      <w:r>
        <w:t>protect</w:t>
      </w:r>
    </w:p>
    <w:p>
      <w:r>
        <w:rPr>
          <w:u w:val="single"/>
        </w:rPr>
        <w:t>protect</w:t>
      </w:r>
    </w:p>
    <w:p>
      <w:r>
        <w:rPr>
          <w:u w:val="single"/>
        </w:rPr>
        <w:t>protect</w:t>
      </w:r>
    </w:p>
    <w:p>
      <w:r>
        <w:rPr>
          <w:u w:val="single"/>
        </w:rPr>
        <w:t>protect</w:t>
      </w:r>
    </w:p>
    <w:p>
      <w:r>
        <w:rPr>
          <w:u w:val="single"/>
        </w:rPr>
        <w:t>protect</w:t>
      </w:r>
    </w:p>
    <w:p>
      <w:r>
        <w:rPr>
          <w:u w:val="single"/>
        </w:rPr>
        <w:t>protect</w:t>
      </w:r>
    </w:p>
    <w:p>
      <w:r>
        <w:rPr>
          <w:u w:val="single"/>
        </w:rPr>
        <w:t>protect</w:t>
      </w:r>
    </w:p>
    <w:p>
      <w:r>
        <w:t>protect a planted field</w:t>
      </w:r>
    </w:p>
    <w:p>
      <w:r>
        <w:t>protect by charm</w:t>
      </w:r>
    </w:p>
    <w:p>
      <w:r>
        <w:t>protect from</w:t>
      </w:r>
    </w:p>
    <w:p>
      <w:r>
        <w:t>protect with a talisman</w:t>
      </w:r>
    </w:p>
    <w:p>
      <w:r>
        <w:t>protect with magic</w:t>
      </w:r>
    </w:p>
    <w:p>
      <w:r>
        <w:t>protection</w:t>
      </w:r>
    </w:p>
    <w:p>
      <w:r>
        <w:rPr>
          <w:u w:val="single"/>
        </w:rPr>
        <w:t>protection</w:t>
      </w:r>
    </w:p>
    <w:p>
      <w:r>
        <w:rPr>
          <w:u w:val="single"/>
        </w:rPr>
        <w:t>protection</w:t>
      </w:r>
    </w:p>
    <w:p>
      <w:r>
        <w:rPr>
          <w:u w:val="single"/>
        </w:rPr>
        <w:t>protection</w:t>
      </w:r>
    </w:p>
    <w:p>
      <w:r>
        <w:rPr>
          <w:u w:val="single"/>
        </w:rPr>
        <w:t>protection</w:t>
      </w:r>
    </w:p>
    <w:p>
      <w:r>
        <w:rPr>
          <w:u w:val="single"/>
        </w:rPr>
        <w:t>protection</w:t>
      </w:r>
    </w:p>
    <w:p>
      <w:r>
        <w:t>protective</w:t>
      </w:r>
    </w:p>
    <w:p>
      <w:r>
        <w:t>protective authority</w:t>
      </w:r>
    </w:p>
    <w:p>
      <w:r>
        <w:t>protective board</w:t>
      </w:r>
    </w:p>
    <w:p>
      <w:r>
        <w:t>protective charm</w:t>
      </w:r>
    </w:p>
    <w:p>
      <w:r>
        <w:rPr>
          <w:u w:val="single"/>
        </w:rPr>
        <w:t>protective charm</w:t>
      </w:r>
    </w:p>
    <w:p>
      <w:r>
        <w:t>protective charm for a place</w:t>
      </w:r>
    </w:p>
    <w:p>
      <w:r>
        <w:t>protective device</w:t>
      </w:r>
    </w:p>
    <w:p>
      <w:r>
        <w:t>protective planking</w:t>
      </w:r>
    </w:p>
    <w:p>
      <w:r>
        <w:rPr>
          <w:u w:val="single"/>
        </w:rPr>
        <w:t>protective planking</w:t>
      </w:r>
    </w:p>
    <w:p>
      <w:r>
        <w:t>protective timber</w:t>
      </w:r>
    </w:p>
    <w:p>
      <w:r>
        <w:t>protective wall around a well</w:t>
      </w:r>
    </w:p>
    <w:p>
      <w:r>
        <w:t>protector</w:t>
      </w:r>
    </w:p>
    <w:p>
      <w:r>
        <w:rPr>
          <w:u w:val="single"/>
        </w:rPr>
        <w:t>protector</w:t>
      </w:r>
    </w:p>
    <w:p>
      <w:r>
        <w:rPr>
          <w:u w:val="single"/>
        </w:rPr>
        <w:t>protector</w:t>
      </w:r>
    </w:p>
    <w:p>
      <w:r>
        <w:t>protector of a planted field</w:t>
      </w:r>
    </w:p>
    <w:p>
      <w:r>
        <w:t>protectorate</w:t>
      </w:r>
    </w:p>
    <w:p>
      <w:r>
        <w:t>protégé</w:t>
      </w:r>
    </w:p>
    <w:p>
      <w:r>
        <w:t>protégée</w:t>
      </w:r>
    </w:p>
    <w:p>
      <w:r>
        <w:t>protein</w:t>
      </w:r>
    </w:p>
    <w:p>
      <w:r>
        <w:t>protest</w:t>
      </w:r>
    </w:p>
    <w:p>
      <w:r>
        <w:rPr>
          <w:u w:val="single"/>
        </w:rPr>
        <w:t>protest</w:t>
      </w:r>
    </w:p>
    <w:p>
      <w:r>
        <w:rPr>
          <w:u w:val="single"/>
        </w:rPr>
        <w:t>protest</w:t>
      </w:r>
    </w:p>
    <w:p>
      <w:r>
        <w:t>Protestant</w:t>
      </w:r>
    </w:p>
    <w:p>
      <w:r>
        <w:rPr>
          <w:u w:val="single"/>
        </w:rPr>
        <w:t>Protestant</w:t>
      </w:r>
    </w:p>
    <w:p>
      <w:r>
        <w:t>protester</w:t>
      </w:r>
    </w:p>
    <w:p>
      <w:r>
        <w:t>protocol</w:t>
      </w:r>
    </w:p>
    <w:p>
      <w:r>
        <w:t>prototype</w:t>
      </w:r>
    </w:p>
    <w:p>
      <w:r>
        <w:t>protract</w:t>
      </w:r>
    </w:p>
    <w:p>
      <w:r>
        <w:t>protracted</w:t>
      </w:r>
    </w:p>
    <w:p>
      <w:r>
        <w:t>protractor</w:t>
      </w:r>
    </w:p>
    <w:p>
      <w:r>
        <w:t>protrude</w:t>
      </w:r>
    </w:p>
    <w:p>
      <w:r>
        <w:rPr>
          <w:u w:val="single"/>
        </w:rPr>
        <w:t>protrude</w:t>
      </w:r>
    </w:p>
    <w:p>
      <w:r>
        <w:t>protruding</w:t>
      </w:r>
    </w:p>
    <w:p>
      <w:r>
        <w:t>protruding eyes</w:t>
      </w:r>
    </w:p>
    <w:p>
      <w:r>
        <w:t>protruding forehead</w:t>
      </w:r>
    </w:p>
    <w:p>
      <w:r>
        <w:t>protrusion</w:t>
      </w:r>
    </w:p>
    <w:p>
      <w:r>
        <w:t>protuberance</w:t>
      </w:r>
    </w:p>
    <w:p>
      <w:r>
        <w:t>proud</w:t>
      </w:r>
    </w:p>
    <w:p>
      <w:r>
        <w:rPr>
          <w:u w:val="single"/>
        </w:rPr>
        <w:t>proud</w:t>
      </w:r>
    </w:p>
    <w:p>
      <w:r>
        <w:rPr>
          <w:u w:val="single"/>
        </w:rPr>
        <w:t>proud</w:t>
      </w:r>
    </w:p>
    <w:p>
      <w:r>
        <w:t>provable</w:t>
      </w:r>
    </w:p>
    <w:p>
      <w:r>
        <w:t>prove</w:t>
      </w:r>
    </w:p>
    <w:p>
      <w:r>
        <w:rPr>
          <w:u w:val="single"/>
        </w:rPr>
        <w:t>prove</w:t>
      </w:r>
    </w:p>
    <w:p>
      <w:r>
        <w:rPr>
          <w:u w:val="single"/>
        </w:rPr>
        <w:t>prove</w:t>
      </w:r>
    </w:p>
    <w:p>
      <w:r>
        <w:t>proven</w:t>
      </w:r>
    </w:p>
    <w:p>
      <w:r>
        <w:t>proven true</w:t>
      </w:r>
    </w:p>
    <w:p>
      <w:r>
        <w:t>proverb</w:t>
      </w:r>
    </w:p>
    <w:p>
      <w:r>
        <w:t>provide</w:t>
      </w:r>
    </w:p>
    <w:p>
      <w:r>
        <w:rPr>
          <w:u w:val="single"/>
        </w:rPr>
        <w:t>provide</w:t>
      </w:r>
    </w:p>
    <w:p>
      <w:r>
        <w:rPr>
          <w:u w:val="single"/>
        </w:rPr>
        <w:t>provide</w:t>
      </w:r>
    </w:p>
    <w:p>
      <w:r>
        <w:t>provide basic needs</w:t>
      </w:r>
    </w:p>
    <w:p>
      <w:r>
        <w:t>provide clothes to</w:t>
      </w:r>
    </w:p>
    <w:p>
      <w:r>
        <w:t>provide daily needs</w:t>
      </w:r>
    </w:p>
    <w:p>
      <w:r>
        <w:t>provide for one’s needs</w:t>
      </w:r>
    </w:p>
    <w:p>
      <w:r>
        <w:t>provide sb with</w:t>
      </w:r>
    </w:p>
    <w:p>
      <w:r>
        <w:t>provide sth to</w:t>
      </w:r>
    </w:p>
    <w:p>
      <w:r>
        <w:t>provided that</w:t>
      </w:r>
    </w:p>
    <w:p>
      <w:r>
        <w:rPr>
          <w:u w:val="single"/>
        </w:rPr>
        <w:t>provided that</w:t>
      </w:r>
    </w:p>
    <w:p>
      <w:r>
        <w:t>provider</w:t>
      </w:r>
    </w:p>
    <w:p>
      <w:r>
        <w:t>providing</w:t>
      </w:r>
    </w:p>
    <w:p>
      <w:r>
        <w:t>province</w:t>
      </w:r>
    </w:p>
    <w:p>
      <w:r>
        <w:rPr>
          <w:u w:val="single"/>
        </w:rPr>
        <w:t>province</w:t>
      </w:r>
    </w:p>
    <w:p>
      <w:r>
        <w:t>provision</w:t>
      </w:r>
    </w:p>
    <w:p>
      <w:r>
        <w:rPr>
          <w:u w:val="single"/>
        </w:rPr>
        <w:t>provision</w:t>
      </w:r>
    </w:p>
    <w:p>
      <w:r>
        <w:t>provisions</w:t>
      </w:r>
    </w:p>
    <w:p>
      <w:r>
        <w:t>provisions for a journey</w:t>
      </w:r>
    </w:p>
    <w:p>
      <w:r>
        <w:t>proviso</w:t>
      </w:r>
    </w:p>
    <w:p>
      <w:r>
        <w:t>provocateur</w:t>
      </w:r>
    </w:p>
    <w:p>
      <w:r>
        <w:rPr>
          <w:u w:val="single"/>
        </w:rPr>
        <w:t>provocateur</w:t>
      </w:r>
    </w:p>
    <w:p>
      <w:r>
        <w:t>provocation</w:t>
      </w:r>
    </w:p>
    <w:p>
      <w:r>
        <w:rPr>
          <w:u w:val="single"/>
        </w:rPr>
        <w:t>provocation</w:t>
      </w:r>
    </w:p>
    <w:p>
      <w:r>
        <w:rPr>
          <w:u w:val="single"/>
        </w:rPr>
        <w:t>provocation</w:t>
      </w:r>
    </w:p>
    <w:p>
      <w:r>
        <w:t>provocative</w:t>
      </w:r>
    </w:p>
    <w:p>
      <w:r>
        <w:rPr>
          <w:u w:val="single"/>
        </w:rPr>
        <w:t>provocative</w:t>
      </w:r>
    </w:p>
    <w:p>
      <w:r>
        <w:rPr>
          <w:u w:val="single"/>
        </w:rPr>
        <w:t>provocative</w:t>
      </w:r>
    </w:p>
    <w:p>
      <w:r>
        <w:t>provoke</w:t>
      </w:r>
    </w:p>
    <w:p>
      <w:r>
        <w:rPr>
          <w:u w:val="single"/>
        </w:rPr>
        <w:t>provoke</w:t>
      </w:r>
    </w:p>
    <w:p>
      <w:r>
        <w:rPr>
          <w:u w:val="single"/>
        </w:rPr>
        <w:t>provoke</w:t>
      </w:r>
    </w:p>
    <w:p>
      <w:r>
        <w:t>provoke sb for a fight</w:t>
      </w:r>
    </w:p>
    <w:p>
      <w:r>
        <w:t>prow</w:t>
      </w:r>
    </w:p>
    <w:p>
      <w:r>
        <w:t>prowess</w:t>
      </w:r>
    </w:p>
    <w:p>
      <w:r>
        <w:t>prowl</w:t>
      </w:r>
    </w:p>
    <w:p>
      <w:r>
        <w:t>proximity</w:t>
      </w:r>
    </w:p>
    <w:p>
      <w:r>
        <w:rPr>
          <w:u w:val="single"/>
        </w:rPr>
        <w:t>proximity</w:t>
      </w:r>
    </w:p>
    <w:p>
      <w:r>
        <w:t>proxy</w:t>
      </w:r>
    </w:p>
    <w:p>
      <w:r>
        <w:t>prudence</w:t>
      </w:r>
    </w:p>
    <w:p>
      <w:r>
        <w:rPr>
          <w:u w:val="single"/>
        </w:rPr>
        <w:t>prudence</w:t>
      </w:r>
    </w:p>
    <w:p>
      <w:r>
        <w:rPr>
          <w:u w:val="single"/>
        </w:rPr>
        <w:t>prudence</w:t>
      </w:r>
    </w:p>
    <w:p>
      <w:r>
        <w:t>prudent</w:t>
      </w:r>
    </w:p>
    <w:p>
      <w:r>
        <w:rPr>
          <w:u w:val="single"/>
        </w:rPr>
        <w:t>prudent</w:t>
      </w:r>
    </w:p>
    <w:p>
      <w:r>
        <w:rPr>
          <w:u w:val="single"/>
        </w:rPr>
        <w:t>prudent</w:t>
      </w:r>
    </w:p>
    <w:p>
      <w:r>
        <w:rPr>
          <w:u w:val="single"/>
        </w:rPr>
        <w:t>prudent</w:t>
      </w:r>
    </w:p>
    <w:p>
      <w:r>
        <w:rPr>
          <w:u w:val="single"/>
        </w:rPr>
        <w:t>prudent</w:t>
      </w:r>
    </w:p>
    <w:p>
      <w:r>
        <w:t>prune</w:t>
      </w:r>
    </w:p>
    <w:p>
      <w:r>
        <w:rPr>
          <w:u w:val="single"/>
        </w:rPr>
        <w:t>prune</w:t>
      </w:r>
    </w:p>
    <w:p>
      <w:r>
        <w:t>pry</w:t>
      </w:r>
    </w:p>
    <w:p>
      <w:r>
        <w:rPr>
          <w:u w:val="single"/>
        </w:rPr>
        <w:t>pry</w:t>
      </w:r>
    </w:p>
    <w:p>
      <w:r>
        <w:rPr>
          <w:u w:val="single"/>
        </w:rPr>
        <w:t>pry</w:t>
      </w:r>
    </w:p>
    <w:p>
      <w:r>
        <w:t>pry skillfully</w:t>
      </w:r>
    </w:p>
    <w:p>
      <w:r>
        <w:t>prying</w:t>
      </w:r>
    </w:p>
    <w:p>
      <w:r>
        <w:rPr>
          <w:u w:val="single"/>
        </w:rPr>
        <w:t>prying</w:t>
      </w:r>
    </w:p>
    <w:p>
      <w:r>
        <w:t>prying pers</w:t>
      </w:r>
    </w:p>
    <w:p>
      <w:r>
        <w:t>psalm</w:t>
      </w:r>
    </w:p>
    <w:p>
      <w:r>
        <w:t>pseudo-</w:t>
      </w:r>
    </w:p>
    <w:p>
      <w:r>
        <w:t>pseudonym</w:t>
      </w:r>
    </w:p>
    <w:p>
      <w:r>
        <w:t>psychedelic</w:t>
      </w:r>
    </w:p>
    <w:p>
      <w:r>
        <w:t>psychiatric</w:t>
      </w:r>
    </w:p>
    <w:p>
      <w:r>
        <w:t>psychiatrist</w:t>
      </w:r>
    </w:p>
    <w:p>
      <w:r>
        <w:t>psychiatry</w:t>
      </w:r>
    </w:p>
    <w:p>
      <w:r>
        <w:t>psychic</w:t>
      </w:r>
    </w:p>
    <w:p>
      <w:r>
        <w:rPr>
          <w:u w:val="single"/>
        </w:rPr>
        <w:t>psychic</w:t>
      </w:r>
    </w:p>
    <w:p>
      <w:r>
        <w:t>psycho</w:t>
      </w:r>
    </w:p>
    <w:p>
      <w:r>
        <w:t>psychological</w:t>
      </w:r>
    </w:p>
    <w:p>
      <w:r>
        <w:t>psychological feature</w:t>
      </w:r>
    </w:p>
    <w:p>
      <w:r>
        <w:t>psychologist</w:t>
      </w:r>
    </w:p>
    <w:p>
      <w:r>
        <w:t>psychology</w:t>
      </w:r>
    </w:p>
    <w:p>
      <w:r>
        <w:t>psychopath</w:t>
      </w:r>
    </w:p>
    <w:p>
      <w:r>
        <w:t>pterocarpus</w:t>
      </w:r>
    </w:p>
    <w:p>
      <w:r>
        <w:t>pub</w:t>
      </w:r>
    </w:p>
    <w:p>
      <w:r>
        <w:t>puberty</w:t>
      </w:r>
    </w:p>
    <w:p>
      <w:r>
        <w:t>pubescent</w:t>
      </w:r>
    </w:p>
    <w:p>
      <w:r>
        <w:rPr>
          <w:u w:val="single"/>
        </w:rPr>
        <w:t>pubescent</w:t>
      </w:r>
    </w:p>
    <w:p>
      <w:r>
        <w:t>pubic</w:t>
      </w:r>
    </w:p>
    <w:p>
      <w:r>
        <w:t>pubic hair</w:t>
      </w:r>
    </w:p>
    <w:p>
      <w:r>
        <w:t>pubic region</w:t>
      </w:r>
    </w:p>
    <w:p>
      <w:r>
        <w:t>pubis</w:t>
      </w:r>
    </w:p>
    <w:p>
      <w:r>
        <w:t>public</w:t>
      </w:r>
    </w:p>
    <w:p>
      <w:r>
        <w:rPr>
          <w:u w:val="single"/>
        </w:rPr>
        <w:t>public</w:t>
      </w:r>
    </w:p>
    <w:p>
      <w:r>
        <w:rPr>
          <w:u w:val="single"/>
        </w:rPr>
        <w:t>public</w:t>
      </w:r>
    </w:p>
    <w:p>
      <w:r>
        <w:rPr>
          <w:u w:val="single"/>
        </w:rPr>
        <w:t>public</w:t>
      </w:r>
    </w:p>
    <w:p>
      <w:r>
        <w:t>public accusation</w:t>
      </w:r>
    </w:p>
    <w:p>
      <w:r>
        <w:t>public address</w:t>
      </w:r>
    </w:p>
    <w:p>
      <w:r>
        <w:t>public agitation</w:t>
      </w:r>
    </w:p>
    <w:p>
      <w:r>
        <w:t>public bath</w:t>
      </w:r>
    </w:p>
    <w:p>
      <w:r>
        <w:t>public calling</w:t>
      </w:r>
    </w:p>
    <w:p>
      <w:r>
        <w:t>public confrontation</w:t>
      </w:r>
    </w:p>
    <w:p>
      <w:r>
        <w:t>public debate</w:t>
      </w:r>
    </w:p>
    <w:p>
      <w:r>
        <w:t>public domain</w:t>
      </w:r>
    </w:p>
    <w:p>
      <w:r>
        <w:t>public eating place</w:t>
      </w:r>
    </w:p>
    <w:p>
      <w:r>
        <w:t>public health</w:t>
      </w:r>
    </w:p>
    <w:p>
      <w:r>
        <w:t>public holiday</w:t>
      </w:r>
    </w:p>
    <w:p>
      <w:r>
        <w:t>public notice</w:t>
      </w:r>
    </w:p>
    <w:p>
      <w:r>
        <w:t>public offense</w:t>
      </w:r>
    </w:p>
    <w:p>
      <w:r>
        <w:t>public opinion</w:t>
      </w:r>
    </w:p>
    <w:p>
      <w:r>
        <w:t>public place</w:t>
      </w:r>
    </w:p>
    <w:p>
      <w:r>
        <w:t>public relations</w:t>
      </w:r>
    </w:p>
    <w:p>
      <w:r>
        <w:t>public servant</w:t>
      </w:r>
    </w:p>
    <w:p>
      <w:r>
        <w:t>public speaker</w:t>
      </w:r>
    </w:p>
    <w:p>
      <w:r>
        <w:rPr>
          <w:u w:val="single"/>
        </w:rPr>
        <w:t>public speaker</w:t>
      </w:r>
    </w:p>
    <w:p>
      <w:r>
        <w:t>public speech</w:t>
      </w:r>
    </w:p>
    <w:p>
      <w:r>
        <w:t>public tap</w:t>
      </w:r>
    </w:p>
    <w:p>
      <w:r>
        <w:t>public trustee</w:t>
      </w:r>
    </w:p>
    <w:p>
      <w:r>
        <w:t>publication</w:t>
      </w:r>
    </w:p>
    <w:p>
      <w:r>
        <w:rPr>
          <w:u w:val="single"/>
        </w:rPr>
        <w:t>publication</w:t>
      </w:r>
    </w:p>
    <w:p>
      <w:r>
        <w:t>publicity</w:t>
      </w:r>
    </w:p>
    <w:p>
      <w:r>
        <w:rPr>
          <w:u w:val="single"/>
        </w:rPr>
        <w:t>publicity</w:t>
      </w:r>
    </w:p>
    <w:p>
      <w:r>
        <w:t>publicly</w:t>
      </w:r>
    </w:p>
    <w:p>
      <w:r>
        <w:t>publish</w:t>
      </w:r>
    </w:p>
    <w:p>
      <w:r>
        <w:t>publisher</w:t>
      </w:r>
    </w:p>
    <w:p>
      <w:r>
        <w:t>pudding</w:t>
      </w:r>
    </w:p>
    <w:p>
      <w:r>
        <w:t>puddle</w:t>
      </w:r>
    </w:p>
    <w:p>
      <w:r>
        <w:t>puerile</w:t>
      </w:r>
    </w:p>
    <w:p>
      <w:r>
        <w:t>puff</w:t>
      </w:r>
    </w:p>
    <w:p>
      <w:r>
        <w:rPr>
          <w:u w:val="single"/>
        </w:rPr>
        <w:t>puff</w:t>
      </w:r>
    </w:p>
    <w:p>
      <w:r>
        <w:t>puff adder</w:t>
      </w:r>
    </w:p>
    <w:p>
      <w:r>
        <w:t>puffback</w:t>
      </w:r>
    </w:p>
    <w:p>
      <w:r>
        <w:t>pufferfish</w:t>
      </w:r>
    </w:p>
    <w:p>
      <w:r>
        <w:t>pugnacious</w:t>
      </w:r>
    </w:p>
    <w:p>
      <w:r>
        <w:t>pull</w:t>
      </w:r>
    </w:p>
    <w:p>
      <w:r>
        <w:t>pull along</w:t>
      </w:r>
    </w:p>
    <w:p>
      <w:r>
        <w:rPr>
          <w:u w:val="single"/>
        </w:rPr>
        <w:t>pull along</w:t>
      </w:r>
    </w:p>
    <w:p>
      <w:r>
        <w:rPr>
          <w:u w:val="single"/>
        </w:rPr>
        <w:t>pull along</w:t>
      </w:r>
    </w:p>
    <w:p>
      <w:r>
        <w:rPr>
          <w:u w:val="single"/>
        </w:rPr>
        <w:t>pull along</w:t>
      </w:r>
    </w:p>
    <w:p>
      <w:r>
        <w:t>pull apart</w:t>
      </w:r>
    </w:p>
    <w:p>
      <w:r>
        <w:rPr>
          <w:u w:val="single"/>
        </w:rPr>
        <w:t>pull apart</w:t>
      </w:r>
    </w:p>
    <w:p>
      <w:r>
        <w:t>pull behind</w:t>
      </w:r>
    </w:p>
    <w:p>
      <w:r>
        <w:t>pull down</w:t>
      </w:r>
    </w:p>
    <w:p>
      <w:r>
        <w:t>pull out</w:t>
      </w:r>
    </w:p>
    <w:p>
      <w:r>
        <w:rPr>
          <w:u w:val="single"/>
        </w:rPr>
        <w:t>pull out</w:t>
      </w:r>
    </w:p>
    <w:p>
      <w:r>
        <w:rPr>
          <w:u w:val="single"/>
        </w:rPr>
        <w:t>pull out</w:t>
      </w:r>
    </w:p>
    <w:p>
      <w:r>
        <w:rPr>
          <w:u w:val="single"/>
        </w:rPr>
        <w:t>pull out</w:t>
      </w:r>
    </w:p>
    <w:p>
      <w:r>
        <w:rPr>
          <w:u w:val="single"/>
        </w:rPr>
        <w:t>pull out</w:t>
      </w:r>
    </w:p>
    <w:p>
      <w:r>
        <w:t>pull over</w:t>
      </w:r>
    </w:p>
    <w:p>
      <w:r>
        <w:t>pull sharply and suddenly</w:t>
      </w:r>
    </w:p>
    <w:p>
      <w:r>
        <w:t>pull up one’s clothes to above the knees</w:t>
      </w:r>
    </w:p>
    <w:p>
      <w:r>
        <w:t>Pull!</w:t>
      </w:r>
    </w:p>
    <w:p>
      <w:r>
        <w:t>pullet</w:t>
      </w:r>
    </w:p>
    <w:p>
      <w:r>
        <w:t>pulley</w:t>
      </w:r>
    </w:p>
    <w:p>
      <w:r>
        <w:t>pulling</w:t>
      </w:r>
    </w:p>
    <w:p>
      <w:r>
        <w:rPr>
          <w:u w:val="single"/>
        </w:rPr>
        <w:t>pulling</w:t>
      </w:r>
    </w:p>
    <w:p>
      <w:r>
        <w:t>pullover</w:t>
      </w:r>
    </w:p>
    <w:p>
      <w:r>
        <w:t>pulp</w:t>
      </w:r>
    </w:p>
    <w:p>
      <w:r>
        <w:rPr>
          <w:u w:val="single"/>
        </w:rPr>
        <w:t>pulp</w:t>
      </w:r>
    </w:p>
    <w:p>
      <w:r>
        <w:t>pulpit</w:t>
      </w:r>
    </w:p>
    <w:p>
      <w:r>
        <w:t>pulsate</w:t>
      </w:r>
    </w:p>
    <w:p>
      <w:r>
        <w:rPr>
          <w:u w:val="single"/>
        </w:rPr>
        <w:t>pulsate</w:t>
      </w:r>
    </w:p>
    <w:p>
      <w:r>
        <w:t>pulsation</w:t>
      </w:r>
    </w:p>
    <w:p>
      <w:r>
        <w:t>pulse</w:t>
      </w:r>
    </w:p>
    <w:p>
      <w:r>
        <w:rPr>
          <w:u w:val="single"/>
        </w:rPr>
        <w:t>pulse</w:t>
      </w:r>
    </w:p>
    <w:p>
      <w:r>
        <w:rPr>
          <w:u w:val="single"/>
        </w:rPr>
        <w:t>pulse</w:t>
      </w:r>
    </w:p>
    <w:p>
      <w:r>
        <w:t>pulverize</w:t>
      </w:r>
    </w:p>
    <w:p>
      <w:r>
        <w:t>pummel</w:t>
      </w:r>
    </w:p>
    <w:p>
      <w:r>
        <w:t>pump</w:t>
      </w:r>
    </w:p>
    <w:p>
      <w:r>
        <w:rPr>
          <w:u w:val="single"/>
        </w:rPr>
        <w:t>pump</w:t>
      </w:r>
    </w:p>
    <w:p>
      <w:r>
        <w:t>pump out</w:t>
      </w:r>
    </w:p>
    <w:p>
      <w:r>
        <w:t>pump up</w:t>
      </w:r>
    </w:p>
    <w:p>
      <w:r>
        <w:t>pumpkin</w:t>
      </w:r>
    </w:p>
    <w:p>
      <w:r>
        <w:rPr>
          <w:u w:val="single"/>
        </w:rPr>
        <w:t>pumpkin</w:t>
      </w:r>
    </w:p>
    <w:p>
      <w:r>
        <w:t>pun</w:t>
      </w:r>
    </w:p>
    <w:p>
      <w:r>
        <w:t>punch</w:t>
      </w:r>
    </w:p>
    <w:p>
      <w:r>
        <w:rPr>
          <w:u w:val="single"/>
        </w:rPr>
        <w:t>punch</w:t>
      </w:r>
    </w:p>
    <w:p>
      <w:r>
        <w:rPr>
          <w:u w:val="single"/>
        </w:rPr>
        <w:t>punch</w:t>
      </w:r>
    </w:p>
    <w:p>
      <w:r>
        <w:rPr>
          <w:u w:val="single"/>
        </w:rPr>
        <w:t>punch</w:t>
      </w:r>
    </w:p>
    <w:p>
      <w:r>
        <w:rPr>
          <w:u w:val="single"/>
        </w:rPr>
        <w:t>punch</w:t>
      </w:r>
    </w:p>
    <w:p>
      <w:r>
        <w:rPr>
          <w:u w:val="single"/>
        </w:rPr>
        <w:t>punch</w:t>
      </w:r>
    </w:p>
    <w:p>
      <w:r>
        <w:t>punctual</w:t>
      </w:r>
    </w:p>
    <w:p>
      <w:r>
        <w:t>punctuality</w:t>
      </w:r>
    </w:p>
    <w:p>
      <w:r>
        <w:t>punctuate</w:t>
      </w:r>
    </w:p>
    <w:p>
      <w:r>
        <w:t>punctuation</w:t>
      </w:r>
    </w:p>
    <w:p>
      <w:r>
        <w:t>punctuation mark</w:t>
      </w:r>
    </w:p>
    <w:p>
      <w:r>
        <w:t>puncture</w:t>
      </w:r>
    </w:p>
    <w:p>
      <w:r>
        <w:rPr>
          <w:u w:val="single"/>
        </w:rPr>
        <w:t>puncture</w:t>
      </w:r>
    </w:p>
    <w:p>
      <w:r>
        <w:rPr>
          <w:u w:val="single"/>
        </w:rPr>
        <w:t>puncture</w:t>
      </w:r>
    </w:p>
    <w:p>
      <w:r>
        <w:t>pundit</w:t>
      </w:r>
    </w:p>
    <w:p>
      <w:r>
        <w:t>pungent</w:t>
      </w:r>
    </w:p>
    <w:p>
      <w:r>
        <w:t>punish</w:t>
      </w:r>
    </w:p>
    <w:p>
      <w:r>
        <w:rPr>
          <w:u w:val="single"/>
        </w:rPr>
        <w:t>punish</w:t>
      </w:r>
    </w:p>
    <w:p>
      <w:r>
        <w:rPr>
          <w:u w:val="single"/>
        </w:rPr>
        <w:t>punish</w:t>
      </w:r>
    </w:p>
    <w:p>
      <w:r>
        <w:t>punish by beating</w:t>
      </w:r>
    </w:p>
    <w:p>
      <w:r>
        <w:t>punishable</w:t>
      </w:r>
    </w:p>
    <w:p>
      <w:r>
        <w:t>punishment</w:t>
      </w:r>
    </w:p>
    <w:p>
      <w:r>
        <w:rPr>
          <w:u w:val="single"/>
        </w:rPr>
        <w:t>punishment</w:t>
      </w:r>
    </w:p>
    <w:p>
      <w:r>
        <w:rPr>
          <w:u w:val="single"/>
        </w:rPr>
        <w:t>punishment</w:t>
      </w:r>
    </w:p>
    <w:p>
      <w:r>
        <w:rPr>
          <w:u w:val="single"/>
        </w:rPr>
        <w:t>punishment</w:t>
      </w:r>
    </w:p>
    <w:p>
      <w:r>
        <w:t>punishment in the afterlife</w:t>
      </w:r>
    </w:p>
    <w:p>
      <w:r>
        <w:t>punitive</w:t>
      </w:r>
    </w:p>
    <w:p>
      <w:r>
        <w:t>punt</w:t>
      </w:r>
    </w:p>
    <w:p>
      <w:r>
        <w:rPr>
          <w:u w:val="single"/>
        </w:rPr>
        <w:t>punt</w:t>
      </w:r>
    </w:p>
    <w:p>
      <w:r>
        <w:t>punting pole</w:t>
      </w:r>
    </w:p>
    <w:p>
      <w:r>
        <w:t>pupil</w:t>
      </w:r>
    </w:p>
    <w:p>
      <w:r>
        <w:rPr>
          <w:u w:val="single"/>
        </w:rPr>
        <w:t>pupil</w:t>
      </w:r>
    </w:p>
    <w:p>
      <w:r>
        <w:t>puppet</w:t>
      </w:r>
    </w:p>
    <w:p>
      <w:r>
        <w:rPr>
          <w:u w:val="single"/>
        </w:rPr>
        <w:t>puppet</w:t>
      </w:r>
    </w:p>
    <w:p>
      <w:r>
        <w:t>puppy</w:t>
      </w:r>
    </w:p>
    <w:p>
      <w:r>
        <w:rPr>
          <w:u w:val="single"/>
        </w:rPr>
        <w:t>puppy</w:t>
      </w:r>
    </w:p>
    <w:p>
      <w:r>
        <w:t>purchase</w:t>
      </w:r>
    </w:p>
    <w:p>
      <w:r>
        <w:rPr>
          <w:u w:val="single"/>
        </w:rPr>
        <w:t>purchase</w:t>
      </w:r>
    </w:p>
    <w:p>
      <w:r>
        <w:rPr>
          <w:u w:val="single"/>
        </w:rPr>
        <w:t>purchase</w:t>
      </w:r>
    </w:p>
    <w:p>
      <w:r>
        <w:t>purchaser</w:t>
      </w:r>
    </w:p>
    <w:p>
      <w:r>
        <w:t>purchasing</w:t>
      </w:r>
    </w:p>
    <w:p>
      <w:r>
        <w:t>purchasing power</w:t>
      </w:r>
    </w:p>
    <w:p>
      <w:r>
        <w:t>pure</w:t>
      </w:r>
    </w:p>
    <w:p>
      <w:r>
        <w:rPr>
          <w:u w:val="single"/>
        </w:rPr>
        <w:t>pure</w:t>
      </w:r>
    </w:p>
    <w:p>
      <w:r>
        <w:rPr>
          <w:u w:val="single"/>
        </w:rPr>
        <w:t>pure</w:t>
      </w:r>
    </w:p>
    <w:p>
      <w:r>
        <w:rPr>
          <w:u w:val="single"/>
        </w:rPr>
        <w:t>pure</w:t>
      </w:r>
    </w:p>
    <w:p>
      <w:r>
        <w:rPr>
          <w:u w:val="single"/>
        </w:rPr>
        <w:t>pure</w:t>
      </w:r>
    </w:p>
    <w:p>
      <w:r>
        <w:rPr>
          <w:u w:val="single"/>
        </w:rPr>
        <w:t>pure</w:t>
      </w:r>
    </w:p>
    <w:p>
      <w:r>
        <w:rPr>
          <w:u w:val="single"/>
        </w:rPr>
        <w:t>pure</w:t>
      </w:r>
    </w:p>
    <w:p>
      <w:r>
        <w:rPr>
          <w:u w:val="single"/>
        </w:rPr>
        <w:t>pure</w:t>
      </w:r>
    </w:p>
    <w:p>
      <w:r>
        <w:t>pure chance</w:t>
      </w:r>
    </w:p>
    <w:p>
      <w:r>
        <w:t>pure gamble</w:t>
      </w:r>
    </w:p>
    <w:p>
      <w:r>
        <w:t>pure honey</w:t>
      </w:r>
    </w:p>
    <w:p>
      <w:r>
        <w:t>pure luck</w:t>
      </w:r>
    </w:p>
    <w:p>
      <w:r>
        <w:t>purely</w:t>
      </w:r>
    </w:p>
    <w:p>
      <w:r>
        <w:t>purgative</w:t>
      </w:r>
    </w:p>
    <w:p>
      <w:r>
        <w:t>purgatory</w:t>
      </w:r>
    </w:p>
    <w:p>
      <w:r>
        <w:t>purge</w:t>
      </w:r>
    </w:p>
    <w:p>
      <w:r>
        <w:rPr>
          <w:u w:val="single"/>
        </w:rPr>
        <w:t>purge</w:t>
      </w:r>
    </w:p>
    <w:p>
      <w:r>
        <w:t>purification</w:t>
      </w:r>
    </w:p>
    <w:p>
      <w:r>
        <w:rPr>
          <w:u w:val="single"/>
        </w:rPr>
        <w:t>purification</w:t>
      </w:r>
    </w:p>
    <w:p>
      <w:r>
        <w:t>purified</w:t>
      </w:r>
    </w:p>
    <w:p>
      <w:r>
        <w:rPr>
          <w:u w:val="single"/>
        </w:rPr>
        <w:t>purified</w:t>
      </w:r>
    </w:p>
    <w:p>
      <w:r>
        <w:t>purify</w:t>
      </w:r>
    </w:p>
    <w:p>
      <w:r>
        <w:rPr>
          <w:u w:val="single"/>
        </w:rPr>
        <w:t>purify</w:t>
      </w:r>
    </w:p>
    <w:p>
      <w:r>
        <w:rPr>
          <w:u w:val="single"/>
        </w:rPr>
        <w:t>purify</w:t>
      </w:r>
    </w:p>
    <w:p>
      <w:r>
        <w:rPr>
          <w:u w:val="single"/>
        </w:rPr>
        <w:t>purify</w:t>
      </w:r>
    </w:p>
    <w:p>
      <w:r>
        <w:rPr>
          <w:u w:val="single"/>
        </w:rPr>
        <w:t>purify</w:t>
      </w:r>
    </w:p>
    <w:p>
      <w:r>
        <w:t>purity</w:t>
      </w:r>
    </w:p>
    <w:p>
      <w:r>
        <w:t>purple</w:t>
      </w:r>
    </w:p>
    <w:p>
      <w:r>
        <w:t>purport</w:t>
      </w:r>
    </w:p>
    <w:p>
      <w:r>
        <w:t>purport to be</w:t>
      </w:r>
    </w:p>
    <w:p>
      <w:r>
        <w:t>purported</w:t>
      </w:r>
    </w:p>
    <w:p>
      <w:r>
        <w:t>purpose</w:t>
      </w:r>
    </w:p>
    <w:p>
      <w:r>
        <w:rPr>
          <w:u w:val="single"/>
        </w:rPr>
        <w:t>purpose</w:t>
      </w:r>
    </w:p>
    <w:p>
      <w:r>
        <w:rPr>
          <w:u w:val="single"/>
        </w:rPr>
        <w:t>purpose</w:t>
      </w:r>
    </w:p>
    <w:p>
      <w:r>
        <w:rPr>
          <w:u w:val="single"/>
        </w:rPr>
        <w:t>purpose</w:t>
      </w:r>
    </w:p>
    <w:p>
      <w:r>
        <w:rPr>
          <w:u w:val="single"/>
        </w:rPr>
        <w:t>purpose</w:t>
      </w:r>
    </w:p>
    <w:p>
      <w:r>
        <w:t>purposely</w:t>
      </w:r>
    </w:p>
    <w:p>
      <w:r>
        <w:t>purse</w:t>
      </w:r>
    </w:p>
    <w:p>
      <w:r>
        <w:rPr>
          <w:u w:val="single"/>
        </w:rPr>
        <w:t>purse</w:t>
      </w:r>
    </w:p>
    <w:p>
      <w:r>
        <w:t>pursemouth</w:t>
      </w:r>
    </w:p>
    <w:p>
      <w:r>
        <w:t>pursue</w:t>
      </w:r>
    </w:p>
    <w:p>
      <w:r>
        <w:rPr>
          <w:u w:val="single"/>
        </w:rPr>
        <w:t>pursue</w:t>
      </w:r>
    </w:p>
    <w:p>
      <w:r>
        <w:rPr>
          <w:u w:val="single"/>
        </w:rPr>
        <w:t>pursue</w:t>
      </w:r>
    </w:p>
    <w:p>
      <w:r>
        <w:rPr>
          <w:u w:val="single"/>
        </w:rPr>
        <w:t>pursue</w:t>
      </w:r>
    </w:p>
    <w:p>
      <w:r>
        <w:t>pursue sb</w:t>
      </w:r>
    </w:p>
    <w:p>
      <w:r>
        <w:t>pursue sb for revenge</w:t>
      </w:r>
    </w:p>
    <w:p>
      <w:r>
        <w:t>pus</w:t>
      </w:r>
    </w:p>
    <w:p>
      <w:r>
        <w:t>push</w:t>
      </w:r>
    </w:p>
    <w:p>
      <w:r>
        <w:rPr>
          <w:u w:val="single"/>
        </w:rPr>
        <w:t>push</w:t>
      </w:r>
    </w:p>
    <w:p>
      <w:r>
        <w:rPr>
          <w:u w:val="single"/>
        </w:rPr>
        <w:t>push</w:t>
      </w:r>
    </w:p>
    <w:p>
      <w:r>
        <w:rPr>
          <w:u w:val="single"/>
        </w:rPr>
        <w:t>push</w:t>
      </w:r>
    </w:p>
    <w:p>
      <w:r>
        <w:rPr>
          <w:u w:val="single"/>
        </w:rPr>
        <w:t>push</w:t>
      </w:r>
    </w:p>
    <w:p>
      <w:r>
        <w:rPr>
          <w:u w:val="single"/>
        </w:rPr>
        <w:t>push</w:t>
      </w:r>
    </w:p>
    <w:p>
      <w:r>
        <w:rPr>
          <w:u w:val="single"/>
        </w:rPr>
        <w:t>push</w:t>
      </w:r>
    </w:p>
    <w:p>
      <w:r>
        <w:rPr>
          <w:u w:val="single"/>
        </w:rPr>
        <w:t>push</w:t>
      </w:r>
    </w:p>
    <w:p>
      <w:r>
        <w:t>push and shove</w:t>
      </w:r>
    </w:p>
    <w:p>
      <w:r>
        <w:rPr>
          <w:u w:val="single"/>
        </w:rPr>
        <w:t>push and shove</w:t>
      </w:r>
    </w:p>
    <w:p>
      <w:r>
        <w:t>push each other</w:t>
      </w:r>
    </w:p>
    <w:p>
      <w:r>
        <w:t>push forcefully</w:t>
      </w:r>
    </w:p>
    <w:p>
      <w:r>
        <w:rPr>
          <w:u w:val="single"/>
        </w:rPr>
        <w:t>push forcefully</w:t>
      </w:r>
    </w:p>
    <w:p>
      <w:r>
        <w:t>push in</w:t>
      </w:r>
    </w:p>
    <w:p>
      <w:r>
        <w:t>push sth heavy</w:t>
      </w:r>
    </w:p>
    <w:p>
      <w:r>
        <w:t>push toward</w:t>
      </w:r>
    </w:p>
    <w:p>
      <w:r>
        <w:t>pushcart</w:t>
      </w:r>
    </w:p>
    <w:p>
      <w:r>
        <w:t>pushing and shoving</w:t>
      </w:r>
    </w:p>
    <w:p>
      <w:r>
        <w:rPr>
          <w:u w:val="single"/>
        </w:rPr>
        <w:t>pushing and shoving</w:t>
      </w:r>
    </w:p>
    <w:p>
      <w:r>
        <w:t>pushy attitude</w:t>
      </w:r>
    </w:p>
    <w:p>
      <w:r>
        <w:t>pustule</w:t>
      </w:r>
    </w:p>
    <w:p>
      <w:r>
        <w:rPr>
          <w:u w:val="single"/>
        </w:rPr>
        <w:t>pustule</w:t>
      </w:r>
    </w:p>
    <w:p>
      <w:r>
        <w:t>pustule on the face</w:t>
      </w:r>
    </w:p>
    <w:p>
      <w:r>
        <w:t>put</w:t>
      </w:r>
    </w:p>
    <w:p>
      <w:r>
        <w:rPr>
          <w:u w:val="single"/>
        </w:rPr>
        <w:t>put</w:t>
      </w:r>
    </w:p>
    <w:p>
      <w:r>
        <w:t>put a boat alongside another</w:t>
      </w:r>
    </w:p>
    <w:p>
      <w:r>
        <w:t>put a mark</w:t>
      </w:r>
    </w:p>
    <w:p>
      <w:r>
        <w:t>put a signature</w:t>
      </w:r>
    </w:p>
    <w:p>
      <w:r>
        <w:t>put a small quantity</w:t>
      </w:r>
    </w:p>
    <w:p>
      <w:r>
        <w:t>put a spell on</w:t>
      </w:r>
    </w:p>
    <w:p>
      <w:r>
        <w:t>put an end to</w:t>
      </w:r>
    </w:p>
    <w:p>
      <w:r>
        <w:t>put apart</w:t>
      </w:r>
    </w:p>
    <w:p>
      <w:r>
        <w:t>put back</w:t>
      </w:r>
    </w:p>
    <w:p>
      <w:r>
        <w:t>put between the teeth and the lower lip</w:t>
      </w:r>
    </w:p>
    <w:p>
      <w:r>
        <w:t>put boundaries</w:t>
      </w:r>
    </w:p>
    <w:p>
      <w:r>
        <w:t>put confidence in</w:t>
      </w:r>
    </w:p>
    <w:p>
      <w:r>
        <w:t>put down</w:t>
      </w:r>
    </w:p>
    <w:p>
      <w:r>
        <w:rPr>
          <w:u w:val="single"/>
        </w:rPr>
        <w:t>put down</w:t>
      </w:r>
    </w:p>
    <w:p>
      <w:r>
        <w:t>put first</w:t>
      </w:r>
    </w:p>
    <w:p>
      <w:r>
        <w:t>put in</w:t>
      </w:r>
    </w:p>
    <w:p>
      <w:r>
        <w:t>put in chaos</w:t>
      </w:r>
    </w:p>
    <w:p>
      <w:r>
        <w:t>put in danger / at risk</w:t>
      </w:r>
    </w:p>
    <w:p>
      <w:r>
        <w:t>put in disarray</w:t>
      </w:r>
    </w:p>
    <w:p>
      <w:r>
        <w:rPr>
          <w:u w:val="single"/>
        </w:rPr>
        <w:t>put in disarray</w:t>
      </w:r>
    </w:p>
    <w:p>
      <w:r>
        <w:t>put in dry dock</w:t>
      </w:r>
    </w:p>
    <w:p>
      <w:r>
        <w:t>put in embarrassment</w:t>
      </w:r>
    </w:p>
    <w:p>
      <w:r>
        <w:t>put in order</w:t>
      </w:r>
    </w:p>
    <w:p>
      <w:r>
        <w:t>put in pawn shop</w:t>
      </w:r>
    </w:p>
    <w:p>
      <w:r>
        <w:t>put in place</w:t>
      </w:r>
    </w:p>
    <w:p>
      <w:r>
        <w:t>put into</w:t>
      </w:r>
    </w:p>
    <w:p>
      <w:r>
        <w:rPr>
          <w:u w:val="single"/>
        </w:rPr>
        <w:t>put into</w:t>
      </w:r>
    </w:p>
    <w:p>
      <w:r>
        <w:t>put into practice</w:t>
      </w:r>
    </w:p>
    <w:p>
      <w:r>
        <w:t>put into trouble</w:t>
      </w:r>
    </w:p>
    <w:p>
      <w:r>
        <w:t>put on</w:t>
      </w:r>
    </w:p>
    <w:p>
      <w:r>
        <w:t>put on cosmetics</w:t>
      </w:r>
    </w:p>
    <w:p>
      <w:r>
        <w:t>put on oath</w:t>
      </w:r>
    </w:p>
    <w:p>
      <w:r>
        <w:t>put on the fire</w:t>
      </w:r>
    </w:p>
    <w:p>
      <w:r>
        <w:t>put on the right course</w:t>
      </w:r>
    </w:p>
    <w:p>
      <w:r>
        <w:t>put out</w:t>
      </w:r>
    </w:p>
    <w:p>
      <w:r>
        <w:rPr>
          <w:u w:val="single"/>
        </w:rPr>
        <w:t>put out</w:t>
      </w:r>
    </w:p>
    <w:p>
      <w:r>
        <w:t>put pressure on</w:t>
      </w:r>
    </w:p>
    <w:p>
      <w:r>
        <w:t>put sb in embarrassment</w:t>
      </w:r>
    </w:p>
    <w:p>
      <w:r>
        <w:t>put through to</w:t>
      </w:r>
    </w:p>
    <w:p>
      <w:r>
        <w:t>put to bed</w:t>
      </w:r>
    </w:p>
    <w:p>
      <w:r>
        <w:t>put to shame</w:t>
      </w:r>
    </w:p>
    <w:p>
      <w:r>
        <w:rPr>
          <w:u w:val="single"/>
        </w:rPr>
        <w:t>put to shame</w:t>
      </w:r>
    </w:p>
    <w:p>
      <w:r>
        <w:t>put up</w:t>
      </w:r>
    </w:p>
    <w:p>
      <w:r>
        <w:t>put up with</w:t>
      </w:r>
    </w:p>
    <w:p>
      <w:r>
        <w:t>putrefaction</w:t>
      </w:r>
    </w:p>
    <w:p>
      <w:r>
        <w:t>putrefy</w:t>
      </w:r>
    </w:p>
    <w:p>
      <w:r>
        <w:t>putrid</w:t>
      </w:r>
    </w:p>
    <w:p>
      <w:r>
        <w:rPr>
          <w:u w:val="single"/>
        </w:rPr>
        <w:t>putrid</w:t>
      </w:r>
    </w:p>
    <w:p>
      <w:r>
        <w:t>puzzle</w:t>
      </w:r>
    </w:p>
    <w:p>
      <w:r>
        <w:rPr>
          <w:u w:val="single"/>
        </w:rPr>
        <w:t>puzzle</w:t>
      </w:r>
    </w:p>
    <w:p>
      <w:r>
        <w:rPr>
          <w:u w:val="single"/>
        </w:rPr>
        <w:t>puzzle</w:t>
      </w:r>
    </w:p>
    <w:p>
      <w:r>
        <w:rPr>
          <w:u w:val="single"/>
        </w:rPr>
        <w:t>puzzle</w:t>
      </w:r>
    </w:p>
    <w:p>
      <w:r>
        <w:rPr>
          <w:u w:val="single"/>
        </w:rPr>
        <w:t>puzzle</w:t>
      </w:r>
    </w:p>
    <w:p>
      <w:r>
        <w:rPr>
          <w:u w:val="single"/>
        </w:rPr>
        <w:t>puzzle</w:t>
      </w:r>
    </w:p>
    <w:p>
      <w:r>
        <w:rPr>
          <w:u w:val="single"/>
        </w:rPr>
        <w:t>puzzle</w:t>
      </w:r>
    </w:p>
    <w:p>
      <w:r>
        <w:t>puzzled</w:t>
      </w:r>
    </w:p>
    <w:p>
      <w:r>
        <w:rPr>
          <w:u w:val="single"/>
        </w:rPr>
        <w:t>puzzled</w:t>
      </w:r>
    </w:p>
    <w:p>
      <w:r>
        <w:rPr>
          <w:u w:val="single"/>
        </w:rPr>
        <w:t>puzzled</w:t>
      </w:r>
    </w:p>
    <w:p>
      <w:r>
        <w:t>puzzlement</w:t>
      </w:r>
    </w:p>
    <w:p>
      <w:r>
        <w:t>puzzling</w:t>
      </w:r>
    </w:p>
    <w:p>
      <w:r>
        <w:rPr>
          <w:u w:val="single"/>
        </w:rPr>
        <w:t>puzzling</w:t>
      </w:r>
    </w:p>
    <w:p>
      <w:r>
        <w:t>pygmy</w:t>
      </w:r>
    </w:p>
    <w:p>
      <w:r>
        <w:t>pyjama</w:t>
      </w:r>
    </w:p>
    <w:p>
      <w:r>
        <w:t>pylon</w:t>
      </w:r>
    </w:p>
    <w:p>
      <w:r>
        <w:t>pyramid</w:t>
      </w:r>
    </w:p>
    <w:p>
      <w:r>
        <w:rPr>
          <w:u w:val="single"/>
        </w:rPr>
        <w:t>pyramid</w:t>
      </w:r>
    </w:p>
    <w:p>
      <w:r>
        <w:t>pyramidal</w:t>
      </w:r>
    </w:p>
    <w:p>
      <w:r>
        <w:t>pyramidal hierarchy</w:t>
      </w:r>
    </w:p>
    <w:p>
      <w:r>
        <w:t>pyrethrum</w:t>
      </w:r>
    </w:p>
    <w:p>
      <w:r>
        <w:rPr>
          <w:u w:val="single"/>
        </w:rPr>
        <w:t>pyrethrum</w:t>
      </w:r>
    </w:p>
    <w:p>
      <w:r>
        <w:t>pyrotechnics</w:t>
      </w:r>
    </w:p>
    <w:p>
      <w:r>
        <w:t>python</w:t>
      </w:r>
    </w:p>
    <w:p>
      <w:r>
        <w:t>pytilia</w:t>
      </w:r>
    </w:p>
    <w:p>
      <w:r>
        <w:t>qanun</w:t>
      </w:r>
    </w:p>
    <w:p>
      <w:r>
        <w:t>quack</w:t>
      </w:r>
    </w:p>
    <w:p>
      <w:r>
        <w:rPr>
          <w:u w:val="single"/>
        </w:rPr>
        <w:t>quack</w:t>
      </w:r>
    </w:p>
    <w:p>
      <w:r>
        <w:t>quack behavior</w:t>
      </w:r>
    </w:p>
    <w:p>
      <w:r>
        <w:t>quadrilateral</w:t>
      </w:r>
    </w:p>
    <w:p>
      <w:r>
        <w:t>quadruple</w:t>
      </w:r>
    </w:p>
    <w:p>
      <w:r>
        <w:t>quadruplets</w:t>
      </w:r>
    </w:p>
    <w:p>
      <w:r>
        <w:t>quaff</w:t>
      </w:r>
    </w:p>
    <w:p>
      <w:r>
        <w:t>quagmire</w:t>
      </w:r>
    </w:p>
    <w:p>
      <w:r>
        <w:t>quail</w:t>
      </w:r>
    </w:p>
    <w:p>
      <w:r>
        <w:t>quailfinch</w:t>
      </w:r>
    </w:p>
    <w:p>
      <w:r>
        <w:t>quake</w:t>
      </w:r>
    </w:p>
    <w:p>
      <w:r>
        <w:rPr>
          <w:u w:val="single"/>
        </w:rPr>
        <w:t>quake</w:t>
      </w:r>
    </w:p>
    <w:p>
      <w:r>
        <w:t>quaking</w:t>
      </w:r>
    </w:p>
    <w:p>
      <w:r>
        <w:t>qualification</w:t>
      </w:r>
    </w:p>
    <w:p>
      <w:r>
        <w:t>qualified</w:t>
      </w:r>
    </w:p>
    <w:p>
      <w:r>
        <w:rPr>
          <w:u w:val="single"/>
        </w:rPr>
        <w:t>qualified</w:t>
      </w:r>
    </w:p>
    <w:p>
      <w:r>
        <w:t>qualify</w:t>
      </w:r>
    </w:p>
    <w:p>
      <w:r>
        <w:rPr>
          <w:u w:val="single"/>
        </w:rPr>
        <w:t>qualify</w:t>
      </w:r>
    </w:p>
    <w:p>
      <w:r>
        <w:t>qualifying</w:t>
      </w:r>
    </w:p>
    <w:p>
      <w:r>
        <w:t>quality</w:t>
      </w:r>
    </w:p>
    <w:p>
      <w:r>
        <w:rPr>
          <w:u w:val="single"/>
        </w:rPr>
        <w:t>quality</w:t>
      </w:r>
    </w:p>
    <w:p>
      <w:r>
        <w:t>qualm</w:t>
      </w:r>
    </w:p>
    <w:p>
      <w:r>
        <w:t>quantity</w:t>
      </w:r>
    </w:p>
    <w:p>
      <w:r>
        <w:t>quantity?</w:t>
      </w:r>
    </w:p>
    <w:p>
      <w:r>
        <w:t>quarantine</w:t>
      </w:r>
    </w:p>
    <w:p>
      <w:r>
        <w:rPr>
          <w:u w:val="single"/>
        </w:rPr>
        <w:t>quarantine</w:t>
      </w:r>
    </w:p>
    <w:p>
      <w:r>
        <w:t>quarrel</w:t>
      </w:r>
    </w:p>
    <w:p>
      <w:r>
        <w:rPr>
          <w:u w:val="single"/>
        </w:rPr>
        <w:t>quarrel</w:t>
      </w:r>
    </w:p>
    <w:p>
      <w:r>
        <w:rPr>
          <w:u w:val="single"/>
        </w:rPr>
        <w:t>quarrel</w:t>
      </w:r>
    </w:p>
    <w:p>
      <w:r>
        <w:rPr>
          <w:u w:val="single"/>
        </w:rPr>
        <w:t>quarrel</w:t>
      </w:r>
    </w:p>
    <w:p>
      <w:r>
        <w:rPr>
          <w:u w:val="single"/>
        </w:rPr>
        <w:t>quarrel</w:t>
      </w:r>
    </w:p>
    <w:p>
      <w:r>
        <w:rPr>
          <w:u w:val="single"/>
        </w:rPr>
        <w:t>quarrel</w:t>
      </w:r>
    </w:p>
    <w:p>
      <w:r>
        <w:rPr>
          <w:u w:val="single"/>
        </w:rPr>
        <w:t>quarrel</w:t>
      </w:r>
    </w:p>
    <w:p>
      <w:r>
        <w:t>quarrel over</w:t>
      </w:r>
    </w:p>
    <w:p>
      <w:r>
        <w:t>quarrelsome</w:t>
      </w:r>
    </w:p>
    <w:p>
      <w:r>
        <w:rPr>
          <w:u w:val="single"/>
        </w:rPr>
        <w:t>quarrelsome</w:t>
      </w:r>
    </w:p>
    <w:p>
      <w:r>
        <w:rPr>
          <w:u w:val="single"/>
        </w:rPr>
        <w:t>quarrelsome</w:t>
      </w:r>
    </w:p>
    <w:p>
      <w:r>
        <w:t>quarrelsome behavior</w:t>
      </w:r>
    </w:p>
    <w:p>
      <w:r>
        <w:t>quarrelsome pers</w:t>
      </w:r>
    </w:p>
    <w:p>
      <w:r>
        <w:t>quarry</w:t>
      </w:r>
    </w:p>
    <w:p>
      <w:r>
        <w:rPr>
          <w:u w:val="single"/>
        </w:rPr>
        <w:t>quarry</w:t>
      </w:r>
    </w:p>
    <w:p>
      <w:r>
        <w:rPr>
          <w:u w:val="single"/>
        </w:rPr>
        <w:t>quarry</w:t>
      </w:r>
    </w:p>
    <w:p>
      <w:r>
        <w:t>quarryman</w:t>
      </w:r>
    </w:p>
    <w:p>
      <w:r>
        <w:t>quarter</w:t>
      </w:r>
    </w:p>
    <w:p>
      <w:r>
        <w:rPr>
          <w:u w:val="single"/>
        </w:rPr>
        <w:t>quarter</w:t>
      </w:r>
    </w:p>
    <w:p>
      <w:r>
        <w:rPr>
          <w:u w:val="single"/>
        </w:rPr>
        <w:t>quarter</w:t>
      </w:r>
    </w:p>
    <w:p>
      <w:r>
        <w:t>quarter to</w:t>
      </w:r>
    </w:p>
    <w:p>
      <w:r>
        <w:t>quarter-final</w:t>
      </w:r>
    </w:p>
    <w:p>
      <w:r>
        <w:t>quarterly</w:t>
      </w:r>
    </w:p>
    <w:p>
      <w:r>
        <w:rPr>
          <w:u w:val="single"/>
        </w:rPr>
        <w:t>quarterly</w:t>
      </w:r>
    </w:p>
    <w:p>
      <w:r>
        <w:t>quarters</w:t>
      </w:r>
    </w:p>
    <w:p>
      <w:r>
        <w:t>quartet</w:t>
      </w:r>
    </w:p>
    <w:p>
      <w:r>
        <w:t>quash</w:t>
      </w:r>
    </w:p>
    <w:p>
      <w:r>
        <w:t>quassia</w:t>
      </w:r>
    </w:p>
    <w:p>
      <w:r>
        <w:t>quay</w:t>
      </w:r>
    </w:p>
    <w:p>
      <w:r>
        <w:rPr>
          <w:u w:val="single"/>
        </w:rPr>
        <w:t>quay</w:t>
      </w:r>
    </w:p>
    <w:p>
      <w:r>
        <w:t>queen</w:t>
      </w:r>
    </w:p>
    <w:p>
      <w:r>
        <w:rPr>
          <w:u w:val="single"/>
        </w:rPr>
        <w:t>queen</w:t>
      </w:r>
    </w:p>
    <w:p>
      <w:r>
        <w:t>queen mackerel</w:t>
      </w:r>
    </w:p>
    <w:p>
      <w:r>
        <w:t>queen sago</w:t>
      </w:r>
    </w:p>
    <w:p>
      <w:r>
        <w:t>queenfish</w:t>
      </w:r>
    </w:p>
    <w:p>
      <w:r>
        <w:t>quell</w:t>
      </w:r>
    </w:p>
    <w:p>
      <w:r>
        <w:t>quench</w:t>
      </w:r>
    </w:p>
    <w:p>
      <w:r>
        <w:t>quench thirst</w:t>
      </w:r>
    </w:p>
    <w:p>
      <w:r>
        <w:t>query</w:t>
      </w:r>
    </w:p>
    <w:p>
      <w:r>
        <w:rPr>
          <w:u w:val="single"/>
        </w:rPr>
        <w:t>query</w:t>
      </w:r>
    </w:p>
    <w:p>
      <w:r>
        <w:rPr>
          <w:u w:val="single"/>
        </w:rPr>
        <w:t>query</w:t>
      </w:r>
    </w:p>
    <w:p>
      <w:r>
        <w:t>quest</w:t>
      </w:r>
    </w:p>
    <w:p>
      <w:r>
        <w:rPr>
          <w:u w:val="single"/>
        </w:rPr>
        <w:t>quest</w:t>
      </w:r>
    </w:p>
    <w:p>
      <w:r>
        <w:t>question</w:t>
      </w:r>
    </w:p>
    <w:p>
      <w:r>
        <w:rPr>
          <w:u w:val="single"/>
        </w:rPr>
        <w:t>question</w:t>
      </w:r>
    </w:p>
    <w:p>
      <w:r>
        <w:rPr>
          <w:u w:val="single"/>
        </w:rPr>
        <w:t>question</w:t>
      </w:r>
    </w:p>
    <w:p>
      <w:r>
        <w:rPr>
          <w:u w:val="single"/>
        </w:rPr>
        <w:t>question</w:t>
      </w:r>
    </w:p>
    <w:p>
      <w:r>
        <w:rPr>
          <w:u w:val="single"/>
        </w:rPr>
        <w:t>question</w:t>
      </w:r>
    </w:p>
    <w:p>
      <w:r>
        <w:rPr>
          <w:u w:val="single"/>
        </w:rPr>
        <w:t>question</w:t>
      </w:r>
    </w:p>
    <w:p>
      <w:r>
        <w:t>question mark</w:t>
      </w:r>
    </w:p>
    <w:p>
      <w:r>
        <w:t>question particle</w:t>
      </w:r>
    </w:p>
    <w:p>
      <w:r>
        <w:t>questionable</w:t>
      </w:r>
    </w:p>
    <w:p>
      <w:r>
        <w:t>questioned</w:t>
      </w:r>
    </w:p>
    <w:p>
      <w:r>
        <w:t>questioner</w:t>
      </w:r>
    </w:p>
    <w:p>
      <w:r>
        <w:t>questioning</w:t>
      </w:r>
    </w:p>
    <w:p>
      <w:r>
        <w:t>questionnaire</w:t>
      </w:r>
    </w:p>
    <w:p>
      <w:r>
        <w:t>queue</w:t>
      </w:r>
    </w:p>
    <w:p>
      <w:r>
        <w:rPr>
          <w:u w:val="single"/>
        </w:rPr>
        <w:t>queue</w:t>
      </w:r>
    </w:p>
    <w:p>
      <w:r>
        <w:rPr>
          <w:u w:val="single"/>
        </w:rPr>
        <w:t>queue</w:t>
      </w:r>
    </w:p>
    <w:p>
      <w:r>
        <w:t>quibbling</w:t>
      </w:r>
    </w:p>
    <w:p>
      <w:r>
        <w:t>quick</w:t>
      </w:r>
    </w:p>
    <w:p>
      <w:r>
        <w:rPr>
          <w:u w:val="single"/>
        </w:rPr>
        <w:t>quick</w:t>
      </w:r>
    </w:p>
    <w:p>
      <w:r>
        <w:t>quicken</w:t>
      </w:r>
    </w:p>
    <w:p>
      <w:r>
        <w:rPr>
          <w:u w:val="single"/>
        </w:rPr>
        <w:t>quicken</w:t>
      </w:r>
    </w:p>
    <w:p>
      <w:r>
        <w:t>quicklime</w:t>
      </w:r>
    </w:p>
    <w:p>
      <w:r>
        <w:t>quickly</w:t>
      </w:r>
    </w:p>
    <w:p>
      <w:r>
        <w:rPr>
          <w:u w:val="single"/>
        </w:rPr>
        <w:t>quickly</w:t>
      </w:r>
    </w:p>
    <w:p>
      <w:r>
        <w:rPr>
          <w:u w:val="single"/>
        </w:rPr>
        <w:t>quickly</w:t>
      </w:r>
    </w:p>
    <w:p>
      <w:r>
        <w:rPr>
          <w:u w:val="single"/>
        </w:rPr>
        <w:t>quickly</w:t>
      </w:r>
    </w:p>
    <w:p>
      <w:r>
        <w:rPr>
          <w:u w:val="single"/>
        </w:rPr>
        <w:t>quickly</w:t>
      </w:r>
    </w:p>
    <w:p>
      <w:r>
        <w:rPr>
          <w:u w:val="single"/>
        </w:rPr>
        <w:t>quickly</w:t>
      </w:r>
    </w:p>
    <w:p>
      <w:r>
        <w:rPr>
          <w:u w:val="single"/>
        </w:rPr>
        <w:t>quickly</w:t>
      </w:r>
    </w:p>
    <w:p>
      <w:r>
        <w:t>quicksand</w:t>
      </w:r>
    </w:p>
    <w:p>
      <w:r>
        <w:t>quiet</w:t>
      </w:r>
    </w:p>
    <w:p>
      <w:r>
        <w:rPr>
          <w:u w:val="single"/>
        </w:rPr>
        <w:t>quiet</w:t>
      </w:r>
    </w:p>
    <w:p>
      <w:r>
        <w:rPr>
          <w:u w:val="single"/>
        </w:rPr>
        <w:t>quiet</w:t>
      </w:r>
    </w:p>
    <w:p>
      <w:r>
        <w:rPr>
          <w:u w:val="single"/>
        </w:rPr>
        <w:t>quiet</w:t>
      </w:r>
    </w:p>
    <w:p>
      <w:r>
        <w:rPr>
          <w:u w:val="single"/>
        </w:rPr>
        <w:t>quiet</w:t>
      </w:r>
    </w:p>
    <w:p>
      <w:r>
        <w:rPr>
          <w:u w:val="single"/>
        </w:rPr>
        <w:t>quiet</w:t>
      </w:r>
    </w:p>
    <w:p>
      <w:r>
        <w:rPr>
          <w:u w:val="single"/>
        </w:rPr>
        <w:t>quiet</w:t>
      </w:r>
    </w:p>
    <w:p>
      <w:r>
        <w:rPr>
          <w:u w:val="single"/>
        </w:rPr>
        <w:t>quiet</w:t>
      </w:r>
    </w:p>
    <w:p>
      <w:r>
        <w:rPr>
          <w:u w:val="single"/>
        </w:rPr>
        <w:t>quiet</w:t>
      </w:r>
    </w:p>
    <w:p>
      <w:r>
        <w:rPr>
          <w:u w:val="single"/>
        </w:rPr>
        <w:t>quiet</w:t>
      </w:r>
    </w:p>
    <w:p>
      <w:r>
        <w:rPr>
          <w:u w:val="single"/>
        </w:rPr>
        <w:t>quiet</w:t>
      </w:r>
    </w:p>
    <w:p>
      <w:r>
        <w:rPr>
          <w:u w:val="single"/>
        </w:rPr>
        <w:t>quiet</w:t>
      </w:r>
    </w:p>
    <w:p>
      <w:r>
        <w:t>Quiet down!</w:t>
      </w:r>
    </w:p>
    <w:p>
      <w:r>
        <w:t>Quiet!</w:t>
      </w:r>
    </w:p>
    <w:p>
      <w:r>
        <w:t>quietly</w:t>
      </w:r>
    </w:p>
    <w:p>
      <w:r>
        <w:rPr>
          <w:u w:val="single"/>
        </w:rPr>
        <w:t>quietly</w:t>
      </w:r>
    </w:p>
    <w:p>
      <w:r>
        <w:t>quietness</w:t>
      </w:r>
    </w:p>
    <w:p>
      <w:r>
        <w:rPr>
          <w:u w:val="single"/>
        </w:rPr>
        <w:t>quietness</w:t>
      </w:r>
    </w:p>
    <w:p>
      <w:r>
        <w:rPr>
          <w:u w:val="single"/>
        </w:rPr>
        <w:t>quietness</w:t>
      </w:r>
    </w:p>
    <w:p>
      <w:r>
        <w:t>quiff</w:t>
      </w:r>
    </w:p>
    <w:p>
      <w:r>
        <w:t>quill</w:t>
      </w:r>
    </w:p>
    <w:p>
      <w:r>
        <w:t>quill pen</w:t>
      </w:r>
    </w:p>
    <w:p>
      <w:r>
        <w:t>quilt</w:t>
      </w:r>
    </w:p>
    <w:p>
      <w:r>
        <w:t>quinine</w:t>
      </w:r>
    </w:p>
    <w:p>
      <w:r>
        <w:t>quit</w:t>
      </w:r>
    </w:p>
    <w:p>
      <w:r>
        <w:t>quite</w:t>
      </w:r>
    </w:p>
    <w:p>
      <w:r>
        <w:t>quite right</w:t>
      </w:r>
    </w:p>
    <w:p>
      <w:r>
        <w:rPr>
          <w:u w:val="single"/>
        </w:rPr>
        <w:t>quite right</w:t>
      </w:r>
    </w:p>
    <w:p>
      <w:r>
        <w:t>quiver</w:t>
      </w:r>
    </w:p>
    <w:p>
      <w:r>
        <w:rPr>
          <w:u w:val="single"/>
        </w:rPr>
        <w:t>quiver</w:t>
      </w:r>
    </w:p>
    <w:p>
      <w:r>
        <w:rPr>
          <w:u w:val="single"/>
        </w:rPr>
        <w:t>quiver</w:t>
      </w:r>
    </w:p>
    <w:p>
      <w:r>
        <w:t>quivering</w:t>
      </w:r>
    </w:p>
    <w:p>
      <w:r>
        <w:t>quiz</w:t>
      </w:r>
    </w:p>
    <w:p>
      <w:r>
        <w:rPr>
          <w:u w:val="single"/>
        </w:rPr>
        <w:t>quiz</w:t>
      </w:r>
    </w:p>
    <w:p>
      <w:r>
        <w:rPr>
          <w:u w:val="single"/>
        </w:rPr>
        <w:t>quiz</w:t>
      </w:r>
    </w:p>
    <w:p>
      <w:r>
        <w:rPr>
          <w:u w:val="single"/>
        </w:rPr>
        <w:t>quiz</w:t>
      </w:r>
    </w:p>
    <w:p>
      <w:r>
        <w:rPr>
          <w:u w:val="single"/>
        </w:rPr>
        <w:t>quiz</w:t>
      </w:r>
    </w:p>
    <w:p>
      <w:r>
        <w:rPr>
          <w:u w:val="single"/>
        </w:rPr>
        <w:t>quiz</w:t>
      </w:r>
    </w:p>
    <w:p>
      <w:r>
        <w:t>quorum</w:t>
      </w:r>
    </w:p>
    <w:p>
      <w:r>
        <w:t>quota</w:t>
      </w:r>
    </w:p>
    <w:p>
      <w:r>
        <w:t>quotation</w:t>
      </w:r>
    </w:p>
    <w:p>
      <w:r>
        <w:t>quotation mark</w:t>
      </w:r>
    </w:p>
    <w:p>
      <w:r>
        <w:t>quote</w:t>
      </w:r>
    </w:p>
    <w:p>
      <w:r>
        <w:t>quotient</w:t>
      </w:r>
    </w:p>
    <w:p>
      <w:r>
        <w:t>Quran</w:t>
      </w:r>
    </w:p>
    <w:p>
      <w:r>
        <w:t>Quranic school</w:t>
      </w:r>
    </w:p>
    <w:p>
      <w:r>
        <w:t>rabbi</w:t>
      </w:r>
    </w:p>
    <w:p>
      <w:r>
        <w:t>rabbinate</w:t>
      </w:r>
    </w:p>
    <w:p>
      <w:r>
        <w:t>rabbit</w:t>
      </w:r>
    </w:p>
    <w:p>
      <w:r>
        <w:t>rabbitfish</w:t>
      </w:r>
    </w:p>
    <w:p>
      <w:r>
        <w:rPr>
          <w:u w:val="single"/>
        </w:rPr>
        <w:t>rabbitfish</w:t>
      </w:r>
    </w:p>
    <w:p>
      <w:r>
        <w:t>rabies</w:t>
      </w:r>
    </w:p>
    <w:p>
      <w:r>
        <w:t>race</w:t>
      </w:r>
    </w:p>
    <w:p>
      <w:r>
        <w:rPr>
          <w:u w:val="single"/>
        </w:rPr>
        <w:t>race</w:t>
      </w:r>
    </w:p>
    <w:p>
      <w:r>
        <w:rPr>
          <w:u w:val="single"/>
        </w:rPr>
        <w:t>race</w:t>
      </w:r>
    </w:p>
    <w:p>
      <w:r>
        <w:rPr>
          <w:u w:val="single"/>
        </w:rPr>
        <w:t>race</w:t>
      </w:r>
    </w:p>
    <w:p>
      <w:r>
        <w:rPr>
          <w:u w:val="single"/>
        </w:rPr>
        <w:t>race</w:t>
      </w:r>
    </w:p>
    <w:p>
      <w:r>
        <w:t>racecourse</w:t>
      </w:r>
    </w:p>
    <w:p>
      <w:r>
        <w:t>racetrack</w:t>
      </w:r>
    </w:p>
    <w:p>
      <w:r>
        <w:t>rachis of a palm leaf</w:t>
      </w:r>
    </w:p>
    <w:p>
      <w:r>
        <w:t>racial bias</w:t>
      </w:r>
    </w:p>
    <w:p>
      <w:r>
        <w:t>racial discrimination</w:t>
      </w:r>
    </w:p>
    <w:p>
      <w:r>
        <w:t>racing</w:t>
      </w:r>
    </w:p>
    <w:p>
      <w:r>
        <w:t>racism</w:t>
      </w:r>
    </w:p>
    <w:p>
      <w:r>
        <w:t>racist</w:t>
      </w:r>
    </w:p>
    <w:p>
      <w:r>
        <w:rPr>
          <w:u w:val="single"/>
        </w:rPr>
        <w:t>racist</w:t>
      </w:r>
    </w:p>
    <w:p>
      <w:r>
        <w:t>rack</w:t>
      </w:r>
    </w:p>
    <w:p>
      <w:r>
        <w:t>racket</w:t>
      </w:r>
    </w:p>
    <w:p>
      <w:r>
        <w:t>raconteur</w:t>
      </w:r>
    </w:p>
    <w:p>
      <w:r>
        <w:t>radar</w:t>
      </w:r>
    </w:p>
    <w:p>
      <w:r>
        <w:t>radiant</w:t>
      </w:r>
    </w:p>
    <w:p>
      <w:r>
        <w:rPr>
          <w:u w:val="single"/>
        </w:rPr>
        <w:t>radiant</w:t>
      </w:r>
    </w:p>
    <w:p>
      <w:r>
        <w:t>radiate</w:t>
      </w:r>
    </w:p>
    <w:p>
      <w:r>
        <w:rPr>
          <w:u w:val="single"/>
        </w:rPr>
        <w:t>radiate</w:t>
      </w:r>
    </w:p>
    <w:p>
      <w:r>
        <w:t>radiation</w:t>
      </w:r>
    </w:p>
    <w:p>
      <w:r>
        <w:rPr>
          <w:u w:val="single"/>
        </w:rPr>
        <w:t>radiation</w:t>
      </w:r>
    </w:p>
    <w:p>
      <w:r>
        <w:t>radiator</w:t>
      </w:r>
    </w:p>
    <w:p>
      <w:r>
        <w:t>radical</w:t>
      </w:r>
    </w:p>
    <w:p>
      <w:r>
        <w:rPr>
          <w:u w:val="single"/>
        </w:rPr>
        <w:t>radical</w:t>
      </w:r>
    </w:p>
    <w:p>
      <w:r>
        <w:rPr>
          <w:u w:val="single"/>
        </w:rPr>
        <w:t>radical</w:t>
      </w:r>
    </w:p>
    <w:p>
      <w:r>
        <w:t>radical ideology</w:t>
      </w:r>
    </w:p>
    <w:p>
      <w:r>
        <w:t>radical views</w:t>
      </w:r>
    </w:p>
    <w:p>
      <w:r>
        <w:t>radicalism</w:t>
      </w:r>
    </w:p>
    <w:p>
      <w:r>
        <w:t>radio</w:t>
      </w:r>
    </w:p>
    <w:p>
      <w:r>
        <w:t>radio waves</w:t>
      </w:r>
    </w:p>
    <w:p>
      <w:r>
        <w:t>radiologist</w:t>
      </w:r>
    </w:p>
    <w:p>
      <w:r>
        <w:t>radiology</w:t>
      </w:r>
    </w:p>
    <w:p>
      <w:r>
        <w:t>radiotherapy</w:t>
      </w:r>
    </w:p>
    <w:p>
      <w:r>
        <w:rPr>
          <w:u w:val="single"/>
        </w:rPr>
        <w:t>radiotherapy</w:t>
      </w:r>
    </w:p>
    <w:p>
      <w:r>
        <w:t>radish</w:t>
      </w:r>
    </w:p>
    <w:p>
      <w:r>
        <w:t>radius</w:t>
      </w:r>
    </w:p>
    <w:p>
      <w:r>
        <w:rPr>
          <w:u w:val="single"/>
        </w:rPr>
        <w:t>radius</w:t>
      </w:r>
    </w:p>
    <w:p>
      <w:r>
        <w:t>raffia palm</w:t>
      </w:r>
    </w:p>
    <w:p>
      <w:r>
        <w:t>raffle</w:t>
      </w:r>
    </w:p>
    <w:p>
      <w:r>
        <w:t>raft</w:t>
      </w:r>
    </w:p>
    <w:p>
      <w:r>
        <w:t>rafter</w:t>
      </w:r>
    </w:p>
    <w:p>
      <w:r>
        <w:rPr>
          <w:u w:val="single"/>
        </w:rPr>
        <w:t>rafter</w:t>
      </w:r>
    </w:p>
    <w:p>
      <w:r>
        <w:t>rafters</w:t>
      </w:r>
    </w:p>
    <w:p>
      <w:r>
        <w:t>rag</w:t>
      </w:r>
    </w:p>
    <w:p>
      <w:r>
        <w:rPr>
          <w:u w:val="single"/>
        </w:rPr>
        <w:t>rag</w:t>
      </w:r>
    </w:p>
    <w:p>
      <w:r>
        <w:rPr>
          <w:u w:val="single"/>
        </w:rPr>
        <w:t>rag</w:t>
      </w:r>
    </w:p>
    <w:p>
      <w:r>
        <w:t>rage</w:t>
      </w:r>
    </w:p>
    <w:p>
      <w:r>
        <w:rPr>
          <w:u w:val="single"/>
        </w:rPr>
        <w:t>rage</w:t>
      </w:r>
    </w:p>
    <w:p>
      <w:r>
        <w:rPr>
          <w:u w:val="single"/>
        </w:rPr>
        <w:t>rage</w:t>
      </w:r>
    </w:p>
    <w:p>
      <w:r>
        <w:rPr>
          <w:u w:val="single"/>
        </w:rPr>
        <w:t>rage</w:t>
      </w:r>
    </w:p>
    <w:p>
      <w:r>
        <w:rPr>
          <w:u w:val="single"/>
        </w:rPr>
        <w:t>rage</w:t>
      </w:r>
    </w:p>
    <w:p>
      <w:r>
        <w:rPr>
          <w:u w:val="single"/>
        </w:rPr>
        <w:t>rage</w:t>
      </w:r>
    </w:p>
    <w:p>
      <w:r>
        <w:t>raging</w:t>
      </w:r>
    </w:p>
    <w:p>
      <w:r>
        <w:t>rags</w:t>
      </w:r>
    </w:p>
    <w:p>
      <w:r>
        <w:rPr>
          <w:u w:val="single"/>
        </w:rPr>
        <w:t>rags</w:t>
      </w:r>
    </w:p>
    <w:p>
      <w:r>
        <w:t>raid</w:t>
      </w:r>
    </w:p>
    <w:p>
      <w:r>
        <w:rPr>
          <w:u w:val="single"/>
        </w:rPr>
        <w:t>raid</w:t>
      </w:r>
    </w:p>
    <w:p>
      <w:r>
        <w:rPr>
          <w:u w:val="single"/>
        </w:rPr>
        <w:t>raid</w:t>
      </w:r>
    </w:p>
    <w:p>
      <w:r>
        <w:rPr>
          <w:u w:val="single"/>
        </w:rPr>
        <w:t>raid</w:t>
      </w:r>
    </w:p>
    <w:p>
      <w:r>
        <w:rPr>
          <w:u w:val="single"/>
        </w:rPr>
        <w:t>raid</w:t>
      </w:r>
    </w:p>
    <w:p>
      <w:r>
        <w:t>raider</w:t>
      </w:r>
    </w:p>
    <w:p>
      <w:r>
        <w:t>rail</w:t>
      </w:r>
    </w:p>
    <w:p>
      <w:r>
        <w:t>rail against</w:t>
      </w:r>
    </w:p>
    <w:p>
      <w:r>
        <w:t>rail road</w:t>
      </w:r>
    </w:p>
    <w:p>
      <w:r>
        <w:t>railcar</w:t>
      </w:r>
    </w:p>
    <w:p>
      <w:r>
        <w:t>railroad car</w:t>
      </w:r>
    </w:p>
    <w:p>
      <w:r>
        <w:t>railway</w:t>
      </w:r>
    </w:p>
    <w:p>
      <w:r>
        <w:t>railway handcar</w:t>
      </w:r>
    </w:p>
    <w:p>
      <w:r>
        <w:t>railway sleeper</w:t>
      </w:r>
    </w:p>
    <w:p>
      <w:r>
        <w:t>rain</w:t>
      </w:r>
    </w:p>
    <w:p>
      <w:r>
        <w:rPr>
          <w:u w:val="single"/>
        </w:rPr>
        <w:t>rain</w:t>
      </w:r>
    </w:p>
    <w:p>
      <w:r>
        <w:t>rain cloud</w:t>
      </w:r>
    </w:p>
    <w:p>
      <w:r>
        <w:rPr>
          <w:u w:val="single"/>
        </w:rPr>
        <w:t>rain cloud</w:t>
      </w:r>
    </w:p>
    <w:p>
      <w:r>
        <w:t>rain forest</w:t>
      </w:r>
    </w:p>
    <w:p>
      <w:r>
        <w:t>rain lightly</w:t>
      </w:r>
    </w:p>
    <w:p>
      <w:r>
        <w:t>rainbow</w:t>
      </w:r>
    </w:p>
    <w:p>
      <w:r>
        <w:t>raincoat</w:t>
      </w:r>
    </w:p>
    <w:p>
      <w:r>
        <w:t>rainforest</w:t>
      </w:r>
    </w:p>
    <w:p>
      <w:r>
        <w:t>rainproof coat</w:t>
      </w:r>
    </w:p>
    <w:p>
      <w:r>
        <w:t>rainy season</w:t>
      </w:r>
    </w:p>
    <w:p>
      <w:r>
        <w:t>raise</w:t>
      </w:r>
    </w:p>
    <w:p>
      <w:r>
        <w:rPr>
          <w:u w:val="single"/>
        </w:rPr>
        <w:t>raise</w:t>
      </w:r>
    </w:p>
    <w:p>
      <w:r>
        <w:rPr>
          <w:u w:val="single"/>
        </w:rPr>
        <w:t>raise</w:t>
      </w:r>
    </w:p>
    <w:p>
      <w:r>
        <w:rPr>
          <w:u w:val="single"/>
        </w:rPr>
        <w:t>raise</w:t>
      </w:r>
    </w:p>
    <w:p>
      <w:r>
        <w:rPr>
          <w:u w:val="single"/>
        </w:rPr>
        <w:t>raise</w:t>
      </w:r>
    </w:p>
    <w:p>
      <w:r>
        <w:rPr>
          <w:u w:val="single"/>
        </w:rPr>
        <w:t>raise</w:t>
      </w:r>
    </w:p>
    <w:p>
      <w:r>
        <w:rPr>
          <w:u w:val="single"/>
        </w:rPr>
        <w:t>raise</w:t>
      </w:r>
    </w:p>
    <w:p>
      <w:r>
        <w:rPr>
          <w:u w:val="single"/>
        </w:rPr>
        <w:t>raise</w:t>
      </w:r>
    </w:p>
    <w:p>
      <w:r>
        <w:rPr>
          <w:u w:val="single"/>
        </w:rPr>
        <w:t>raise</w:t>
      </w:r>
    </w:p>
    <w:p>
      <w:r>
        <w:rPr>
          <w:u w:val="single"/>
        </w:rPr>
        <w:t>raise</w:t>
      </w:r>
    </w:p>
    <w:p>
      <w:r>
        <w:rPr>
          <w:u w:val="single"/>
        </w:rPr>
        <w:t>raise</w:t>
      </w:r>
    </w:p>
    <w:p>
      <w:r>
        <w:t>raise dust</w:t>
      </w:r>
    </w:p>
    <w:p>
      <w:r>
        <w:t>raise livestock</w:t>
      </w:r>
    </w:p>
    <w:p>
      <w:r>
        <w:t>raise up</w:t>
      </w:r>
    </w:p>
    <w:p>
      <w:r>
        <w:rPr>
          <w:u w:val="single"/>
        </w:rPr>
        <w:t>raise up</w:t>
      </w:r>
    </w:p>
    <w:p>
      <w:r>
        <w:t>raised up</w:t>
      </w:r>
    </w:p>
    <w:p>
      <w:r>
        <w:rPr>
          <w:u w:val="single"/>
        </w:rPr>
        <w:t>raised up</w:t>
      </w:r>
    </w:p>
    <w:p>
      <w:r>
        <w:t>raisin</w:t>
      </w:r>
    </w:p>
    <w:p>
      <w:r>
        <w:t>rake</w:t>
      </w:r>
    </w:p>
    <w:p>
      <w:r>
        <w:rPr>
          <w:u w:val="single"/>
        </w:rPr>
        <w:t>rake</w:t>
      </w:r>
    </w:p>
    <w:p>
      <w:r>
        <w:rPr>
          <w:u w:val="single"/>
        </w:rPr>
        <w:t>rake</w:t>
      </w:r>
    </w:p>
    <w:p>
      <w:r>
        <w:rPr>
          <w:u w:val="single"/>
        </w:rPr>
        <w:t>rake</w:t>
      </w:r>
    </w:p>
    <w:p>
      <w:r>
        <w:t>rally</w:t>
      </w:r>
    </w:p>
    <w:p>
      <w:r>
        <w:rPr>
          <w:u w:val="single"/>
        </w:rPr>
        <w:t>rally</w:t>
      </w:r>
    </w:p>
    <w:p>
      <w:r>
        <w:t>ram</w:t>
      </w:r>
    </w:p>
    <w:p>
      <w:r>
        <w:rPr>
          <w:u w:val="single"/>
        </w:rPr>
        <w:t>ram</w:t>
      </w:r>
    </w:p>
    <w:p>
      <w:r>
        <w:t>ram in</w:t>
      </w:r>
    </w:p>
    <w:p>
      <w:r>
        <w:t>Ramadan</w:t>
      </w:r>
    </w:p>
    <w:p>
      <w:r>
        <w:t>Ramadan-end feast</w:t>
      </w:r>
    </w:p>
    <w:p>
      <w:r>
        <w:t>ramble</w:t>
      </w:r>
    </w:p>
    <w:p>
      <w:r>
        <w:t>rambling</w:t>
      </w:r>
    </w:p>
    <w:p>
      <w:r>
        <w:t>rambutan</w:t>
      </w:r>
    </w:p>
    <w:p>
      <w:r>
        <w:rPr>
          <w:u w:val="single"/>
        </w:rPr>
        <w:t>rambutan</w:t>
      </w:r>
    </w:p>
    <w:p>
      <w:r>
        <w:t>ramp</w:t>
      </w:r>
    </w:p>
    <w:p>
      <w:r>
        <w:t>ramp up</w:t>
      </w:r>
    </w:p>
    <w:p>
      <w:r>
        <w:t>rampage</w:t>
      </w:r>
    </w:p>
    <w:p>
      <w:r>
        <w:rPr>
          <w:u w:val="single"/>
        </w:rPr>
        <w:t>rampage</w:t>
      </w:r>
    </w:p>
    <w:p>
      <w:r>
        <w:t>rampant</w:t>
      </w:r>
    </w:p>
    <w:p>
      <w:r>
        <w:t>ramrod</w:t>
      </w:r>
    </w:p>
    <w:p>
      <w:r>
        <w:t>ramshackle</w:t>
      </w:r>
    </w:p>
    <w:p>
      <w:r>
        <w:t>ranch</w:t>
      </w:r>
    </w:p>
    <w:p>
      <w:r>
        <w:t>rancher</w:t>
      </w:r>
    </w:p>
    <w:p>
      <w:r>
        <w:t>ranching</w:t>
      </w:r>
    </w:p>
    <w:p>
      <w:r>
        <w:t>rancid</w:t>
      </w:r>
    </w:p>
    <w:p>
      <w:r>
        <w:t>rancor</w:t>
      </w:r>
    </w:p>
    <w:p>
      <w:r>
        <w:rPr>
          <w:u w:val="single"/>
        </w:rPr>
        <w:t>rancor</w:t>
      </w:r>
    </w:p>
    <w:p>
      <w:r>
        <w:t>random</w:t>
      </w:r>
    </w:p>
    <w:p>
      <w:r>
        <w:t>randomly</w:t>
      </w:r>
    </w:p>
    <w:p>
      <w:r>
        <w:t>range</w:t>
      </w:r>
    </w:p>
    <w:p>
      <w:r>
        <w:rPr>
          <w:u w:val="single"/>
        </w:rPr>
        <w:t>range</w:t>
      </w:r>
    </w:p>
    <w:p>
      <w:r>
        <w:rPr>
          <w:u w:val="single"/>
        </w:rPr>
        <w:t>range</w:t>
      </w:r>
    </w:p>
    <w:p>
      <w:r>
        <w:rPr>
          <w:u w:val="single"/>
        </w:rPr>
        <w:t>range</w:t>
      </w:r>
    </w:p>
    <w:p>
      <w:r>
        <w:rPr>
          <w:u w:val="single"/>
        </w:rPr>
        <w:t>range</w:t>
      </w:r>
    </w:p>
    <w:p>
      <w:r>
        <w:t>ranger</w:t>
      </w:r>
    </w:p>
    <w:p>
      <w:r>
        <w:t>rank</w:t>
      </w:r>
    </w:p>
    <w:p>
      <w:r>
        <w:rPr>
          <w:u w:val="single"/>
        </w:rPr>
        <w:t>rank</w:t>
      </w:r>
    </w:p>
    <w:p>
      <w:r>
        <w:rPr>
          <w:u w:val="single"/>
        </w:rPr>
        <w:t>rank</w:t>
      </w:r>
    </w:p>
    <w:p>
      <w:r>
        <w:rPr>
          <w:u w:val="single"/>
        </w:rPr>
        <w:t>rank</w:t>
      </w:r>
    </w:p>
    <w:p>
      <w:r>
        <w:rPr>
          <w:u w:val="single"/>
        </w:rPr>
        <w:t>rank</w:t>
      </w:r>
    </w:p>
    <w:p>
      <w:r>
        <w:rPr>
          <w:u w:val="single"/>
        </w:rPr>
        <w:t>rank</w:t>
      </w:r>
    </w:p>
    <w:p>
      <w:r>
        <w:rPr>
          <w:u w:val="single"/>
        </w:rPr>
        <w:t>rank</w:t>
      </w:r>
    </w:p>
    <w:p>
      <w:r>
        <w:rPr>
          <w:u w:val="single"/>
        </w:rPr>
        <w:t>rank</w:t>
      </w:r>
    </w:p>
    <w:p>
      <w:r>
        <w:rPr>
          <w:u w:val="single"/>
        </w:rPr>
        <w:t>rank</w:t>
      </w:r>
    </w:p>
    <w:p>
      <w:r>
        <w:t>rankle</w:t>
      </w:r>
    </w:p>
    <w:p>
      <w:r>
        <w:t>ransack</w:t>
      </w:r>
    </w:p>
    <w:p>
      <w:r>
        <w:t>ransom</w:t>
      </w:r>
    </w:p>
    <w:p>
      <w:r>
        <w:t>rant</w:t>
      </w:r>
    </w:p>
    <w:p>
      <w:r>
        <w:rPr>
          <w:u w:val="single"/>
        </w:rPr>
        <w:t>rant</w:t>
      </w:r>
    </w:p>
    <w:p>
      <w:r>
        <w:rPr>
          <w:u w:val="single"/>
        </w:rPr>
        <w:t>rant</w:t>
      </w:r>
    </w:p>
    <w:p>
      <w:r>
        <w:t>rant at</w:t>
      </w:r>
    </w:p>
    <w:p>
      <w:r>
        <w:t>rap</w:t>
      </w:r>
    </w:p>
    <w:p>
      <w:r>
        <w:rPr>
          <w:u w:val="single"/>
        </w:rPr>
        <w:t>rap</w:t>
      </w:r>
    </w:p>
    <w:p>
      <w:r>
        <w:t>rap music</w:t>
      </w:r>
    </w:p>
    <w:p>
      <w:r>
        <w:t>rape</w:t>
      </w:r>
    </w:p>
    <w:p>
      <w:r>
        <w:rPr>
          <w:u w:val="single"/>
        </w:rPr>
        <w:t>rape</w:t>
      </w:r>
    </w:p>
    <w:p>
      <w:r>
        <w:rPr>
          <w:u w:val="single"/>
        </w:rPr>
        <w:t>rape</w:t>
      </w:r>
    </w:p>
    <w:p>
      <w:r>
        <w:t>rapid</w:t>
      </w:r>
    </w:p>
    <w:p>
      <w:r>
        <w:t>rapidly</w:t>
      </w:r>
    </w:p>
    <w:p>
      <w:r>
        <w:rPr>
          <w:u w:val="single"/>
        </w:rPr>
        <w:t>rapidly</w:t>
      </w:r>
    </w:p>
    <w:p>
      <w:r>
        <w:rPr>
          <w:u w:val="single"/>
        </w:rPr>
        <w:t>rapidly</w:t>
      </w:r>
    </w:p>
    <w:p>
      <w:r>
        <w:t>rapist</w:t>
      </w:r>
    </w:p>
    <w:p>
      <w:r>
        <w:t>rapper</w:t>
      </w:r>
    </w:p>
    <w:p>
      <w:r>
        <w:t>rapport</w:t>
      </w:r>
    </w:p>
    <w:p>
      <w:r>
        <w:rPr>
          <w:u w:val="single"/>
        </w:rPr>
        <w:t>rapport</w:t>
      </w:r>
    </w:p>
    <w:p>
      <w:r>
        <w:t>rare</w:t>
      </w:r>
    </w:p>
    <w:p>
      <w:r>
        <w:rPr>
          <w:u w:val="single"/>
        </w:rPr>
        <w:t>rare</w:t>
      </w:r>
    </w:p>
    <w:p>
      <w:r>
        <w:rPr>
          <w:u w:val="single"/>
        </w:rPr>
        <w:t>rare</w:t>
      </w:r>
    </w:p>
    <w:p>
      <w:r>
        <w:rPr>
          <w:u w:val="single"/>
        </w:rPr>
        <w:t>rare</w:t>
      </w:r>
    </w:p>
    <w:p>
      <w:r>
        <w:rPr>
          <w:u w:val="single"/>
        </w:rPr>
        <w:t>rare</w:t>
      </w:r>
    </w:p>
    <w:p>
      <w:r>
        <w:rPr>
          <w:u w:val="single"/>
        </w:rPr>
        <w:t>rare</w:t>
      </w:r>
    </w:p>
    <w:p>
      <w:r>
        <w:rPr>
          <w:u w:val="single"/>
        </w:rPr>
        <w:t>rare</w:t>
      </w:r>
    </w:p>
    <w:p>
      <w:r>
        <w:rPr>
          <w:u w:val="single"/>
        </w:rPr>
        <w:t>rare</w:t>
      </w:r>
    </w:p>
    <w:p>
      <w:r>
        <w:rPr>
          <w:u w:val="single"/>
        </w:rPr>
        <w:t>rare</w:t>
      </w:r>
    </w:p>
    <w:p>
      <w:r>
        <w:t>rarely</w:t>
      </w:r>
    </w:p>
    <w:p>
      <w:r>
        <w:rPr>
          <w:u w:val="single"/>
        </w:rPr>
        <w:t>rarely</w:t>
      </w:r>
    </w:p>
    <w:p>
      <w:r>
        <w:t>rareness</w:t>
      </w:r>
    </w:p>
    <w:p>
      <w:r>
        <w:t>rarity</w:t>
      </w:r>
    </w:p>
    <w:p>
      <w:r>
        <w:rPr>
          <w:u w:val="single"/>
        </w:rPr>
        <w:t>rarity</w:t>
      </w:r>
    </w:p>
    <w:p>
      <w:r>
        <w:rPr>
          <w:u w:val="single"/>
        </w:rPr>
        <w:t>rarity</w:t>
      </w:r>
    </w:p>
    <w:p>
      <w:r>
        <w:t>rascal</w:t>
      </w:r>
    </w:p>
    <w:p>
      <w:r>
        <w:t>rash</w:t>
      </w:r>
    </w:p>
    <w:p>
      <w:r>
        <w:rPr>
          <w:u w:val="single"/>
        </w:rPr>
        <w:t>rash</w:t>
      </w:r>
    </w:p>
    <w:p>
      <w:r>
        <w:rPr>
          <w:u w:val="single"/>
        </w:rPr>
        <w:t>rash</w:t>
      </w:r>
    </w:p>
    <w:p>
      <w:r>
        <w:rPr>
          <w:u w:val="single"/>
        </w:rPr>
        <w:t>rash</w:t>
      </w:r>
    </w:p>
    <w:p>
      <w:r>
        <w:t>rasp</w:t>
      </w:r>
    </w:p>
    <w:p>
      <w:r>
        <w:t>raspberry</w:t>
      </w:r>
    </w:p>
    <w:p>
      <w:r>
        <w:t>rasta</w:t>
      </w:r>
    </w:p>
    <w:p>
      <w:r>
        <w:rPr>
          <w:u w:val="single"/>
        </w:rPr>
        <w:t>rasta</w:t>
      </w:r>
    </w:p>
    <w:p>
      <w:r>
        <w:t>rastafarian</w:t>
      </w:r>
    </w:p>
    <w:p>
      <w:r>
        <w:t>rat</w:t>
      </w:r>
    </w:p>
    <w:p>
      <w:r>
        <w:t>rate</w:t>
      </w:r>
    </w:p>
    <w:p>
      <w:r>
        <w:rPr>
          <w:u w:val="single"/>
        </w:rPr>
        <w:t>rate</w:t>
      </w:r>
    </w:p>
    <w:p>
      <w:r>
        <w:rPr>
          <w:u w:val="single"/>
        </w:rPr>
        <w:t>rate</w:t>
      </w:r>
    </w:p>
    <w:p>
      <w:r>
        <w:rPr>
          <w:u w:val="single"/>
        </w:rPr>
        <w:t>rate</w:t>
      </w:r>
    </w:p>
    <w:p>
      <w:r>
        <w:t>ratel</w:t>
      </w:r>
    </w:p>
    <w:p>
      <w:r>
        <w:t>rather</w:t>
      </w:r>
    </w:p>
    <w:p>
      <w:r>
        <w:rPr>
          <w:u w:val="single"/>
        </w:rPr>
        <w:t>rather</w:t>
      </w:r>
    </w:p>
    <w:p>
      <w:r>
        <w:rPr>
          <w:u w:val="single"/>
        </w:rPr>
        <w:t>rather</w:t>
      </w:r>
    </w:p>
    <w:p>
      <w:r>
        <w:t>rather than</w:t>
      </w:r>
    </w:p>
    <w:p>
      <w:r>
        <w:rPr>
          <w:u w:val="single"/>
        </w:rPr>
        <w:t>rather than</w:t>
      </w:r>
    </w:p>
    <w:p>
      <w:r>
        <w:t>ratify</w:t>
      </w:r>
    </w:p>
    <w:p>
      <w:r>
        <w:rPr>
          <w:u w:val="single"/>
        </w:rPr>
        <w:t>ratify</w:t>
      </w:r>
    </w:p>
    <w:p>
      <w:r>
        <w:t>rating</w:t>
      </w:r>
    </w:p>
    <w:p>
      <w:r>
        <w:t>ratio</w:t>
      </w:r>
    </w:p>
    <w:p>
      <w:r>
        <w:rPr>
          <w:u w:val="single"/>
        </w:rPr>
        <w:t>ratio</w:t>
      </w:r>
    </w:p>
    <w:p>
      <w:r>
        <w:t>ration</w:t>
      </w:r>
    </w:p>
    <w:p>
      <w:r>
        <w:rPr>
          <w:u w:val="single"/>
        </w:rPr>
        <w:t>ration</w:t>
      </w:r>
    </w:p>
    <w:p>
      <w:r>
        <w:rPr>
          <w:u w:val="single"/>
        </w:rPr>
        <w:t>ration</w:t>
      </w:r>
    </w:p>
    <w:p>
      <w:r>
        <w:rPr>
          <w:u w:val="single"/>
        </w:rPr>
        <w:t>ration</w:t>
      </w:r>
    </w:p>
    <w:p>
      <w:r>
        <w:t>rational</w:t>
      </w:r>
    </w:p>
    <w:p>
      <w:r>
        <w:t>rationale</w:t>
      </w:r>
    </w:p>
    <w:p>
      <w:r>
        <w:t>rationalism</w:t>
      </w:r>
    </w:p>
    <w:p>
      <w:r>
        <w:t>rationalist</w:t>
      </w:r>
    </w:p>
    <w:p>
      <w:r>
        <w:t>rationing</w:t>
      </w:r>
    </w:p>
    <w:p>
      <w:r>
        <w:t>rattan</w:t>
      </w:r>
    </w:p>
    <w:p>
      <w:r>
        <w:rPr>
          <w:u w:val="single"/>
        </w:rPr>
        <w:t>rattan</w:t>
      </w:r>
    </w:p>
    <w:p>
      <w:r>
        <w:rPr>
          <w:u w:val="single"/>
        </w:rPr>
        <w:t>rattan</w:t>
      </w:r>
    </w:p>
    <w:p>
      <w:r>
        <w:t>rattle</w:t>
      </w:r>
    </w:p>
    <w:p>
      <w:r>
        <w:rPr>
          <w:u w:val="single"/>
        </w:rPr>
        <w:t>rattle</w:t>
      </w:r>
    </w:p>
    <w:p>
      <w:r>
        <w:rPr>
          <w:u w:val="single"/>
        </w:rPr>
        <w:t>rattle</w:t>
      </w:r>
    </w:p>
    <w:p>
      <w:r>
        <w:rPr>
          <w:u w:val="single"/>
        </w:rPr>
        <w:t>rattle</w:t>
      </w:r>
    </w:p>
    <w:p>
      <w:r>
        <w:t>rattle dance</w:t>
      </w:r>
    </w:p>
    <w:p>
      <w:r>
        <w:t>rattle inside</w:t>
      </w:r>
    </w:p>
    <w:p>
      <w:r>
        <w:t>rattlepod</w:t>
      </w:r>
    </w:p>
    <w:p>
      <w:r>
        <w:t>ravage</w:t>
      </w:r>
    </w:p>
    <w:p>
      <w:r>
        <w:t>ravaged</w:t>
      </w:r>
    </w:p>
    <w:p>
      <w:r>
        <w:t>rave</w:t>
      </w:r>
    </w:p>
    <w:p>
      <w:r>
        <w:rPr>
          <w:u w:val="single"/>
        </w:rPr>
        <w:t>rave</w:t>
      </w:r>
    </w:p>
    <w:p>
      <w:r>
        <w:rPr>
          <w:u w:val="single"/>
        </w:rPr>
        <w:t>rave</w:t>
      </w:r>
    </w:p>
    <w:p>
      <w:r>
        <w:t>ravine</w:t>
      </w:r>
    </w:p>
    <w:p>
      <w:r>
        <w:t>raw</w:t>
      </w:r>
    </w:p>
    <w:p>
      <w:r>
        <w:rPr>
          <w:u w:val="single"/>
        </w:rPr>
        <w:t>raw</w:t>
      </w:r>
    </w:p>
    <w:p>
      <w:r>
        <w:rPr>
          <w:u w:val="single"/>
        </w:rPr>
        <w:t>raw</w:t>
      </w:r>
    </w:p>
    <w:p>
      <w:r>
        <w:t>ray</w:t>
      </w:r>
    </w:p>
    <w:p>
      <w:r>
        <w:rPr>
          <w:u w:val="single"/>
        </w:rPr>
        <w:t>ray</w:t>
      </w:r>
    </w:p>
    <w:p>
      <w:r>
        <w:t>ray of light through a</w:t>
      </w:r>
    </w:p>
    <w:p>
      <w:r>
        <w:t>raze</w:t>
      </w:r>
    </w:p>
    <w:p>
      <w:r>
        <w:rPr>
          <w:u w:val="single"/>
        </w:rPr>
        <w:t>raze</w:t>
      </w:r>
    </w:p>
    <w:p>
      <w:r>
        <w:t>razor</w:t>
      </w:r>
    </w:p>
    <w:p>
      <w:r>
        <w:t>razor blade</w:t>
      </w:r>
    </w:p>
    <w:p>
      <w:r>
        <w:t>re-</w:t>
      </w:r>
    </w:p>
    <w:p>
      <w:r>
        <w:t>reach</w:t>
      </w:r>
    </w:p>
    <w:p>
      <w:r>
        <w:rPr>
          <w:u w:val="single"/>
        </w:rPr>
        <w:t>reach</w:t>
      </w:r>
    </w:p>
    <w:p>
      <w:r>
        <w:rPr>
          <w:u w:val="single"/>
        </w:rPr>
        <w:t>reach</w:t>
      </w:r>
    </w:p>
    <w:p>
      <w:r>
        <w:rPr>
          <w:u w:val="single"/>
        </w:rPr>
        <w:t>reach</w:t>
      </w:r>
    </w:p>
    <w:p>
      <w:r>
        <w:rPr>
          <w:u w:val="single"/>
        </w:rPr>
        <w:t>reach</w:t>
      </w:r>
    </w:p>
    <w:p>
      <w:r>
        <w:rPr>
          <w:u w:val="single"/>
        </w:rPr>
        <w:t>reach</w:t>
      </w:r>
    </w:p>
    <w:p>
      <w:r>
        <w:t>reach a consensus</w:t>
      </w:r>
    </w:p>
    <w:p>
      <w:r>
        <w:rPr>
          <w:u w:val="single"/>
        </w:rPr>
        <w:t>reach a consensus</w:t>
      </w:r>
    </w:p>
    <w:p>
      <w:r>
        <w:t>reach destination</w:t>
      </w:r>
    </w:p>
    <w:p>
      <w:r>
        <w:t>reach out</w:t>
      </w:r>
    </w:p>
    <w:p>
      <w:r>
        <w:t>reach puberty</w:t>
      </w:r>
    </w:p>
    <w:p>
      <w:r>
        <w:rPr>
          <w:u w:val="single"/>
        </w:rPr>
        <w:t>reach puberty</w:t>
      </w:r>
    </w:p>
    <w:p>
      <w:r>
        <w:t>reach the stage of bearing fruits</w:t>
      </w:r>
    </w:p>
    <w:p>
      <w:r>
        <w:t>reachable</w:t>
      </w:r>
    </w:p>
    <w:p>
      <w:r>
        <w:rPr>
          <w:u w:val="single"/>
        </w:rPr>
        <w:t>reachable</w:t>
      </w:r>
    </w:p>
    <w:p>
      <w:r>
        <w:t>reached</w:t>
      </w:r>
    </w:p>
    <w:p>
      <w:r>
        <w:t>react</w:t>
      </w:r>
    </w:p>
    <w:p>
      <w:r>
        <w:rPr>
          <w:u w:val="single"/>
        </w:rPr>
        <w:t>react</w:t>
      </w:r>
    </w:p>
    <w:p>
      <w:r>
        <w:t>react to</w:t>
      </w:r>
    </w:p>
    <w:p>
      <w:r>
        <w:rPr>
          <w:u w:val="single"/>
        </w:rPr>
        <w:t>react to</w:t>
      </w:r>
    </w:p>
    <w:p>
      <w:r>
        <w:t>react upon</w:t>
      </w:r>
    </w:p>
    <w:p>
      <w:r>
        <w:t>reaction</w:t>
      </w:r>
    </w:p>
    <w:p>
      <w:r>
        <w:rPr>
          <w:u w:val="single"/>
        </w:rPr>
        <w:t>reaction</w:t>
      </w:r>
    </w:p>
    <w:p>
      <w:r>
        <w:rPr>
          <w:u w:val="single"/>
        </w:rPr>
        <w:t>reaction</w:t>
      </w:r>
    </w:p>
    <w:p>
      <w:r>
        <w:t>reactionary</w:t>
      </w:r>
    </w:p>
    <w:p>
      <w:r>
        <w:rPr>
          <w:u w:val="single"/>
        </w:rPr>
        <w:t>reactionary</w:t>
      </w:r>
    </w:p>
    <w:p>
      <w:r>
        <w:t>reactivate</w:t>
      </w:r>
    </w:p>
    <w:p>
      <w:r>
        <w:t>reactor</w:t>
      </w:r>
    </w:p>
    <w:p>
      <w:r>
        <w:t>read</w:t>
      </w:r>
    </w:p>
    <w:p>
      <w:r>
        <w:rPr>
          <w:u w:val="single"/>
        </w:rPr>
        <w:t>read</w:t>
      </w:r>
    </w:p>
    <w:p>
      <w:r>
        <w:t>read a divining board</w:t>
      </w:r>
    </w:p>
    <w:p>
      <w:r>
        <w:t>read from memory</w:t>
      </w:r>
    </w:p>
    <w:p>
      <w:r>
        <w:t>read thoroughly</w:t>
      </w:r>
    </w:p>
    <w:p>
      <w:r>
        <w:t>read to</w:t>
      </w:r>
    </w:p>
    <w:p>
      <w:r>
        <w:t>read with pomposity</w:t>
      </w:r>
    </w:p>
    <w:p>
      <w:r>
        <w:t>readable</w:t>
      </w:r>
    </w:p>
    <w:p>
      <w:r>
        <w:t>reader</w:t>
      </w:r>
    </w:p>
    <w:p>
      <w:r>
        <w:t>readership</w:t>
      </w:r>
    </w:p>
    <w:p>
      <w:r>
        <w:t>readily</w:t>
      </w:r>
    </w:p>
    <w:p>
      <w:r>
        <w:t>readiness</w:t>
      </w:r>
    </w:p>
    <w:p>
      <w:r>
        <w:t>reading</w:t>
      </w:r>
    </w:p>
    <w:p>
      <w:r>
        <w:rPr>
          <w:u w:val="single"/>
        </w:rPr>
        <w:t>reading</w:t>
      </w:r>
    </w:p>
    <w:p>
      <w:r>
        <w:rPr>
          <w:u w:val="single"/>
        </w:rPr>
        <w:t>reading</w:t>
      </w:r>
    </w:p>
    <w:p>
      <w:r>
        <w:t>reading book stand</w:t>
      </w:r>
    </w:p>
    <w:p>
      <w:r>
        <w:t>reading period</w:t>
      </w:r>
    </w:p>
    <w:p>
      <w:r>
        <w:t>ready</w:t>
      </w:r>
    </w:p>
    <w:p>
      <w:r>
        <w:rPr>
          <w:u w:val="single"/>
        </w:rPr>
        <w:t>ready</w:t>
      </w:r>
    </w:p>
    <w:p>
      <w:r>
        <w:rPr>
          <w:u w:val="single"/>
        </w:rPr>
        <w:t>ready</w:t>
      </w:r>
    </w:p>
    <w:p>
      <w:r>
        <w:rPr>
          <w:u w:val="single"/>
        </w:rPr>
        <w:t>ready</w:t>
      </w:r>
    </w:p>
    <w:p>
      <w:r>
        <w:rPr>
          <w:u w:val="single"/>
        </w:rPr>
        <w:t>ready</w:t>
      </w:r>
    </w:p>
    <w:p>
      <w:r>
        <w:rPr>
          <w:u w:val="single"/>
        </w:rPr>
        <w:t>ready</w:t>
      </w:r>
    </w:p>
    <w:p>
      <w:r>
        <w:rPr>
          <w:u w:val="single"/>
        </w:rPr>
        <w:t>ready</w:t>
      </w:r>
    </w:p>
    <w:p>
      <w:r>
        <w:rPr>
          <w:u w:val="single"/>
        </w:rPr>
        <w:t>ready</w:t>
      </w:r>
    </w:p>
    <w:p>
      <w:r>
        <w:rPr>
          <w:u w:val="single"/>
        </w:rPr>
        <w:t>ready</w:t>
      </w:r>
    </w:p>
    <w:p>
      <w:r>
        <w:t>ready-made clothing</w:t>
      </w:r>
    </w:p>
    <w:p>
      <w:r>
        <w:t>reaffirm</w:t>
      </w:r>
    </w:p>
    <w:p>
      <w:r>
        <w:t>reaffirmation</w:t>
      </w:r>
    </w:p>
    <w:p>
      <w:r>
        <w:t>real</w:t>
      </w:r>
    </w:p>
    <w:p>
      <w:r>
        <w:rPr>
          <w:u w:val="single"/>
        </w:rPr>
        <w:t>real</w:t>
      </w:r>
    </w:p>
    <w:p>
      <w:r>
        <w:rPr>
          <w:u w:val="single"/>
        </w:rPr>
        <w:t>real</w:t>
      </w:r>
    </w:p>
    <w:p>
      <w:r>
        <w:rPr>
          <w:u w:val="single"/>
        </w:rPr>
        <w:t>real</w:t>
      </w:r>
    </w:p>
    <w:p>
      <w:r>
        <w:rPr>
          <w:u w:val="single"/>
        </w:rPr>
        <w:t>real</w:t>
      </w:r>
    </w:p>
    <w:p>
      <w:r>
        <w:rPr>
          <w:u w:val="single"/>
        </w:rPr>
        <w:t>real</w:t>
      </w:r>
    </w:p>
    <w:p>
      <w:r>
        <w:t>real estate</w:t>
      </w:r>
    </w:p>
    <w:p>
      <w:r>
        <w:t>real estate agent</w:t>
      </w:r>
    </w:p>
    <w:p>
      <w:r>
        <w:t>realism</w:t>
      </w:r>
    </w:p>
    <w:p>
      <w:r>
        <w:t>realist</w:t>
      </w:r>
    </w:p>
    <w:p>
      <w:r>
        <w:t>realistic</w:t>
      </w:r>
    </w:p>
    <w:p>
      <w:r>
        <w:rPr>
          <w:u w:val="single"/>
        </w:rPr>
        <w:t>realistic</w:t>
      </w:r>
    </w:p>
    <w:p>
      <w:r>
        <w:t>realistically</w:t>
      </w:r>
    </w:p>
    <w:p>
      <w:r>
        <w:t>reality</w:t>
      </w:r>
    </w:p>
    <w:p>
      <w:r>
        <w:rPr>
          <w:u w:val="single"/>
        </w:rPr>
        <w:t>reality</w:t>
      </w:r>
    </w:p>
    <w:p>
      <w:r>
        <w:rPr>
          <w:u w:val="single"/>
        </w:rPr>
        <w:t>reality</w:t>
      </w:r>
    </w:p>
    <w:p>
      <w:r>
        <w:rPr>
          <w:u w:val="single"/>
        </w:rPr>
        <w:t>reality</w:t>
      </w:r>
    </w:p>
    <w:p>
      <w:r>
        <w:t>reality of things</w:t>
      </w:r>
    </w:p>
    <w:p>
      <w:r>
        <w:t>realization</w:t>
      </w:r>
    </w:p>
    <w:p>
      <w:r>
        <w:rPr>
          <w:u w:val="single"/>
        </w:rPr>
        <w:t>realization</w:t>
      </w:r>
    </w:p>
    <w:p>
      <w:r>
        <w:t>realize</w:t>
      </w:r>
    </w:p>
    <w:p>
      <w:r>
        <w:rPr>
          <w:u w:val="single"/>
        </w:rPr>
        <w:t>realize</w:t>
      </w:r>
    </w:p>
    <w:p>
      <w:r>
        <w:rPr>
          <w:u w:val="single"/>
        </w:rPr>
        <w:t>realize</w:t>
      </w:r>
    </w:p>
    <w:p>
      <w:r>
        <w:t>realize suddenly</w:t>
      </w:r>
    </w:p>
    <w:p>
      <w:r>
        <w:t>really</w:t>
      </w:r>
    </w:p>
    <w:p>
      <w:r>
        <w:rPr>
          <w:u w:val="single"/>
        </w:rPr>
        <w:t>really</w:t>
      </w:r>
    </w:p>
    <w:p>
      <w:r>
        <w:t>really?</w:t>
      </w:r>
    </w:p>
    <w:p>
      <w:r>
        <w:rPr>
          <w:u w:val="single"/>
        </w:rPr>
        <w:t>really?</w:t>
      </w:r>
    </w:p>
    <w:p>
      <w:r>
        <w:t>realm</w:t>
      </w:r>
    </w:p>
    <w:p>
      <w:r>
        <w:t>realtor</w:t>
      </w:r>
    </w:p>
    <w:p>
      <w:r>
        <w:t>ream</w:t>
      </w:r>
    </w:p>
    <w:p>
      <w:r>
        <w:t>reanimate</w:t>
      </w:r>
    </w:p>
    <w:p>
      <w:r>
        <w:t>reap</w:t>
      </w:r>
    </w:p>
    <w:p>
      <w:r>
        <w:rPr>
          <w:u w:val="single"/>
        </w:rPr>
        <w:t>reap</w:t>
      </w:r>
    </w:p>
    <w:p>
      <w:r>
        <w:t>reap money</w:t>
      </w:r>
    </w:p>
    <w:p>
      <w:r>
        <w:t>reappraisal</w:t>
      </w:r>
    </w:p>
    <w:p>
      <w:r>
        <w:t>rear</w:t>
      </w:r>
    </w:p>
    <w:p>
      <w:r>
        <w:rPr>
          <w:u w:val="single"/>
        </w:rPr>
        <w:t>rear</w:t>
      </w:r>
    </w:p>
    <w:p>
      <w:r>
        <w:t>rear animals</w:t>
      </w:r>
    </w:p>
    <w:p>
      <w:r>
        <w:t>rearing</w:t>
      </w:r>
    </w:p>
    <w:p>
      <w:r>
        <w:t>rearmost</w:t>
      </w:r>
    </w:p>
    <w:p>
      <w:r>
        <w:t>rearrange</w:t>
      </w:r>
    </w:p>
    <w:p>
      <w:r>
        <w:t>rearview mirror</w:t>
      </w:r>
    </w:p>
    <w:p>
      <w:r>
        <w:t>reason</w:t>
      </w:r>
    </w:p>
    <w:p>
      <w:r>
        <w:rPr>
          <w:u w:val="single"/>
        </w:rPr>
        <w:t>reason</w:t>
      </w:r>
    </w:p>
    <w:p>
      <w:r>
        <w:rPr>
          <w:u w:val="single"/>
        </w:rPr>
        <w:t>reason</w:t>
      </w:r>
    </w:p>
    <w:p>
      <w:r>
        <w:rPr>
          <w:u w:val="single"/>
        </w:rPr>
        <w:t>reason</w:t>
      </w:r>
    </w:p>
    <w:p>
      <w:r>
        <w:rPr>
          <w:u w:val="single"/>
        </w:rPr>
        <w:t>reason</w:t>
      </w:r>
    </w:p>
    <w:p>
      <w:r>
        <w:rPr>
          <w:u w:val="single"/>
        </w:rPr>
        <w:t>reason</w:t>
      </w:r>
    </w:p>
    <w:p>
      <w:r>
        <w:rPr>
          <w:u w:val="single"/>
        </w:rPr>
        <w:t>reason</w:t>
      </w:r>
    </w:p>
    <w:p>
      <w:r>
        <w:rPr>
          <w:u w:val="single"/>
        </w:rPr>
        <w:t>reason</w:t>
      </w:r>
    </w:p>
    <w:p>
      <w:r>
        <w:rPr>
          <w:u w:val="single"/>
        </w:rPr>
        <w:t>reason</w:t>
      </w:r>
    </w:p>
    <w:p>
      <w:r>
        <w:t>reason that</w:t>
      </w:r>
    </w:p>
    <w:p>
      <w:r>
        <w:t>reasonable</w:t>
      </w:r>
    </w:p>
    <w:p>
      <w:r>
        <w:rPr>
          <w:u w:val="single"/>
        </w:rPr>
        <w:t>reasonable</w:t>
      </w:r>
    </w:p>
    <w:p>
      <w:r>
        <w:rPr>
          <w:u w:val="single"/>
        </w:rPr>
        <w:t>reasonable</w:t>
      </w:r>
    </w:p>
    <w:p>
      <w:r>
        <w:rPr>
          <w:u w:val="single"/>
        </w:rPr>
        <w:t>reasonable</w:t>
      </w:r>
    </w:p>
    <w:p>
      <w:r>
        <w:t>reasoning</w:t>
      </w:r>
    </w:p>
    <w:p>
      <w:r>
        <w:t>reassure</w:t>
      </w:r>
    </w:p>
    <w:p>
      <w:r>
        <w:t>rebate</w:t>
      </w:r>
    </w:p>
    <w:p>
      <w:r>
        <w:t>rebel</w:t>
      </w:r>
    </w:p>
    <w:p>
      <w:r>
        <w:rPr>
          <w:u w:val="single"/>
        </w:rPr>
        <w:t>rebel</w:t>
      </w:r>
    </w:p>
    <w:p>
      <w:r>
        <w:rPr>
          <w:u w:val="single"/>
        </w:rPr>
        <w:t>rebel</w:t>
      </w:r>
    </w:p>
    <w:p>
      <w:r>
        <w:t>rebellion</w:t>
      </w:r>
    </w:p>
    <w:p>
      <w:r>
        <w:rPr>
          <w:u w:val="single"/>
        </w:rPr>
        <w:t>rebellion</w:t>
      </w:r>
    </w:p>
    <w:p>
      <w:r>
        <w:rPr>
          <w:u w:val="single"/>
        </w:rPr>
        <w:t>rebellion</w:t>
      </w:r>
    </w:p>
    <w:p>
      <w:r>
        <w:t>rebellious</w:t>
      </w:r>
    </w:p>
    <w:p>
      <w:r>
        <w:rPr>
          <w:u w:val="single"/>
        </w:rPr>
        <w:t>rebellious</w:t>
      </w:r>
    </w:p>
    <w:p>
      <w:r>
        <w:t>rebirth</w:t>
      </w:r>
    </w:p>
    <w:p>
      <w:r>
        <w:t>rebound</w:t>
      </w:r>
    </w:p>
    <w:p>
      <w:r>
        <w:t>rebuff</w:t>
      </w:r>
    </w:p>
    <w:p>
      <w:r>
        <w:t>rebuke</w:t>
      </w:r>
    </w:p>
    <w:p>
      <w:r>
        <w:rPr>
          <w:u w:val="single"/>
        </w:rPr>
        <w:t>rebuke</w:t>
      </w:r>
    </w:p>
    <w:p>
      <w:r>
        <w:rPr>
          <w:u w:val="single"/>
        </w:rPr>
        <w:t>rebuke</w:t>
      </w:r>
    </w:p>
    <w:p>
      <w:r>
        <w:rPr>
          <w:u w:val="single"/>
        </w:rPr>
        <w:t>rebuke</w:t>
      </w:r>
    </w:p>
    <w:p>
      <w:r>
        <w:rPr>
          <w:u w:val="single"/>
        </w:rPr>
        <w:t>rebuke</w:t>
      </w:r>
    </w:p>
    <w:p>
      <w:r>
        <w:t>rebut</w:t>
      </w:r>
    </w:p>
    <w:p>
      <w:r>
        <w:t>recalcitrant</w:t>
      </w:r>
    </w:p>
    <w:p>
      <w:r>
        <w:rPr>
          <w:u w:val="single"/>
        </w:rPr>
        <w:t>recalcitrant</w:t>
      </w:r>
    </w:p>
    <w:p>
      <w:r>
        <w:t>recall</w:t>
      </w:r>
    </w:p>
    <w:p>
      <w:r>
        <w:t>recap</w:t>
      </w:r>
    </w:p>
    <w:p>
      <w:r>
        <w:t>recapitulate</w:t>
      </w:r>
    </w:p>
    <w:p>
      <w:r>
        <w:t>recede</w:t>
      </w:r>
    </w:p>
    <w:p>
      <w:r>
        <w:t>receding</w:t>
      </w:r>
    </w:p>
    <w:p>
      <w:r>
        <w:t>receipt</w:t>
      </w:r>
    </w:p>
    <w:p>
      <w:r>
        <w:t>receive</w:t>
      </w:r>
    </w:p>
    <w:p>
      <w:r>
        <w:rPr>
          <w:u w:val="single"/>
        </w:rPr>
        <w:t>receive</w:t>
      </w:r>
    </w:p>
    <w:p>
      <w:r>
        <w:t>receive a call</w:t>
      </w:r>
    </w:p>
    <w:p>
      <w:r>
        <w:t>receive communion</w:t>
      </w:r>
    </w:p>
    <w:p>
      <w:r>
        <w:t>receive for fast breaking meal</w:t>
      </w:r>
    </w:p>
    <w:p>
      <w:r>
        <w:t>receive sb warmly</w:t>
      </w:r>
    </w:p>
    <w:p>
      <w:r>
        <w:t>received</w:t>
      </w:r>
    </w:p>
    <w:p>
      <w:r>
        <w:t>received interpretation</w:t>
      </w:r>
    </w:p>
    <w:p>
      <w:r>
        <w:t>received recitation of the Koran</w:t>
      </w:r>
    </w:p>
    <w:p>
      <w:r>
        <w:t>receiver</w:t>
      </w:r>
    </w:p>
    <w:p>
      <w:r>
        <w:rPr>
          <w:u w:val="single"/>
        </w:rPr>
        <w:t>receiver</w:t>
      </w:r>
    </w:p>
    <w:p>
      <w:r>
        <w:t>recent</w:t>
      </w:r>
    </w:p>
    <w:p>
      <w:r>
        <w:t>recently</w:t>
      </w:r>
    </w:p>
    <w:p>
      <w:r>
        <w:rPr>
          <w:u w:val="single"/>
        </w:rPr>
        <w:t>recently</w:t>
      </w:r>
    </w:p>
    <w:p>
      <w:r>
        <w:t>receptacle</w:t>
      </w:r>
    </w:p>
    <w:p>
      <w:r>
        <w:t>reception</w:t>
      </w:r>
    </w:p>
    <w:p>
      <w:r>
        <w:rPr>
          <w:u w:val="single"/>
        </w:rPr>
        <w:t>reception</w:t>
      </w:r>
    </w:p>
    <w:p>
      <w:r>
        <w:rPr>
          <w:u w:val="single"/>
        </w:rPr>
        <w:t>reception</w:t>
      </w:r>
    </w:p>
    <w:p>
      <w:r>
        <w:rPr>
          <w:u w:val="single"/>
        </w:rPr>
        <w:t>reception</w:t>
      </w:r>
    </w:p>
    <w:p>
      <w:r>
        <w:t>reception parade</w:t>
      </w:r>
    </w:p>
    <w:p>
      <w:r>
        <w:t>reception room</w:t>
      </w:r>
    </w:p>
    <w:p>
      <w:r>
        <w:t>receptionist</w:t>
      </w:r>
    </w:p>
    <w:p>
      <w:r>
        <w:rPr>
          <w:u w:val="single"/>
        </w:rPr>
        <w:t>receptionist</w:t>
      </w:r>
    </w:p>
    <w:p>
      <w:r>
        <w:t>recess</w:t>
      </w:r>
    </w:p>
    <w:p>
      <w:r>
        <w:rPr>
          <w:u w:val="single"/>
        </w:rPr>
        <w:t>recess</w:t>
      </w:r>
    </w:p>
    <w:p>
      <w:r>
        <w:t>recession</w:t>
      </w:r>
    </w:p>
    <w:p>
      <w:r>
        <w:t>recherché</w:t>
      </w:r>
    </w:p>
    <w:p>
      <w:r>
        <w:t>recipe</w:t>
      </w:r>
    </w:p>
    <w:p>
      <w:r>
        <w:t>recipient</w:t>
      </w:r>
    </w:p>
    <w:p>
      <w:r>
        <w:rPr>
          <w:u w:val="single"/>
        </w:rPr>
        <w:t>recipient</w:t>
      </w:r>
    </w:p>
    <w:p>
      <w:r>
        <w:t>reciprocal</w:t>
      </w:r>
    </w:p>
    <w:p>
      <w:r>
        <w:t>reciprocate</w:t>
      </w:r>
    </w:p>
    <w:p>
      <w:r>
        <w:t>recital</w:t>
      </w:r>
    </w:p>
    <w:p>
      <w:r>
        <w:rPr>
          <w:u w:val="single"/>
        </w:rPr>
        <w:t>recital</w:t>
      </w:r>
    </w:p>
    <w:p>
      <w:r>
        <w:t>recitation</w:t>
      </w:r>
    </w:p>
    <w:p>
      <w:r>
        <w:rPr>
          <w:u w:val="single"/>
        </w:rPr>
        <w:t>recitation</w:t>
      </w:r>
    </w:p>
    <w:p>
      <w:r>
        <w:rPr>
          <w:u w:val="single"/>
        </w:rPr>
        <w:t>recitation</w:t>
      </w:r>
    </w:p>
    <w:p>
      <w:r>
        <w:t>recite</w:t>
      </w:r>
    </w:p>
    <w:p>
      <w:r>
        <w:rPr>
          <w:u w:val="single"/>
        </w:rPr>
        <w:t>recite</w:t>
      </w:r>
    </w:p>
    <w:p>
      <w:r>
        <w:rPr>
          <w:u w:val="single"/>
        </w:rPr>
        <w:t>recite</w:t>
      </w:r>
    </w:p>
    <w:p>
      <w:r>
        <w:t>recite a prayer</w:t>
      </w:r>
    </w:p>
    <w:p>
      <w:r>
        <w:t>recite musically</w:t>
      </w:r>
    </w:p>
    <w:p>
      <w:r>
        <w:t>recite rhythmically the names of God</w:t>
      </w:r>
    </w:p>
    <w:p>
      <w:r>
        <w:t>reckless</w:t>
      </w:r>
    </w:p>
    <w:p>
      <w:r>
        <w:rPr>
          <w:u w:val="single"/>
        </w:rPr>
        <w:t>reckless</w:t>
      </w:r>
    </w:p>
    <w:p>
      <w:r>
        <w:t>recklessly</w:t>
      </w:r>
    </w:p>
    <w:p>
      <w:r>
        <w:t>recklessness</w:t>
      </w:r>
    </w:p>
    <w:p>
      <w:r>
        <w:t>reckon</w:t>
      </w:r>
    </w:p>
    <w:p>
      <w:r>
        <w:t>reckoning</w:t>
      </w:r>
    </w:p>
    <w:p>
      <w:r>
        <w:t>reclaim</w:t>
      </w:r>
    </w:p>
    <w:p>
      <w:r>
        <w:rPr>
          <w:u w:val="single"/>
        </w:rPr>
        <w:t>reclaim</w:t>
      </w:r>
    </w:p>
    <w:p>
      <w:r>
        <w:t>reclining position</w:t>
      </w:r>
    </w:p>
    <w:p>
      <w:r>
        <w:t>reclusive</w:t>
      </w:r>
    </w:p>
    <w:p>
      <w:r>
        <w:t>recognition</w:t>
      </w:r>
    </w:p>
    <w:p>
      <w:r>
        <w:rPr>
          <w:u w:val="single"/>
        </w:rPr>
        <w:t>recognition</w:t>
      </w:r>
    </w:p>
    <w:p>
      <w:r>
        <w:t>recognizable</w:t>
      </w:r>
    </w:p>
    <w:p>
      <w:r>
        <w:rPr>
          <w:u w:val="single"/>
        </w:rPr>
        <w:t>recognizable</w:t>
      </w:r>
    </w:p>
    <w:p>
      <w:r>
        <w:t>recognize</w:t>
      </w:r>
    </w:p>
    <w:p>
      <w:r>
        <w:rPr>
          <w:u w:val="single"/>
        </w:rPr>
        <w:t>recognize</w:t>
      </w:r>
    </w:p>
    <w:p>
      <w:r>
        <w:t>recognized</w:t>
      </w:r>
    </w:p>
    <w:p>
      <w:r>
        <w:t>recoil</w:t>
      </w:r>
    </w:p>
    <w:p>
      <w:r>
        <w:t>recollect</w:t>
      </w:r>
    </w:p>
    <w:p>
      <w:r>
        <w:t>recollection</w:t>
      </w:r>
    </w:p>
    <w:p>
      <w:r>
        <w:t>recommend</w:t>
      </w:r>
    </w:p>
    <w:p>
      <w:r>
        <w:t>recommendation</w:t>
      </w:r>
    </w:p>
    <w:p>
      <w:r>
        <w:rPr>
          <w:u w:val="single"/>
        </w:rPr>
        <w:t>recommendation</w:t>
      </w:r>
    </w:p>
    <w:p>
      <w:r>
        <w:t>recompense</w:t>
      </w:r>
    </w:p>
    <w:p>
      <w:r>
        <w:rPr>
          <w:u w:val="single"/>
        </w:rPr>
        <w:t>recompense</w:t>
      </w:r>
    </w:p>
    <w:p>
      <w:r>
        <w:rPr>
          <w:u w:val="single"/>
        </w:rPr>
        <w:t>recompense</w:t>
      </w:r>
    </w:p>
    <w:p>
      <w:r>
        <w:t>reconcile</w:t>
      </w:r>
    </w:p>
    <w:p>
      <w:r>
        <w:rPr>
          <w:u w:val="single"/>
        </w:rPr>
        <w:t>reconcile</w:t>
      </w:r>
    </w:p>
    <w:p>
      <w:r>
        <w:rPr>
          <w:u w:val="single"/>
        </w:rPr>
        <w:t>reconcile</w:t>
      </w:r>
    </w:p>
    <w:p>
      <w:r>
        <w:t>reconciled</w:t>
      </w:r>
    </w:p>
    <w:p>
      <w:r>
        <w:rPr>
          <w:u w:val="single"/>
        </w:rPr>
        <w:t>reconciled</w:t>
      </w:r>
    </w:p>
    <w:p>
      <w:r>
        <w:t>reconciler</w:t>
      </w:r>
    </w:p>
    <w:p>
      <w:r>
        <w:rPr>
          <w:u w:val="single"/>
        </w:rPr>
        <w:t>reconciler</w:t>
      </w:r>
    </w:p>
    <w:p>
      <w:r>
        <w:t>reconciliation</w:t>
      </w:r>
    </w:p>
    <w:p>
      <w:r>
        <w:rPr>
          <w:u w:val="single"/>
        </w:rPr>
        <w:t>reconciliation</w:t>
      </w:r>
    </w:p>
    <w:p>
      <w:r>
        <w:t>recondition</w:t>
      </w:r>
    </w:p>
    <w:p>
      <w:r>
        <w:t>reconnoiter</w:t>
      </w:r>
    </w:p>
    <w:p>
      <w:r>
        <w:t>reconsider</w:t>
      </w:r>
    </w:p>
    <w:p>
      <w:r>
        <w:t>reconstruct</w:t>
      </w:r>
    </w:p>
    <w:p>
      <w:r>
        <w:t>reconversion</w:t>
      </w:r>
    </w:p>
    <w:p>
      <w:r>
        <w:t>record</w:t>
      </w:r>
    </w:p>
    <w:p>
      <w:r>
        <w:rPr>
          <w:u w:val="single"/>
        </w:rPr>
        <w:t>record</w:t>
      </w:r>
    </w:p>
    <w:p>
      <w:r>
        <w:rPr>
          <w:u w:val="single"/>
        </w:rPr>
        <w:t>record</w:t>
      </w:r>
    </w:p>
    <w:p>
      <w:r>
        <w:rPr>
          <w:u w:val="single"/>
        </w:rPr>
        <w:t>record</w:t>
      </w:r>
    </w:p>
    <w:p>
      <w:r>
        <w:rPr>
          <w:u w:val="single"/>
        </w:rPr>
        <w:t>record</w:t>
      </w:r>
    </w:p>
    <w:p>
      <w:r>
        <w:t>records</w:t>
      </w:r>
    </w:p>
    <w:p>
      <w:r>
        <w:t>recount</w:t>
      </w:r>
    </w:p>
    <w:p>
      <w:r>
        <w:rPr>
          <w:u w:val="single"/>
        </w:rPr>
        <w:t>recount</w:t>
      </w:r>
    </w:p>
    <w:p>
      <w:r>
        <w:t>recount to</w:t>
      </w:r>
    </w:p>
    <w:p>
      <w:r>
        <w:t>recoup</w:t>
      </w:r>
    </w:p>
    <w:p>
      <w:r>
        <w:t>recover</w:t>
      </w:r>
    </w:p>
    <w:p>
      <w:r>
        <w:rPr>
          <w:u w:val="single"/>
        </w:rPr>
        <w:t>recover</w:t>
      </w:r>
    </w:p>
    <w:p>
      <w:r>
        <w:rPr>
          <w:u w:val="single"/>
        </w:rPr>
        <w:t>recover</w:t>
      </w:r>
    </w:p>
    <w:p>
      <w:r>
        <w:t>recovery</w:t>
      </w:r>
    </w:p>
    <w:p>
      <w:r>
        <w:t>recreation</w:t>
      </w:r>
    </w:p>
    <w:p>
      <w:r>
        <w:t>recreation ground</w:t>
      </w:r>
    </w:p>
    <w:p>
      <w:r>
        <w:t>recreational</w:t>
      </w:r>
    </w:p>
    <w:p>
      <w:r>
        <w:t>recreational activity</w:t>
      </w:r>
    </w:p>
    <w:p>
      <w:r>
        <w:t>recreational place</w:t>
      </w:r>
    </w:p>
    <w:p>
      <w:r>
        <w:t>recrimination</w:t>
      </w:r>
    </w:p>
    <w:p>
      <w:r>
        <w:t>recruit</w:t>
      </w:r>
    </w:p>
    <w:p>
      <w:r>
        <w:rPr>
          <w:u w:val="single"/>
        </w:rPr>
        <w:t>recruit</w:t>
      </w:r>
    </w:p>
    <w:p>
      <w:r>
        <w:rPr>
          <w:u w:val="single"/>
        </w:rPr>
        <w:t>recruit</w:t>
      </w:r>
    </w:p>
    <w:p>
      <w:r>
        <w:t>recruitment</w:t>
      </w:r>
    </w:p>
    <w:p>
      <w:r>
        <w:t>rectangle</w:t>
      </w:r>
    </w:p>
    <w:p>
      <w:r>
        <w:t>rectangular tin</w:t>
      </w:r>
    </w:p>
    <w:p>
      <w:r>
        <w:t>rectification</w:t>
      </w:r>
    </w:p>
    <w:p>
      <w:r>
        <w:rPr>
          <w:u w:val="single"/>
        </w:rPr>
        <w:t>rectification</w:t>
      </w:r>
    </w:p>
    <w:p>
      <w:r>
        <w:rPr>
          <w:u w:val="single"/>
        </w:rPr>
        <w:t>rectification</w:t>
      </w:r>
    </w:p>
    <w:p>
      <w:r>
        <w:t>rectify</w:t>
      </w:r>
    </w:p>
    <w:p>
      <w:r>
        <w:rPr>
          <w:u w:val="single"/>
        </w:rPr>
        <w:t>rectify</w:t>
      </w:r>
    </w:p>
    <w:p>
      <w:r>
        <w:rPr>
          <w:u w:val="single"/>
        </w:rPr>
        <w:t>rectify</w:t>
      </w:r>
    </w:p>
    <w:p>
      <w:r>
        <w:t>rectitude</w:t>
      </w:r>
    </w:p>
    <w:p>
      <w:r>
        <w:rPr>
          <w:u w:val="single"/>
        </w:rPr>
        <w:t>rectitude</w:t>
      </w:r>
    </w:p>
    <w:p>
      <w:r>
        <w:t>recultivated fallow</w:t>
      </w:r>
    </w:p>
    <w:p>
      <w:r>
        <w:t>recuperate</w:t>
      </w:r>
    </w:p>
    <w:p>
      <w:r>
        <w:rPr>
          <w:u w:val="single"/>
        </w:rPr>
        <w:t>recuperate</w:t>
      </w:r>
    </w:p>
    <w:p>
      <w:r>
        <w:t>recur</w:t>
      </w:r>
    </w:p>
    <w:p>
      <w:r>
        <w:rPr>
          <w:u w:val="single"/>
        </w:rPr>
        <w:t>recur</w:t>
      </w:r>
    </w:p>
    <w:p>
      <w:r>
        <w:t>recurrence</w:t>
      </w:r>
    </w:p>
    <w:p>
      <w:r>
        <w:t>recurrent</w:t>
      </w:r>
    </w:p>
    <w:p>
      <w:r>
        <w:rPr>
          <w:u w:val="single"/>
        </w:rPr>
        <w:t>recurrent</w:t>
      </w:r>
    </w:p>
    <w:p>
      <w:r>
        <w:t>recursive</w:t>
      </w:r>
    </w:p>
    <w:p>
      <w:r>
        <w:t>recusant</w:t>
      </w:r>
    </w:p>
    <w:p>
      <w:r>
        <w:t>recycle</w:t>
      </w:r>
    </w:p>
    <w:p>
      <w:r>
        <w:t>red</w:t>
      </w:r>
    </w:p>
    <w:p>
      <w:r>
        <w:rPr>
          <w:u w:val="single"/>
        </w:rPr>
        <w:t>red</w:t>
      </w:r>
    </w:p>
    <w:p>
      <w:r>
        <w:t>red ant</w:t>
      </w:r>
    </w:p>
    <w:p>
      <w:r>
        <w:t>red ant nest</w:t>
      </w:r>
    </w:p>
    <w:p>
      <w:r>
        <w:t>red bead</w:t>
      </w:r>
    </w:p>
    <w:p>
      <w:r>
        <w:t>red cell</w:t>
      </w:r>
    </w:p>
    <w:p>
      <w:r>
        <w:t>red chalky earth</w:t>
      </w:r>
    </w:p>
    <w:p>
      <w:r>
        <w:t>red colobus</w:t>
      </w:r>
    </w:p>
    <w:p>
      <w:r>
        <w:t>red coral</w:t>
      </w:r>
    </w:p>
    <w:p>
      <w:r>
        <w:t>red coral bead</w:t>
      </w:r>
    </w:p>
    <w:p>
      <w:r>
        <w:t>red duiker</w:t>
      </w:r>
    </w:p>
    <w:p>
      <w:r>
        <w:t>red dust</w:t>
      </w:r>
    </w:p>
    <w:p>
      <w:r>
        <w:t>red emperor snapper</w:t>
      </w:r>
    </w:p>
    <w:p>
      <w:r>
        <w:t>red garment</w:t>
      </w:r>
    </w:p>
    <w:p>
      <w:r>
        <w:t>red mahogany</w:t>
      </w:r>
    </w:p>
    <w:p>
      <w:r>
        <w:t>red ochre</w:t>
      </w:r>
    </w:p>
    <w:p>
      <w:r>
        <w:t>red pepper</w:t>
      </w:r>
    </w:p>
    <w:p>
      <w:r>
        <w:t>Red Sea</w:t>
      </w:r>
    </w:p>
    <w:p>
      <w:r>
        <w:t>red spots on the skin</w:t>
      </w:r>
    </w:p>
    <w:p>
      <w:r>
        <w:t>red tape</w:t>
      </w:r>
    </w:p>
    <w:p>
      <w:r>
        <w:t>red-barked mangrove</w:t>
      </w:r>
    </w:p>
    <w:p>
      <w:r>
        <w:t>reddish</w:t>
      </w:r>
    </w:p>
    <w:p>
      <w:r>
        <w:t>redeem</w:t>
      </w:r>
    </w:p>
    <w:p>
      <w:r>
        <w:rPr>
          <w:u w:val="single"/>
        </w:rPr>
        <w:t>redeem</w:t>
      </w:r>
    </w:p>
    <w:p>
      <w:r>
        <w:rPr>
          <w:u w:val="single"/>
        </w:rPr>
        <w:t>redeem</w:t>
      </w:r>
    </w:p>
    <w:p>
      <w:r>
        <w:t>redeemable</w:t>
      </w:r>
    </w:p>
    <w:p>
      <w:r>
        <w:rPr>
          <w:u w:val="single"/>
        </w:rPr>
        <w:t>redeemable</w:t>
      </w:r>
    </w:p>
    <w:p>
      <w:r>
        <w:t>redeemed</w:t>
      </w:r>
    </w:p>
    <w:p>
      <w:r>
        <w:t>redeemer</w:t>
      </w:r>
    </w:p>
    <w:p>
      <w:r>
        <w:rPr>
          <w:u w:val="single"/>
        </w:rPr>
        <w:t>redeemer</w:t>
      </w:r>
    </w:p>
    <w:p>
      <w:r>
        <w:t>redeeming</w:t>
      </w:r>
    </w:p>
    <w:p>
      <w:r>
        <w:t>redemption</w:t>
      </w:r>
    </w:p>
    <w:p>
      <w:r>
        <w:t>redeploy</w:t>
      </w:r>
    </w:p>
    <w:p>
      <w:r>
        <w:t>red-eyed dove</w:t>
      </w:r>
    </w:p>
    <w:p>
      <w:r>
        <w:t>red-handed</w:t>
      </w:r>
    </w:p>
    <w:p>
      <w:r>
        <w:t>red-headed malimbe</w:t>
      </w:r>
    </w:p>
    <w:p>
      <w:r>
        <w:t>redness</w:t>
      </w:r>
    </w:p>
    <w:p>
      <w:r>
        <w:t>redo</w:t>
      </w:r>
    </w:p>
    <w:p>
      <w:r>
        <w:t>redouble one’s efforts</w:t>
      </w:r>
    </w:p>
    <w:p>
      <w:r>
        <w:t>redress</w:t>
      </w:r>
    </w:p>
    <w:p>
      <w:r>
        <w:t>reduce</w:t>
      </w:r>
    </w:p>
    <w:p>
      <w:r>
        <w:t>reduce an object</w:t>
      </w:r>
    </w:p>
    <w:p>
      <w:r>
        <w:t>reduce arms</w:t>
      </w:r>
    </w:p>
    <w:p>
      <w:r>
        <w:t>reduce the length of a clothing</w:t>
      </w:r>
    </w:p>
    <w:p>
      <w:r>
        <w:t>reduce to poverty</w:t>
      </w:r>
    </w:p>
    <w:p>
      <w:r>
        <w:t>reduction</w:t>
      </w:r>
    </w:p>
    <w:p>
      <w:r>
        <w:rPr>
          <w:u w:val="single"/>
        </w:rPr>
        <w:t>reduction</w:t>
      </w:r>
    </w:p>
    <w:p>
      <w:r>
        <w:t>redundant</w:t>
      </w:r>
    </w:p>
    <w:p>
      <w:r>
        <w:t>reduplicate</w:t>
      </w:r>
    </w:p>
    <w:p>
      <w:r>
        <w:t>reduplication</w:t>
      </w:r>
    </w:p>
    <w:p>
      <w:r>
        <w:t>reed</w:t>
      </w:r>
    </w:p>
    <w:p>
      <w:r>
        <w:rPr>
          <w:u w:val="single"/>
        </w:rPr>
        <w:t>reed</w:t>
      </w:r>
    </w:p>
    <w:p>
      <w:r>
        <w:t>reed grass</w:t>
      </w:r>
    </w:p>
    <w:p>
      <w:r>
        <w:t>reed rope</w:t>
      </w:r>
    </w:p>
    <w:p>
      <w:r>
        <w:t>reedbuck</w:t>
      </w:r>
    </w:p>
    <w:p>
      <w:r>
        <w:t>reef</w:t>
      </w:r>
    </w:p>
    <w:p>
      <w:r>
        <w:rPr>
          <w:u w:val="single"/>
        </w:rPr>
        <w:t>reef</w:t>
      </w:r>
    </w:p>
    <w:p>
      <w:r>
        <w:t>reef cringle</w:t>
      </w:r>
    </w:p>
    <w:p>
      <w:r>
        <w:t>reef point</w:t>
      </w:r>
    </w:p>
    <w:p>
      <w:r>
        <w:t>reel</w:t>
      </w:r>
    </w:p>
    <w:p>
      <w:r>
        <w:rPr>
          <w:u w:val="single"/>
        </w:rPr>
        <w:t>reel</w:t>
      </w:r>
    </w:p>
    <w:p>
      <w:r>
        <w:t>reel to and fro</w:t>
      </w:r>
    </w:p>
    <w:p>
      <w:r>
        <w:t>reeling to and fro</w:t>
      </w:r>
    </w:p>
    <w:p>
      <w:r>
        <w:t>refectory</w:t>
      </w:r>
    </w:p>
    <w:p>
      <w:r>
        <w:t>refer</w:t>
      </w:r>
    </w:p>
    <w:p>
      <w:r>
        <w:t>refer a question to</w:t>
      </w:r>
    </w:p>
    <w:p>
      <w:r>
        <w:t>refer sb to</w:t>
      </w:r>
    </w:p>
    <w:p>
      <w:r>
        <w:t>refer to</w:t>
      </w:r>
    </w:p>
    <w:p>
      <w:r>
        <w:rPr>
          <w:u w:val="single"/>
        </w:rPr>
        <w:t>refer to</w:t>
      </w:r>
    </w:p>
    <w:p>
      <w:r>
        <w:t>referee</w:t>
      </w:r>
    </w:p>
    <w:p>
      <w:r>
        <w:rPr>
          <w:u w:val="single"/>
        </w:rPr>
        <w:t>referee</w:t>
      </w:r>
    </w:p>
    <w:p>
      <w:r>
        <w:rPr>
          <w:u w:val="single"/>
        </w:rPr>
        <w:t>referee</w:t>
      </w:r>
    </w:p>
    <w:p>
      <w:r>
        <w:t>reference</w:t>
      </w:r>
    </w:p>
    <w:p>
      <w:r>
        <w:t>references</w:t>
      </w:r>
    </w:p>
    <w:p>
      <w:r>
        <w:t>referendum</w:t>
      </w:r>
    </w:p>
    <w:p>
      <w:r>
        <w:t>refill</w:t>
      </w:r>
    </w:p>
    <w:p>
      <w:r>
        <w:t>refine</w:t>
      </w:r>
    </w:p>
    <w:p>
      <w:r>
        <w:rPr>
          <w:u w:val="single"/>
        </w:rPr>
        <w:t>refine</w:t>
      </w:r>
    </w:p>
    <w:p>
      <w:r>
        <w:rPr>
          <w:u w:val="single"/>
        </w:rPr>
        <w:t>refine</w:t>
      </w:r>
    </w:p>
    <w:p>
      <w:r>
        <w:t>refined</w:t>
      </w:r>
    </w:p>
    <w:p>
      <w:r>
        <w:rPr>
          <w:u w:val="single"/>
        </w:rPr>
        <w:t>refined</w:t>
      </w:r>
    </w:p>
    <w:p>
      <w:r>
        <w:rPr>
          <w:u w:val="single"/>
        </w:rPr>
        <w:t>refined</w:t>
      </w:r>
    </w:p>
    <w:p>
      <w:r>
        <w:rPr>
          <w:u w:val="single"/>
        </w:rPr>
        <w:t>refined</w:t>
      </w:r>
    </w:p>
    <w:p>
      <w:r>
        <w:t>refined manner</w:t>
      </w:r>
    </w:p>
    <w:p>
      <w:r>
        <w:t>refinement</w:t>
      </w:r>
    </w:p>
    <w:p>
      <w:r>
        <w:rPr>
          <w:u w:val="single"/>
        </w:rPr>
        <w:t>refinement</w:t>
      </w:r>
    </w:p>
    <w:p>
      <w:r>
        <w:t>refinery</w:t>
      </w:r>
    </w:p>
    <w:p>
      <w:r>
        <w:t>refining</w:t>
      </w:r>
    </w:p>
    <w:p>
      <w:r>
        <w:t>reflect</w:t>
      </w:r>
    </w:p>
    <w:p>
      <w:r>
        <w:rPr>
          <w:u w:val="single"/>
        </w:rPr>
        <w:t>reflect</w:t>
      </w:r>
    </w:p>
    <w:p>
      <w:r>
        <w:t>reflect on</w:t>
      </w:r>
    </w:p>
    <w:p>
      <w:r>
        <w:t>reflection</w:t>
      </w:r>
    </w:p>
    <w:p>
      <w:r>
        <w:t>reflexive</w:t>
      </w:r>
    </w:p>
    <w:p>
      <w:r>
        <w:t>refocus beaked snake</w:t>
      </w:r>
    </w:p>
    <w:p>
      <w:r>
        <w:t>reforest</w:t>
      </w:r>
    </w:p>
    <w:p>
      <w:r>
        <w:t>reforestation</w:t>
      </w:r>
    </w:p>
    <w:p>
      <w:r>
        <w:t>reform</w:t>
      </w:r>
    </w:p>
    <w:p>
      <w:r>
        <w:rPr>
          <w:u w:val="single"/>
        </w:rPr>
        <w:t>reform</w:t>
      </w:r>
    </w:p>
    <w:p>
      <w:r>
        <w:t>reformation</w:t>
      </w:r>
    </w:p>
    <w:p>
      <w:r>
        <w:rPr>
          <w:u w:val="single"/>
        </w:rPr>
        <w:t>reformation</w:t>
      </w:r>
    </w:p>
    <w:p>
      <w:r>
        <w:t>reformed</w:t>
      </w:r>
    </w:p>
    <w:p>
      <w:r>
        <w:t>refraction</w:t>
      </w:r>
    </w:p>
    <w:p>
      <w:r>
        <w:t>refractory</w:t>
      </w:r>
    </w:p>
    <w:p>
      <w:r>
        <w:t>refrain</w:t>
      </w:r>
    </w:p>
    <w:p>
      <w:r>
        <w:rPr>
          <w:u w:val="single"/>
        </w:rPr>
        <w:t>refrain</w:t>
      </w:r>
    </w:p>
    <w:p>
      <w:r>
        <w:rPr>
          <w:u w:val="single"/>
        </w:rPr>
        <w:t>refrain</w:t>
      </w:r>
    </w:p>
    <w:p>
      <w:r>
        <w:t>refrain from</w:t>
      </w:r>
    </w:p>
    <w:p>
      <w:r>
        <w:t>refrain sb from</w:t>
      </w:r>
    </w:p>
    <w:p>
      <w:r>
        <w:rPr>
          <w:u w:val="single"/>
        </w:rPr>
        <w:t>refrain sb from</w:t>
      </w:r>
    </w:p>
    <w:p>
      <w:r>
        <w:t>refresh</w:t>
      </w:r>
    </w:p>
    <w:p>
      <w:r>
        <w:t>refresh sb’s memory</w:t>
      </w:r>
    </w:p>
    <w:p>
      <w:r>
        <w:t>refreshing</w:t>
      </w:r>
    </w:p>
    <w:p>
      <w:r>
        <w:t>refreshment</w:t>
      </w:r>
    </w:p>
    <w:p>
      <w:r>
        <w:t>refrigerate</w:t>
      </w:r>
    </w:p>
    <w:p>
      <w:r>
        <w:t>refrigeration</w:t>
      </w:r>
    </w:p>
    <w:p>
      <w:r>
        <w:t>refrigerator</w:t>
      </w:r>
    </w:p>
    <w:p>
      <w:r>
        <w:t>refuel</w:t>
      </w:r>
    </w:p>
    <w:p>
      <w:r>
        <w:t>refuge</w:t>
      </w:r>
    </w:p>
    <w:p>
      <w:r>
        <w:t>refugee</w:t>
      </w:r>
    </w:p>
    <w:p>
      <w:r>
        <w:t>refund</w:t>
      </w:r>
    </w:p>
    <w:p>
      <w:r>
        <w:rPr>
          <w:u w:val="single"/>
        </w:rPr>
        <w:t>refund</w:t>
      </w:r>
    </w:p>
    <w:p>
      <w:r>
        <w:rPr>
          <w:u w:val="single"/>
        </w:rPr>
        <w:t>refund</w:t>
      </w:r>
    </w:p>
    <w:p>
      <w:r>
        <w:rPr>
          <w:u w:val="single"/>
        </w:rPr>
        <w:t>refund</w:t>
      </w:r>
    </w:p>
    <w:p>
      <w:r>
        <w:t>refunded</w:t>
      </w:r>
    </w:p>
    <w:p>
      <w:r>
        <w:rPr>
          <w:u w:val="single"/>
        </w:rPr>
        <w:t>refunded</w:t>
      </w:r>
    </w:p>
    <w:p>
      <w:r>
        <w:t>refurbish</w:t>
      </w:r>
    </w:p>
    <w:p>
      <w:r>
        <w:t>refusal to give</w:t>
      </w:r>
    </w:p>
    <w:p>
      <w:r>
        <w:t>refuse</w:t>
      </w:r>
    </w:p>
    <w:p>
      <w:r>
        <w:rPr>
          <w:u w:val="single"/>
        </w:rPr>
        <w:t>refuse</w:t>
      </w:r>
    </w:p>
    <w:p>
      <w:r>
        <w:rPr>
          <w:u w:val="single"/>
        </w:rPr>
        <w:t>refuse</w:t>
      </w:r>
    </w:p>
    <w:p>
      <w:r>
        <w:rPr>
          <w:u w:val="single"/>
        </w:rPr>
        <w:t>refuse</w:t>
      </w:r>
    </w:p>
    <w:p>
      <w:r>
        <w:t>refuse categorically</w:t>
      </w:r>
    </w:p>
    <w:p>
      <w:r>
        <w:t>refuse heap</w:t>
      </w:r>
    </w:p>
    <w:p>
      <w:r>
        <w:t>refuse to do</w:t>
      </w:r>
    </w:p>
    <w:p>
      <w:r>
        <w:t>refuse to give to</w:t>
      </w:r>
    </w:p>
    <w:p>
      <w:r>
        <w:t>refuse to keep doing</w:t>
      </w:r>
    </w:p>
    <w:p>
      <w:r>
        <w:t>refuse to move</w:t>
      </w:r>
    </w:p>
    <w:p>
      <w:r>
        <w:t>refuse to reimburse</w:t>
      </w:r>
    </w:p>
    <w:p>
      <w:r>
        <w:t>refutation</w:t>
      </w:r>
    </w:p>
    <w:p>
      <w:r>
        <w:t>refute</w:t>
      </w:r>
    </w:p>
    <w:p>
      <w:r>
        <w:rPr>
          <w:u w:val="single"/>
        </w:rPr>
        <w:t>refute</w:t>
      </w:r>
    </w:p>
    <w:p>
      <w:r>
        <w:rPr>
          <w:u w:val="single"/>
        </w:rPr>
        <w:t>refute</w:t>
      </w:r>
    </w:p>
    <w:p>
      <w:r>
        <w:t>regain</w:t>
      </w:r>
    </w:p>
    <w:p>
      <w:r>
        <w:t>regard</w:t>
      </w:r>
    </w:p>
    <w:p>
      <w:r>
        <w:rPr>
          <w:u w:val="single"/>
        </w:rPr>
        <w:t>regard</w:t>
      </w:r>
    </w:p>
    <w:p>
      <w:r>
        <w:rPr>
          <w:u w:val="single"/>
        </w:rPr>
        <w:t>regard</w:t>
      </w:r>
    </w:p>
    <w:p>
      <w:r>
        <w:rPr>
          <w:u w:val="single"/>
        </w:rPr>
        <w:t>regard</w:t>
      </w:r>
    </w:p>
    <w:p>
      <w:r>
        <w:t>regard as</w:t>
      </w:r>
    </w:p>
    <w:p>
      <w:r>
        <w:t>regarding</w:t>
      </w:r>
    </w:p>
    <w:p>
      <w:r>
        <w:t>regardless</w:t>
      </w:r>
    </w:p>
    <w:p>
      <w:r>
        <w:t>regards</w:t>
      </w:r>
    </w:p>
    <w:p>
      <w:r>
        <w:t>regards to</w:t>
      </w:r>
    </w:p>
    <w:p>
      <w:r>
        <w:t>regatta</w:t>
      </w:r>
    </w:p>
    <w:p>
      <w:r>
        <w:t>regenerate</w:t>
      </w:r>
    </w:p>
    <w:p>
      <w:r>
        <w:rPr>
          <w:u w:val="single"/>
        </w:rPr>
        <w:t>regenerate</w:t>
      </w:r>
    </w:p>
    <w:p>
      <w:r>
        <w:rPr>
          <w:u w:val="single"/>
        </w:rPr>
        <w:t>regenerate</w:t>
      </w:r>
    </w:p>
    <w:p>
      <w:r>
        <w:t>regime</w:t>
      </w:r>
    </w:p>
    <w:p>
      <w:r>
        <w:t>regimen</w:t>
      </w:r>
    </w:p>
    <w:p>
      <w:r>
        <w:t>region</w:t>
      </w:r>
    </w:p>
    <w:p>
      <w:r>
        <w:rPr>
          <w:u w:val="single"/>
        </w:rPr>
        <w:t>region</w:t>
      </w:r>
    </w:p>
    <w:p>
      <w:r>
        <w:rPr>
          <w:u w:val="single"/>
        </w:rPr>
        <w:t>region</w:t>
      </w:r>
    </w:p>
    <w:p>
      <w:r>
        <w:t>register</w:t>
      </w:r>
    </w:p>
    <w:p>
      <w:r>
        <w:rPr>
          <w:u w:val="single"/>
        </w:rPr>
        <w:t>register</w:t>
      </w:r>
    </w:p>
    <w:p>
      <w:r>
        <w:rPr>
          <w:u w:val="single"/>
        </w:rPr>
        <w:t>register</w:t>
      </w:r>
    </w:p>
    <w:p>
      <w:r>
        <w:t>register in</w:t>
      </w:r>
    </w:p>
    <w:p>
      <w:r>
        <w:t>registered</w:t>
      </w:r>
    </w:p>
    <w:p>
      <w:r>
        <w:t>registrar</w:t>
      </w:r>
    </w:p>
    <w:p>
      <w:r>
        <w:t>registration</w:t>
      </w:r>
    </w:p>
    <w:p>
      <w:r>
        <w:t>registry</w:t>
      </w:r>
    </w:p>
    <w:p>
      <w:r>
        <w:t>regress</w:t>
      </w:r>
    </w:p>
    <w:p>
      <w:r>
        <w:t>regret</w:t>
      </w:r>
    </w:p>
    <w:p>
      <w:r>
        <w:rPr>
          <w:u w:val="single"/>
        </w:rPr>
        <w:t>regret</w:t>
      </w:r>
    </w:p>
    <w:p>
      <w:r>
        <w:rPr>
          <w:u w:val="single"/>
        </w:rPr>
        <w:t>regret</w:t>
      </w:r>
    </w:p>
    <w:p>
      <w:r>
        <w:rPr>
          <w:u w:val="single"/>
        </w:rPr>
        <w:t>regret</w:t>
      </w:r>
    </w:p>
    <w:p>
      <w:r>
        <w:rPr>
          <w:u w:val="single"/>
        </w:rPr>
        <w:t>regret</w:t>
      </w:r>
    </w:p>
    <w:p>
      <w:r>
        <w:t>regretful</w:t>
      </w:r>
    </w:p>
    <w:p>
      <w:r>
        <w:t>regretfully</w:t>
      </w:r>
    </w:p>
    <w:p>
      <w:r>
        <w:t>regrets</w:t>
      </w:r>
    </w:p>
    <w:p>
      <w:r>
        <w:t>regrettable</w:t>
      </w:r>
    </w:p>
    <w:p>
      <w:r>
        <w:t>regroup</w:t>
      </w:r>
    </w:p>
    <w:p>
      <w:r>
        <w:rPr>
          <w:u w:val="single"/>
        </w:rPr>
        <w:t>regroup</w:t>
      </w:r>
    </w:p>
    <w:p>
      <w:r>
        <w:t>regular</w:t>
      </w:r>
    </w:p>
    <w:p>
      <w:r>
        <w:t>regularity</w:t>
      </w:r>
    </w:p>
    <w:p>
      <w:r>
        <w:t>regularly</w:t>
      </w:r>
    </w:p>
    <w:p>
      <w:r>
        <w:t>regulate</w:t>
      </w:r>
    </w:p>
    <w:p>
      <w:r>
        <w:rPr>
          <w:u w:val="single"/>
        </w:rPr>
        <w:t>regulate</w:t>
      </w:r>
    </w:p>
    <w:p>
      <w:r>
        <w:t>regulation</w:t>
      </w:r>
    </w:p>
    <w:p>
      <w:r>
        <w:rPr>
          <w:u w:val="single"/>
        </w:rPr>
        <w:t>regulation</w:t>
      </w:r>
    </w:p>
    <w:p>
      <w:r>
        <w:t>regulator</w:t>
      </w:r>
    </w:p>
    <w:p>
      <w:r>
        <w:t>regurgitate</w:t>
      </w:r>
    </w:p>
    <w:p>
      <w:r>
        <w:t>regurgitation</w:t>
      </w:r>
    </w:p>
    <w:p>
      <w:r>
        <w:t>rehabilitate</w:t>
      </w:r>
    </w:p>
    <w:p>
      <w:r>
        <w:rPr>
          <w:u w:val="single"/>
        </w:rPr>
        <w:t>rehabilitate</w:t>
      </w:r>
    </w:p>
    <w:p>
      <w:r>
        <w:t>rehabilitation</w:t>
      </w:r>
    </w:p>
    <w:p>
      <w:r>
        <w:t>rehabilitation works</w:t>
      </w:r>
    </w:p>
    <w:p>
      <w:r>
        <w:t>rehearsal</w:t>
      </w:r>
    </w:p>
    <w:p>
      <w:r>
        <w:t>rehearse</w:t>
      </w:r>
    </w:p>
    <w:p>
      <w:r>
        <w:t>reign</w:t>
      </w:r>
    </w:p>
    <w:p>
      <w:r>
        <w:rPr>
          <w:u w:val="single"/>
        </w:rPr>
        <w:t>reign</w:t>
      </w:r>
    </w:p>
    <w:p>
      <w:r>
        <w:t>reimburse</w:t>
      </w:r>
    </w:p>
    <w:p>
      <w:r>
        <w:rPr>
          <w:u w:val="single"/>
        </w:rPr>
        <w:t>reimburse</w:t>
      </w:r>
    </w:p>
    <w:p>
      <w:r>
        <w:t>rein</w:t>
      </w:r>
    </w:p>
    <w:p>
      <w:r>
        <w:rPr>
          <w:u w:val="single"/>
        </w:rPr>
        <w:t>rein</w:t>
      </w:r>
    </w:p>
    <w:p>
      <w:r>
        <w:t>reinforce</w:t>
      </w:r>
    </w:p>
    <w:p>
      <w:r>
        <w:t>reinforcement</w:t>
      </w:r>
    </w:p>
    <w:p>
      <w:r>
        <w:t>reinforcement forces</w:t>
      </w:r>
    </w:p>
    <w:p>
      <w:r>
        <w:t>reinforcements</w:t>
      </w:r>
    </w:p>
    <w:p>
      <w:r>
        <w:t>reinforcing a mast</w:t>
      </w:r>
    </w:p>
    <w:p>
      <w:r>
        <w:t>reinstate</w:t>
      </w:r>
    </w:p>
    <w:p>
      <w:r>
        <w:t>reiterate</w:t>
      </w:r>
    </w:p>
    <w:p>
      <w:r>
        <w:rPr>
          <w:u w:val="single"/>
        </w:rPr>
        <w:t>reiterate</w:t>
      </w:r>
    </w:p>
    <w:p>
      <w:r>
        <w:t>reiteration</w:t>
      </w:r>
    </w:p>
    <w:p>
      <w:r>
        <w:rPr>
          <w:u w:val="single"/>
        </w:rPr>
        <w:t>reiteration</w:t>
      </w:r>
    </w:p>
    <w:p>
      <w:r>
        <w:t>reject</w:t>
      </w:r>
    </w:p>
    <w:p>
      <w:r>
        <w:t>rejoice</w:t>
      </w:r>
    </w:p>
    <w:p>
      <w:r>
        <w:rPr>
          <w:u w:val="single"/>
        </w:rPr>
        <w:t>rejoice</w:t>
      </w:r>
    </w:p>
    <w:p>
      <w:r>
        <w:rPr>
          <w:u w:val="single"/>
        </w:rPr>
        <w:t>rejoice</w:t>
      </w:r>
    </w:p>
    <w:p>
      <w:r>
        <w:t>rejoice at</w:t>
      </w:r>
    </w:p>
    <w:p>
      <w:r>
        <w:t>rejoicing</w:t>
      </w:r>
    </w:p>
    <w:p>
      <w:r>
        <w:t>rejoinder</w:t>
      </w:r>
    </w:p>
    <w:p>
      <w:r>
        <w:t>rejuvenate</w:t>
      </w:r>
    </w:p>
    <w:p>
      <w:r>
        <w:t>rekindle</w:t>
      </w:r>
    </w:p>
    <w:p>
      <w:r>
        <w:t>relapse</w:t>
      </w:r>
    </w:p>
    <w:p>
      <w:r>
        <w:rPr>
          <w:u w:val="single"/>
        </w:rPr>
        <w:t>relapse</w:t>
      </w:r>
    </w:p>
    <w:p>
      <w:r>
        <w:rPr>
          <w:u w:val="single"/>
        </w:rPr>
        <w:t>relapse</w:t>
      </w:r>
    </w:p>
    <w:p>
      <w:r>
        <w:rPr>
          <w:u w:val="single"/>
        </w:rPr>
        <w:t>relapse</w:t>
      </w:r>
    </w:p>
    <w:p>
      <w:r>
        <w:t>relate</w:t>
      </w:r>
    </w:p>
    <w:p>
      <w:r>
        <w:rPr>
          <w:u w:val="single"/>
        </w:rPr>
        <w:t>relate</w:t>
      </w:r>
    </w:p>
    <w:p>
      <w:r>
        <w:t>relate sb with</w:t>
      </w:r>
    </w:p>
    <w:p>
      <w:r>
        <w:t>relate to</w:t>
      </w:r>
    </w:p>
    <w:p>
      <w:r>
        <w:t>related</w:t>
      </w:r>
    </w:p>
    <w:p>
      <w:r>
        <w:t>related to</w:t>
      </w:r>
    </w:p>
    <w:p>
      <w:r>
        <w:t>relation</w:t>
      </w:r>
    </w:p>
    <w:p>
      <w:r>
        <w:t>relationship</w:t>
      </w:r>
    </w:p>
    <w:p>
      <w:r>
        <w:rPr>
          <w:u w:val="single"/>
        </w:rPr>
        <w:t>relationship</w:t>
      </w:r>
    </w:p>
    <w:p>
      <w:r>
        <w:rPr>
          <w:u w:val="single"/>
        </w:rPr>
        <w:t>relationship</w:t>
      </w:r>
    </w:p>
    <w:p>
      <w:r>
        <w:t>relative</w:t>
      </w:r>
    </w:p>
    <w:p>
      <w:r>
        <w:rPr>
          <w:u w:val="single"/>
        </w:rPr>
        <w:t>relative</w:t>
      </w:r>
    </w:p>
    <w:p>
      <w:r>
        <w:rPr>
          <w:u w:val="single"/>
        </w:rPr>
        <w:t>relative</w:t>
      </w:r>
    </w:p>
    <w:p>
      <w:r>
        <w:rPr>
          <w:u w:val="single"/>
        </w:rPr>
        <w:t>relative</w:t>
      </w:r>
    </w:p>
    <w:p>
      <w:r>
        <w:t>relative marker</w:t>
      </w:r>
    </w:p>
    <w:p>
      <w:r>
        <w:t>relatively</w:t>
      </w:r>
    </w:p>
    <w:p>
      <w:r>
        <w:t>relatives</w:t>
      </w:r>
    </w:p>
    <w:p>
      <w:r>
        <w:t>relax</w:t>
      </w:r>
    </w:p>
    <w:p>
      <w:r>
        <w:rPr>
          <w:u w:val="single"/>
        </w:rPr>
        <w:t>relax</w:t>
      </w:r>
    </w:p>
    <w:p>
      <w:r>
        <w:rPr>
          <w:u w:val="single"/>
        </w:rPr>
        <w:t>relax</w:t>
      </w:r>
    </w:p>
    <w:p>
      <w:r>
        <w:rPr>
          <w:u w:val="single"/>
        </w:rPr>
        <w:t>relax</w:t>
      </w:r>
    </w:p>
    <w:p>
      <w:r>
        <w:rPr>
          <w:u w:val="single"/>
        </w:rPr>
        <w:t>relax</w:t>
      </w:r>
    </w:p>
    <w:p>
      <w:r>
        <w:t>relax and rejoice</w:t>
      </w:r>
    </w:p>
    <w:p>
      <w:r>
        <w:t>relaxant</w:t>
      </w:r>
    </w:p>
    <w:p>
      <w:r>
        <w:t>relaxation</w:t>
      </w:r>
    </w:p>
    <w:p>
      <w:r>
        <w:rPr>
          <w:u w:val="single"/>
        </w:rPr>
        <w:t>relaxation</w:t>
      </w:r>
    </w:p>
    <w:p>
      <w:r>
        <w:t>relaxing</w:t>
      </w:r>
    </w:p>
    <w:p>
      <w:r>
        <w:t>relay</w:t>
      </w:r>
    </w:p>
    <w:p>
      <w:r>
        <w:t>relay race</w:t>
      </w:r>
    </w:p>
    <w:p>
      <w:r>
        <w:t>release</w:t>
      </w:r>
    </w:p>
    <w:p>
      <w:r>
        <w:rPr>
          <w:u w:val="single"/>
        </w:rPr>
        <w:t>release</w:t>
      </w:r>
    </w:p>
    <w:p>
      <w:r>
        <w:rPr>
          <w:u w:val="single"/>
        </w:rPr>
        <w:t>release</w:t>
      </w:r>
    </w:p>
    <w:p>
      <w:r>
        <w:rPr>
          <w:u w:val="single"/>
        </w:rPr>
        <w:t>release</w:t>
      </w:r>
    </w:p>
    <w:p>
      <w:r>
        <w:rPr>
          <w:u w:val="single"/>
        </w:rPr>
        <w:t>release</w:t>
      </w:r>
    </w:p>
    <w:p>
      <w:r>
        <w:rPr>
          <w:u w:val="single"/>
        </w:rPr>
        <w:t>release</w:t>
      </w:r>
    </w:p>
    <w:p>
      <w:r>
        <w:rPr>
          <w:u w:val="single"/>
        </w:rPr>
        <w:t>release</w:t>
      </w:r>
    </w:p>
    <w:p>
      <w:r>
        <w:rPr>
          <w:u w:val="single"/>
        </w:rPr>
        <w:t>release</w:t>
      </w:r>
    </w:p>
    <w:p>
      <w:r>
        <w:rPr>
          <w:u w:val="single"/>
        </w:rPr>
        <w:t>release</w:t>
      </w:r>
    </w:p>
    <w:p>
      <w:r>
        <w:t>release of a spring</w:t>
      </w:r>
    </w:p>
    <w:p>
      <w:r>
        <w:t>releasing of a spring</w:t>
      </w:r>
    </w:p>
    <w:p>
      <w:r>
        <w:t>relegate</w:t>
      </w:r>
    </w:p>
    <w:p>
      <w:r>
        <w:t>relent</w:t>
      </w:r>
    </w:p>
    <w:p>
      <w:r>
        <w:t>relentless</w:t>
      </w:r>
    </w:p>
    <w:p>
      <w:r>
        <w:t>relevant</w:t>
      </w:r>
    </w:p>
    <w:p>
      <w:r>
        <w:t>reliability</w:t>
      </w:r>
    </w:p>
    <w:p>
      <w:r>
        <w:rPr>
          <w:u w:val="single"/>
        </w:rPr>
        <w:t>reliability</w:t>
      </w:r>
    </w:p>
    <w:p>
      <w:r>
        <w:rPr>
          <w:u w:val="single"/>
        </w:rPr>
        <w:t>reliability</w:t>
      </w:r>
    </w:p>
    <w:p>
      <w:r>
        <w:t>reliable</w:t>
      </w:r>
    </w:p>
    <w:p>
      <w:r>
        <w:rPr>
          <w:u w:val="single"/>
        </w:rPr>
        <w:t>reliable</w:t>
      </w:r>
    </w:p>
    <w:p>
      <w:r>
        <w:rPr>
          <w:u w:val="single"/>
        </w:rPr>
        <w:t>reliable</w:t>
      </w:r>
    </w:p>
    <w:p>
      <w:r>
        <w:rPr>
          <w:u w:val="single"/>
        </w:rPr>
        <w:t>reliable</w:t>
      </w:r>
    </w:p>
    <w:p>
      <w:r>
        <w:rPr>
          <w:u w:val="single"/>
        </w:rPr>
        <w:t>reliable</w:t>
      </w:r>
    </w:p>
    <w:p>
      <w:r>
        <w:t>reliance</w:t>
      </w:r>
    </w:p>
    <w:p>
      <w:r>
        <w:t>relic</w:t>
      </w:r>
    </w:p>
    <w:p>
      <w:r>
        <w:rPr>
          <w:u w:val="single"/>
        </w:rPr>
        <w:t>relic</w:t>
      </w:r>
    </w:p>
    <w:p>
      <w:r>
        <w:rPr>
          <w:u w:val="single"/>
        </w:rPr>
        <w:t>relic</w:t>
      </w:r>
    </w:p>
    <w:p>
      <w:r>
        <w:t>relief</w:t>
      </w:r>
    </w:p>
    <w:p>
      <w:r>
        <w:rPr>
          <w:u w:val="single"/>
        </w:rPr>
        <w:t>relief</w:t>
      </w:r>
    </w:p>
    <w:p>
      <w:r>
        <w:rPr>
          <w:u w:val="single"/>
        </w:rPr>
        <w:t>relief</w:t>
      </w:r>
    </w:p>
    <w:p>
      <w:r>
        <w:rPr>
          <w:u w:val="single"/>
        </w:rPr>
        <w:t>relief</w:t>
      </w:r>
    </w:p>
    <w:p>
      <w:r>
        <w:rPr>
          <w:u w:val="single"/>
        </w:rPr>
        <w:t>relief</w:t>
      </w:r>
    </w:p>
    <w:p>
      <w:r>
        <w:rPr>
          <w:u w:val="single"/>
        </w:rPr>
        <w:t>relief</w:t>
      </w:r>
    </w:p>
    <w:p>
      <w:r>
        <w:rPr>
          <w:u w:val="single"/>
        </w:rPr>
        <w:t>relief</w:t>
      </w:r>
    </w:p>
    <w:p>
      <w:r>
        <w:t>relieve</w:t>
      </w:r>
    </w:p>
    <w:p>
      <w:r>
        <w:rPr>
          <w:u w:val="single"/>
        </w:rPr>
        <w:t>relieve</w:t>
      </w:r>
    </w:p>
    <w:p>
      <w:r>
        <w:rPr>
          <w:u w:val="single"/>
        </w:rPr>
        <w:t>relieve</w:t>
      </w:r>
    </w:p>
    <w:p>
      <w:r>
        <w:rPr>
          <w:u w:val="single"/>
        </w:rPr>
        <w:t>relieve</w:t>
      </w:r>
    </w:p>
    <w:p>
      <w:r>
        <w:rPr>
          <w:u w:val="single"/>
        </w:rPr>
        <w:t>relieve</w:t>
      </w:r>
    </w:p>
    <w:p>
      <w:r>
        <w:rPr>
          <w:u w:val="single"/>
        </w:rPr>
        <w:t>relieve</w:t>
      </w:r>
    </w:p>
    <w:p>
      <w:r>
        <w:t>relieved</w:t>
      </w:r>
    </w:p>
    <w:p>
      <w:r>
        <w:t>religion</w:t>
      </w:r>
    </w:p>
    <w:p>
      <w:r>
        <w:t>religious</w:t>
      </w:r>
    </w:p>
    <w:p>
      <w:r>
        <w:t>religious bias</w:t>
      </w:r>
    </w:p>
    <w:p>
      <w:r>
        <w:t>religious bigotry</w:t>
      </w:r>
    </w:p>
    <w:p>
      <w:r>
        <w:t>religious decree</w:t>
      </w:r>
    </w:p>
    <w:p>
      <w:r>
        <w:t>religious denomination</w:t>
      </w:r>
    </w:p>
    <w:p>
      <w:r>
        <w:t>religious funds</w:t>
      </w:r>
    </w:p>
    <w:p>
      <w:r>
        <w:t>religious instructions</w:t>
      </w:r>
    </w:p>
    <w:p>
      <w:r>
        <w:t>religious order</w:t>
      </w:r>
    </w:p>
    <w:p>
      <w:r>
        <w:t>religious person</w:t>
      </w:r>
    </w:p>
    <w:p>
      <w:r>
        <w:t>religious recitation</w:t>
      </w:r>
    </w:p>
    <w:p>
      <w:r>
        <w:t>religious reserves</w:t>
      </w:r>
    </w:p>
    <w:p>
      <w:r>
        <w:t>religiously bigoted</w:t>
      </w:r>
    </w:p>
    <w:p>
      <w:r>
        <w:t>relinquish</w:t>
      </w:r>
    </w:p>
    <w:p>
      <w:r>
        <w:t>relinquish power</w:t>
      </w:r>
    </w:p>
    <w:p>
      <w:r>
        <w:t>reliquary</w:t>
      </w:r>
    </w:p>
    <w:p>
      <w:r>
        <w:t>relish</w:t>
      </w:r>
    </w:p>
    <w:p>
      <w:r>
        <w:rPr>
          <w:u w:val="single"/>
        </w:rPr>
        <w:t>relish</w:t>
      </w:r>
    </w:p>
    <w:p>
      <w:r>
        <w:t>relive</w:t>
      </w:r>
    </w:p>
    <w:p>
      <w:r>
        <w:t>relocate</w:t>
      </w:r>
    </w:p>
    <w:p>
      <w:r>
        <w:rPr>
          <w:u w:val="single"/>
        </w:rPr>
        <w:t>relocate</w:t>
      </w:r>
    </w:p>
    <w:p>
      <w:r>
        <w:rPr>
          <w:u w:val="single"/>
        </w:rPr>
        <w:t>relocate</w:t>
      </w:r>
    </w:p>
    <w:p>
      <w:r>
        <w:rPr>
          <w:u w:val="single"/>
        </w:rPr>
        <w:t>relocate</w:t>
      </w:r>
    </w:p>
    <w:p>
      <w:r>
        <w:t>relocation</w:t>
      </w:r>
    </w:p>
    <w:p>
      <w:r>
        <w:rPr>
          <w:u w:val="single"/>
        </w:rPr>
        <w:t>relocation</w:t>
      </w:r>
    </w:p>
    <w:p>
      <w:r>
        <w:rPr>
          <w:u w:val="single"/>
        </w:rPr>
        <w:t>relocation</w:t>
      </w:r>
    </w:p>
    <w:p>
      <w:r>
        <w:t>reluctant</w:t>
      </w:r>
    </w:p>
    <w:p>
      <w:r>
        <w:t>reluctantly</w:t>
      </w:r>
    </w:p>
    <w:p>
      <w:r>
        <w:t>rely on</w:t>
      </w:r>
    </w:p>
    <w:p>
      <w:r>
        <w:rPr>
          <w:u w:val="single"/>
        </w:rPr>
        <w:t>rely on</w:t>
      </w:r>
    </w:p>
    <w:p>
      <w:r>
        <w:rPr>
          <w:u w:val="single"/>
        </w:rPr>
        <w:t>rely on</w:t>
      </w:r>
    </w:p>
    <w:p>
      <w:r>
        <w:t>remain</w:t>
      </w:r>
    </w:p>
    <w:p>
      <w:r>
        <w:rPr>
          <w:u w:val="single"/>
        </w:rPr>
        <w:t>remain</w:t>
      </w:r>
    </w:p>
    <w:p>
      <w:r>
        <w:rPr>
          <w:u w:val="single"/>
        </w:rPr>
        <w:t>remain</w:t>
      </w:r>
    </w:p>
    <w:p>
      <w:r>
        <w:t>remain s</w:t>
      </w:r>
    </w:p>
    <w:p>
      <w:r>
        <w:rPr>
          <w:u w:val="single"/>
        </w:rPr>
        <w:t>remain s</w:t>
      </w:r>
    </w:p>
    <w:p>
      <w:r>
        <w:t>remainder</w:t>
      </w:r>
    </w:p>
    <w:p>
      <w:r>
        <w:rPr>
          <w:u w:val="single"/>
        </w:rPr>
        <w:t>remainder</w:t>
      </w:r>
    </w:p>
    <w:p>
      <w:r>
        <w:rPr>
          <w:u w:val="single"/>
        </w:rPr>
        <w:t>remainder</w:t>
      </w:r>
    </w:p>
    <w:p>
      <w:r>
        <w:rPr>
          <w:u w:val="single"/>
        </w:rPr>
        <w:t>remainder</w:t>
      </w:r>
    </w:p>
    <w:p>
      <w:r>
        <w:t>remaining</w:t>
      </w:r>
    </w:p>
    <w:p>
      <w:r>
        <w:rPr>
          <w:u w:val="single"/>
        </w:rPr>
        <w:t>remaining</w:t>
      </w:r>
    </w:p>
    <w:p>
      <w:r>
        <w:t>remaining part</w:t>
      </w:r>
    </w:p>
    <w:p>
      <w:r>
        <w:t>remains</w:t>
      </w:r>
    </w:p>
    <w:p>
      <w:r>
        <w:rPr>
          <w:u w:val="single"/>
        </w:rPr>
        <w:t>remains</w:t>
      </w:r>
    </w:p>
    <w:p>
      <w:r>
        <w:rPr>
          <w:u w:val="single"/>
        </w:rPr>
        <w:t>remains</w:t>
      </w:r>
    </w:p>
    <w:p>
      <w:r>
        <w:t>remand</w:t>
      </w:r>
    </w:p>
    <w:p>
      <w:r>
        <w:t>remand home</w:t>
      </w:r>
    </w:p>
    <w:p>
      <w:r>
        <w:t>remand prison</w:t>
      </w:r>
    </w:p>
    <w:p>
      <w:r>
        <w:t>remand prisoner</w:t>
      </w:r>
    </w:p>
    <w:p>
      <w:r>
        <w:t>remark</w:t>
      </w:r>
    </w:p>
    <w:p>
      <w:r>
        <w:rPr>
          <w:u w:val="single"/>
        </w:rPr>
        <w:t>remark</w:t>
      </w:r>
    </w:p>
    <w:p>
      <w:r>
        <w:rPr>
          <w:u w:val="single"/>
        </w:rPr>
        <w:t>remark</w:t>
      </w:r>
    </w:p>
    <w:p>
      <w:r>
        <w:rPr>
          <w:u w:val="single"/>
        </w:rPr>
        <w:t>remark</w:t>
      </w:r>
    </w:p>
    <w:p>
      <w:r>
        <w:t>remarkable</w:t>
      </w:r>
    </w:p>
    <w:p>
      <w:r>
        <w:t>remarkably</w:t>
      </w:r>
    </w:p>
    <w:p>
      <w:r>
        <w:t>remedy</w:t>
      </w:r>
    </w:p>
    <w:p>
      <w:r>
        <w:rPr>
          <w:u w:val="single"/>
        </w:rPr>
        <w:t>remedy</w:t>
      </w:r>
    </w:p>
    <w:p>
      <w:r>
        <w:t>remember</w:t>
      </w:r>
    </w:p>
    <w:p>
      <w:r>
        <w:t>remembrance</w:t>
      </w:r>
    </w:p>
    <w:p>
      <w:r>
        <w:rPr>
          <w:u w:val="single"/>
        </w:rPr>
        <w:t>remembrance</w:t>
      </w:r>
    </w:p>
    <w:p>
      <w:r>
        <w:t>remind</w:t>
      </w:r>
    </w:p>
    <w:p>
      <w:r>
        <w:t>reminder</w:t>
      </w:r>
    </w:p>
    <w:p>
      <w:r>
        <w:t>reminisce</w:t>
      </w:r>
    </w:p>
    <w:p>
      <w:r>
        <w:t>reminiscent</w:t>
      </w:r>
    </w:p>
    <w:p>
      <w:r>
        <w:t>remiss</w:t>
      </w:r>
    </w:p>
    <w:p>
      <w:r>
        <w:rPr>
          <w:u w:val="single"/>
        </w:rPr>
        <w:t>remiss</w:t>
      </w:r>
    </w:p>
    <w:p>
      <w:r>
        <w:rPr>
          <w:u w:val="single"/>
        </w:rPr>
        <w:t>remiss</w:t>
      </w:r>
    </w:p>
    <w:p>
      <w:r>
        <w:t>remission</w:t>
      </w:r>
    </w:p>
    <w:p>
      <w:r>
        <w:rPr>
          <w:u w:val="single"/>
        </w:rPr>
        <w:t>remission</w:t>
      </w:r>
    </w:p>
    <w:p>
      <w:r>
        <w:t>remnant</w:t>
      </w:r>
    </w:p>
    <w:p>
      <w:r>
        <w:rPr>
          <w:u w:val="single"/>
        </w:rPr>
        <w:t>remnant</w:t>
      </w:r>
    </w:p>
    <w:p>
      <w:r>
        <w:t>remorse</w:t>
      </w:r>
    </w:p>
    <w:p>
      <w:r>
        <w:rPr>
          <w:u w:val="single"/>
        </w:rPr>
        <w:t>remorse</w:t>
      </w:r>
    </w:p>
    <w:p>
      <w:r>
        <w:rPr>
          <w:u w:val="single"/>
        </w:rPr>
        <w:t>remorse</w:t>
      </w:r>
    </w:p>
    <w:p>
      <w:r>
        <w:rPr>
          <w:u w:val="single"/>
        </w:rPr>
        <w:t>remorse</w:t>
      </w:r>
    </w:p>
    <w:p>
      <w:r>
        <w:t>remorseful</w:t>
      </w:r>
    </w:p>
    <w:p>
      <w:r>
        <w:rPr>
          <w:u w:val="single"/>
        </w:rPr>
        <w:t>remorseful</w:t>
      </w:r>
    </w:p>
    <w:p>
      <w:r>
        <w:t>remorsefully</w:t>
      </w:r>
    </w:p>
    <w:p>
      <w:r>
        <w:t>remorseless</w:t>
      </w:r>
    </w:p>
    <w:p>
      <w:r>
        <w:rPr>
          <w:u w:val="single"/>
        </w:rPr>
        <w:t>remorseless</w:t>
      </w:r>
    </w:p>
    <w:p>
      <w:r>
        <w:t>remote</w:t>
      </w:r>
    </w:p>
    <w:p>
      <w:r>
        <w:rPr>
          <w:u w:val="single"/>
        </w:rPr>
        <w:t>remote</w:t>
      </w:r>
    </w:p>
    <w:p>
      <w:r>
        <w:rPr>
          <w:u w:val="single"/>
        </w:rPr>
        <w:t>remote</w:t>
      </w:r>
    </w:p>
    <w:p>
      <w:r>
        <w:t>remote control</w:t>
      </w:r>
    </w:p>
    <w:p>
      <w:r>
        <w:t>remotely</w:t>
      </w:r>
    </w:p>
    <w:p>
      <w:r>
        <w:t>remotely controlled</w:t>
      </w:r>
    </w:p>
    <w:p>
      <w:r>
        <w:t>removal</w:t>
      </w:r>
    </w:p>
    <w:p>
      <w:r>
        <w:t>removal of a spell</w:t>
      </w:r>
    </w:p>
    <w:p>
      <w:r>
        <w:t>remove</w:t>
      </w:r>
    </w:p>
    <w:p>
      <w:r>
        <w:rPr>
          <w:u w:val="single"/>
        </w:rPr>
        <w:t>remove</w:t>
      </w:r>
    </w:p>
    <w:p>
      <w:r>
        <w:rPr>
          <w:u w:val="single"/>
        </w:rPr>
        <w:t>remove</w:t>
      </w:r>
    </w:p>
    <w:p>
      <w:r>
        <w:rPr>
          <w:u w:val="single"/>
        </w:rPr>
        <w:t>remove</w:t>
      </w:r>
    </w:p>
    <w:p>
      <w:r>
        <w:rPr>
          <w:u w:val="single"/>
        </w:rPr>
        <w:t>remove</w:t>
      </w:r>
    </w:p>
    <w:p>
      <w:r>
        <w:t>remove a layer</w:t>
      </w:r>
    </w:p>
    <w:p>
      <w:r>
        <w:t>remove a magic spell</w:t>
      </w:r>
    </w:p>
    <w:p>
      <w:r>
        <w:t>remove a spell</w:t>
      </w:r>
    </w:p>
    <w:p>
      <w:r>
        <w:t>remove air by pressing</w:t>
      </w:r>
    </w:p>
    <w:p>
      <w:r>
        <w:t>remove cereal husks by pounding</w:t>
      </w:r>
    </w:p>
    <w:p>
      <w:r>
        <w:t>remove decorations</w:t>
      </w:r>
    </w:p>
    <w:p>
      <w:r>
        <w:t>remove forcefully</w:t>
      </w:r>
    </w:p>
    <w:p>
      <w:r>
        <w:t>remove forcefully and suddenly</w:t>
      </w:r>
    </w:p>
    <w:p>
      <w:r>
        <w:t>remove from the body</w:t>
      </w:r>
    </w:p>
    <w:p>
      <w:r>
        <w:t>remove one’s make-up</w:t>
      </w:r>
    </w:p>
    <w:p>
      <w:r>
        <w:t>remove sb from office</w:t>
      </w:r>
    </w:p>
    <w:p>
      <w:r>
        <w:t>remove sth spread out</w:t>
      </w:r>
    </w:p>
    <w:p>
      <w:r>
        <w:t>remove the scum</w:t>
      </w:r>
    </w:p>
    <w:p>
      <w:r>
        <w:t>remove the skin by scratching</w:t>
      </w:r>
    </w:p>
    <w:p>
      <w:r>
        <w:t>remove the stone of a fruit</w:t>
      </w:r>
    </w:p>
    <w:p>
      <w:r>
        <w:t>renaissance</w:t>
      </w:r>
    </w:p>
    <w:p>
      <w:r>
        <w:t>rename</w:t>
      </w:r>
    </w:p>
    <w:p>
      <w:r>
        <w:t>rend</w:t>
      </w:r>
    </w:p>
    <w:p>
      <w:r>
        <w:t>render</w:t>
      </w:r>
    </w:p>
    <w:p>
      <w:r>
        <w:rPr>
          <w:u w:val="single"/>
        </w:rPr>
        <w:t>render</w:t>
      </w:r>
    </w:p>
    <w:p>
      <w:r>
        <w:t>rendezvous</w:t>
      </w:r>
    </w:p>
    <w:p>
      <w:r>
        <w:t>rending</w:t>
      </w:r>
    </w:p>
    <w:p>
      <w:r>
        <w:t>renegade</w:t>
      </w:r>
    </w:p>
    <w:p>
      <w:r>
        <w:t>renege</w:t>
      </w:r>
    </w:p>
    <w:p>
      <w:r>
        <w:t>renew</w:t>
      </w:r>
    </w:p>
    <w:p>
      <w:r>
        <w:rPr>
          <w:u w:val="single"/>
        </w:rPr>
        <w:t>renew</w:t>
      </w:r>
    </w:p>
    <w:p>
      <w:r>
        <w:t>renewable</w:t>
      </w:r>
    </w:p>
    <w:p>
      <w:r>
        <w:t>renewal</w:t>
      </w:r>
    </w:p>
    <w:p>
      <w:r>
        <w:t>renounce</w:t>
      </w:r>
    </w:p>
    <w:p>
      <w:r>
        <w:t>renovate</w:t>
      </w:r>
    </w:p>
    <w:p>
      <w:r>
        <w:rPr>
          <w:u w:val="single"/>
        </w:rPr>
        <w:t>renovate</w:t>
      </w:r>
    </w:p>
    <w:p>
      <w:r>
        <w:t>renovation</w:t>
      </w:r>
    </w:p>
    <w:p>
      <w:r>
        <w:rPr>
          <w:u w:val="single"/>
        </w:rPr>
        <w:t>renovation</w:t>
      </w:r>
    </w:p>
    <w:p>
      <w:r>
        <w:t>renown</w:t>
      </w:r>
    </w:p>
    <w:p>
      <w:r>
        <w:rPr>
          <w:u w:val="single"/>
        </w:rPr>
        <w:t>renown</w:t>
      </w:r>
    </w:p>
    <w:p>
      <w:r>
        <w:rPr>
          <w:u w:val="single"/>
        </w:rPr>
        <w:t>renown</w:t>
      </w:r>
    </w:p>
    <w:p>
      <w:r>
        <w:rPr>
          <w:u w:val="single"/>
        </w:rPr>
        <w:t>renown</w:t>
      </w:r>
    </w:p>
    <w:p>
      <w:r>
        <w:t>renowned for one’s quality</w:t>
      </w:r>
    </w:p>
    <w:p>
      <w:r>
        <w:t>renowned poet</w:t>
      </w:r>
    </w:p>
    <w:p>
      <w:r>
        <w:t>rent</w:t>
      </w:r>
    </w:p>
    <w:p>
      <w:r>
        <w:rPr>
          <w:u w:val="single"/>
        </w:rPr>
        <w:t>rent</w:t>
      </w:r>
    </w:p>
    <w:p>
      <w:r>
        <w:rPr>
          <w:u w:val="single"/>
        </w:rPr>
        <w:t>rent</w:t>
      </w:r>
    </w:p>
    <w:p>
      <w:r>
        <w:rPr>
          <w:u w:val="single"/>
        </w:rPr>
        <w:t>rent</w:t>
      </w:r>
    </w:p>
    <w:p>
      <w:r>
        <w:rPr>
          <w:u w:val="single"/>
        </w:rPr>
        <w:t>rent</w:t>
      </w:r>
    </w:p>
    <w:p>
      <w:r>
        <w:rPr>
          <w:u w:val="single"/>
        </w:rPr>
        <w:t>rent</w:t>
      </w:r>
    </w:p>
    <w:p>
      <w:r>
        <w:t>rent out</w:t>
      </w:r>
    </w:p>
    <w:p>
      <w:r>
        <w:rPr>
          <w:u w:val="single"/>
        </w:rPr>
        <w:t>rent out</w:t>
      </w:r>
    </w:p>
    <w:p>
      <w:r>
        <w:t>rental</w:t>
      </w:r>
    </w:p>
    <w:p>
      <w:r>
        <w:rPr>
          <w:u w:val="single"/>
        </w:rPr>
        <w:t>rental</w:t>
      </w:r>
    </w:p>
    <w:p>
      <w:r>
        <w:t>renter</w:t>
      </w:r>
    </w:p>
    <w:p>
      <w:r>
        <w:rPr>
          <w:u w:val="single"/>
        </w:rPr>
        <w:t>renter</w:t>
      </w:r>
    </w:p>
    <w:p>
      <w:r>
        <w:t>renting</w:t>
      </w:r>
    </w:p>
    <w:p>
      <w:r>
        <w:rPr>
          <w:u w:val="single"/>
        </w:rPr>
        <w:t>renting</w:t>
      </w:r>
    </w:p>
    <w:p>
      <w:r>
        <w:t>renunciation</w:t>
      </w:r>
    </w:p>
    <w:p>
      <w:r>
        <w:t>reopen a wound</w:t>
      </w:r>
    </w:p>
    <w:p>
      <w:r>
        <w:t>reopen sb’s wound</w:t>
      </w:r>
    </w:p>
    <w:p>
      <w:r>
        <w:t>reopening a wound</w:t>
      </w:r>
    </w:p>
    <w:p>
      <w:r>
        <w:t>reorganize</w:t>
      </w:r>
    </w:p>
    <w:p>
      <w:r>
        <w:t>repair</w:t>
      </w:r>
    </w:p>
    <w:p>
      <w:r>
        <w:rPr>
          <w:u w:val="single"/>
        </w:rPr>
        <w:t>repair</w:t>
      </w:r>
    </w:p>
    <w:p>
      <w:r>
        <w:t>repairer</w:t>
      </w:r>
    </w:p>
    <w:p>
      <w:r>
        <w:t>repairing</w:t>
      </w:r>
    </w:p>
    <w:p>
      <w:r>
        <w:t>repairs</w:t>
      </w:r>
    </w:p>
    <w:p>
      <w:r>
        <w:t>reparation</w:t>
      </w:r>
    </w:p>
    <w:p>
      <w:r>
        <w:rPr>
          <w:u w:val="single"/>
        </w:rPr>
        <w:t>reparation</w:t>
      </w:r>
    </w:p>
    <w:p>
      <w:r>
        <w:rPr>
          <w:u w:val="single"/>
        </w:rPr>
        <w:t>reparation</w:t>
      </w:r>
    </w:p>
    <w:p>
      <w:r>
        <w:t>repatriate</w:t>
      </w:r>
    </w:p>
    <w:p>
      <w:r>
        <w:t>repatriation</w:t>
      </w:r>
    </w:p>
    <w:p>
      <w:r>
        <w:t>repay</w:t>
      </w:r>
    </w:p>
    <w:p>
      <w:r>
        <w:rPr>
          <w:u w:val="single"/>
        </w:rPr>
        <w:t>repay</w:t>
      </w:r>
    </w:p>
    <w:p>
      <w:r>
        <w:t>repayment</w:t>
      </w:r>
    </w:p>
    <w:p>
      <w:r>
        <w:t>repeal</w:t>
      </w:r>
    </w:p>
    <w:p>
      <w:r>
        <w:rPr>
          <w:u w:val="single"/>
        </w:rPr>
        <w:t>repeal</w:t>
      </w:r>
    </w:p>
    <w:p>
      <w:r>
        <w:t>repeat</w:t>
      </w:r>
    </w:p>
    <w:p>
      <w:r>
        <w:rPr>
          <w:u w:val="single"/>
        </w:rPr>
        <w:t>repeat</w:t>
      </w:r>
    </w:p>
    <w:p>
      <w:r>
        <w:t>repeat after</w:t>
      </w:r>
    </w:p>
    <w:p>
      <w:r>
        <w:t>repeat catchphrases</w:t>
      </w:r>
    </w:p>
    <w:p>
      <w:r>
        <w:t>repeat words uttered earlier</w:t>
      </w:r>
    </w:p>
    <w:p>
      <w:r>
        <w:t>repeatedly</w:t>
      </w:r>
    </w:p>
    <w:p>
      <w:r>
        <w:rPr>
          <w:u w:val="single"/>
        </w:rPr>
        <w:t>repeatedly</w:t>
      </w:r>
    </w:p>
    <w:p>
      <w:r>
        <w:t>repel</w:t>
      </w:r>
    </w:p>
    <w:p>
      <w:r>
        <w:rPr>
          <w:u w:val="single"/>
        </w:rPr>
        <w:t>repel</w:t>
      </w:r>
    </w:p>
    <w:p>
      <w:r>
        <w:t>repellent</w:t>
      </w:r>
    </w:p>
    <w:p>
      <w:r>
        <w:t>repent</w:t>
      </w:r>
    </w:p>
    <w:p>
      <w:r>
        <w:t>repentance</w:t>
      </w:r>
    </w:p>
    <w:p>
      <w:r>
        <w:t>repercussion</w:t>
      </w:r>
    </w:p>
    <w:p>
      <w:r>
        <w:t>repertoire</w:t>
      </w:r>
    </w:p>
    <w:p>
      <w:r>
        <w:t>repetition</w:t>
      </w:r>
    </w:p>
    <w:p>
      <w:r>
        <w:rPr>
          <w:u w:val="single"/>
        </w:rPr>
        <w:t>repetition</w:t>
      </w:r>
    </w:p>
    <w:p>
      <w:r>
        <w:t>repetitive</w:t>
      </w:r>
    </w:p>
    <w:p>
      <w:r>
        <w:t>replace</w:t>
      </w:r>
    </w:p>
    <w:p>
      <w:r>
        <w:rPr>
          <w:u w:val="single"/>
        </w:rPr>
        <w:t>replace</w:t>
      </w:r>
    </w:p>
    <w:p>
      <w:r>
        <w:rPr>
          <w:u w:val="single"/>
        </w:rPr>
        <w:t>replace</w:t>
      </w:r>
    </w:p>
    <w:p>
      <w:r>
        <w:rPr>
          <w:u w:val="single"/>
        </w:rPr>
        <w:t>replace</w:t>
      </w:r>
    </w:p>
    <w:p>
      <w:r>
        <w:t>replaceable</w:t>
      </w:r>
    </w:p>
    <w:p>
      <w:r>
        <w:t>replaced</w:t>
      </w:r>
    </w:p>
    <w:p>
      <w:r>
        <w:t>replacement</w:t>
      </w:r>
    </w:p>
    <w:p>
      <w:r>
        <w:rPr>
          <w:u w:val="single"/>
        </w:rPr>
        <w:t>replacement</w:t>
      </w:r>
    </w:p>
    <w:p>
      <w:r>
        <w:rPr>
          <w:u w:val="single"/>
        </w:rPr>
        <w:t>replacement</w:t>
      </w:r>
    </w:p>
    <w:p>
      <w:r>
        <w:t>replant</w:t>
      </w:r>
    </w:p>
    <w:p>
      <w:r>
        <w:t>replay</w:t>
      </w:r>
    </w:p>
    <w:p>
      <w:r>
        <w:rPr>
          <w:u w:val="single"/>
        </w:rPr>
        <w:t>replay</w:t>
      </w:r>
    </w:p>
    <w:p>
      <w:r>
        <w:t>replenish</w:t>
      </w:r>
    </w:p>
    <w:p>
      <w:r>
        <w:t>repletion</w:t>
      </w:r>
    </w:p>
    <w:p>
      <w:r>
        <w:t>replica</w:t>
      </w:r>
    </w:p>
    <w:p>
      <w:r>
        <w:t>replicate</w:t>
      </w:r>
    </w:p>
    <w:p>
      <w:r>
        <w:rPr>
          <w:u w:val="single"/>
        </w:rPr>
        <w:t>replicate</w:t>
      </w:r>
    </w:p>
    <w:p>
      <w:r>
        <w:t>reply</w:t>
      </w:r>
    </w:p>
    <w:p>
      <w:r>
        <w:rPr>
          <w:u w:val="single"/>
        </w:rPr>
        <w:t>reply</w:t>
      </w:r>
    </w:p>
    <w:p>
      <w:r>
        <w:t>report</w:t>
      </w:r>
    </w:p>
    <w:p>
      <w:r>
        <w:rPr>
          <w:u w:val="single"/>
        </w:rPr>
        <w:t>report</w:t>
      </w:r>
    </w:p>
    <w:p>
      <w:r>
        <w:rPr>
          <w:u w:val="single"/>
        </w:rPr>
        <w:t>report</w:t>
      </w:r>
    </w:p>
    <w:p>
      <w:r>
        <w:rPr>
          <w:u w:val="single"/>
        </w:rPr>
        <w:t>report</w:t>
      </w:r>
    </w:p>
    <w:p>
      <w:r>
        <w:t>report against</w:t>
      </w:r>
    </w:p>
    <w:p>
      <w:r>
        <w:t>report to</w:t>
      </w:r>
    </w:p>
    <w:p>
      <w:r>
        <w:t>reporter</w:t>
      </w:r>
    </w:p>
    <w:p>
      <w:r>
        <w:t>repose</w:t>
      </w:r>
    </w:p>
    <w:p>
      <w:r>
        <w:rPr>
          <w:u w:val="single"/>
        </w:rPr>
        <w:t>repose</w:t>
      </w:r>
    </w:p>
    <w:p>
      <w:r>
        <w:rPr>
          <w:u w:val="single"/>
        </w:rPr>
        <w:t>repose</w:t>
      </w:r>
    </w:p>
    <w:p>
      <w:r>
        <w:t>repository</w:t>
      </w:r>
    </w:p>
    <w:p>
      <w:r>
        <w:t>reprehensible</w:t>
      </w:r>
    </w:p>
    <w:p>
      <w:r>
        <w:t>represent</w:t>
      </w:r>
    </w:p>
    <w:p>
      <w:r>
        <w:t>representation</w:t>
      </w:r>
    </w:p>
    <w:p>
      <w:r>
        <w:rPr>
          <w:u w:val="single"/>
        </w:rPr>
        <w:t>representation</w:t>
      </w:r>
    </w:p>
    <w:p>
      <w:r>
        <w:t>representative</w:t>
      </w:r>
    </w:p>
    <w:p>
      <w:r>
        <w:rPr>
          <w:u w:val="single"/>
        </w:rPr>
        <w:t>representative</w:t>
      </w:r>
    </w:p>
    <w:p>
      <w:r>
        <w:rPr>
          <w:u w:val="single"/>
        </w:rPr>
        <w:t>representative</w:t>
      </w:r>
    </w:p>
    <w:p>
      <w:r>
        <w:t>representative sample</w:t>
      </w:r>
    </w:p>
    <w:p>
      <w:r>
        <w:t>repress</w:t>
      </w:r>
    </w:p>
    <w:p>
      <w:r>
        <w:rPr>
          <w:u w:val="single"/>
        </w:rPr>
        <w:t>repress</w:t>
      </w:r>
    </w:p>
    <w:p>
      <w:r>
        <w:t>repression</w:t>
      </w:r>
    </w:p>
    <w:p>
      <w:r>
        <w:t>repressive</w:t>
      </w:r>
    </w:p>
    <w:p>
      <w:r>
        <w:t>reprieve</w:t>
      </w:r>
    </w:p>
    <w:p>
      <w:r>
        <w:t>reprimand</w:t>
      </w:r>
    </w:p>
    <w:p>
      <w:r>
        <w:rPr>
          <w:u w:val="single"/>
        </w:rPr>
        <w:t>reprimand</w:t>
      </w:r>
    </w:p>
    <w:p>
      <w:r>
        <w:rPr>
          <w:u w:val="single"/>
        </w:rPr>
        <w:t>reprimand</w:t>
      </w:r>
    </w:p>
    <w:p>
      <w:r>
        <w:rPr>
          <w:u w:val="single"/>
        </w:rPr>
        <w:t>reprimand</w:t>
      </w:r>
    </w:p>
    <w:p>
      <w:r>
        <w:rPr>
          <w:u w:val="single"/>
        </w:rPr>
        <w:t>reprimand</w:t>
      </w:r>
    </w:p>
    <w:p>
      <w:r>
        <w:t>reprint</w:t>
      </w:r>
    </w:p>
    <w:p>
      <w:r>
        <w:t>reprisal</w:t>
      </w:r>
    </w:p>
    <w:p>
      <w:r>
        <w:t>reprise</w:t>
      </w:r>
    </w:p>
    <w:p>
      <w:r>
        <w:rPr>
          <w:u w:val="single"/>
        </w:rPr>
        <w:t>reprise</w:t>
      </w:r>
    </w:p>
    <w:p>
      <w:r>
        <w:rPr>
          <w:u w:val="single"/>
        </w:rPr>
        <w:t>reprise</w:t>
      </w:r>
    </w:p>
    <w:p>
      <w:r>
        <w:t>reproach</w:t>
      </w:r>
    </w:p>
    <w:p>
      <w:r>
        <w:rPr>
          <w:u w:val="single"/>
        </w:rPr>
        <w:t>reproach</w:t>
      </w:r>
    </w:p>
    <w:p>
      <w:r>
        <w:rPr>
          <w:u w:val="single"/>
        </w:rPr>
        <w:t>reproach</w:t>
      </w:r>
    </w:p>
    <w:p>
      <w:r>
        <w:rPr>
          <w:u w:val="single"/>
        </w:rPr>
        <w:t>reproach</w:t>
      </w:r>
    </w:p>
    <w:p>
      <w:r>
        <w:rPr>
          <w:u w:val="single"/>
        </w:rPr>
        <w:t>reproach</w:t>
      </w:r>
    </w:p>
    <w:p>
      <w:r>
        <w:rPr>
          <w:u w:val="single"/>
        </w:rPr>
        <w:t>reproach</w:t>
      </w:r>
    </w:p>
    <w:p>
      <w:r>
        <w:t>reprobate</w:t>
      </w:r>
    </w:p>
    <w:p>
      <w:r>
        <w:t>reproduce</w:t>
      </w:r>
    </w:p>
    <w:p>
      <w:r>
        <w:rPr>
          <w:u w:val="single"/>
        </w:rPr>
        <w:t>reproduce</w:t>
      </w:r>
    </w:p>
    <w:p>
      <w:r>
        <w:t>reproduction place</w:t>
      </w:r>
    </w:p>
    <w:p>
      <w:r>
        <w:t>reproductive</w:t>
      </w:r>
    </w:p>
    <w:p>
      <w:r>
        <w:t>reproductive system</w:t>
      </w:r>
    </w:p>
    <w:p>
      <w:r>
        <w:t>reproof</w:t>
      </w:r>
    </w:p>
    <w:p>
      <w:r>
        <w:t>reprove</w:t>
      </w:r>
    </w:p>
    <w:p>
      <w:r>
        <w:t>reptile</w:t>
      </w:r>
    </w:p>
    <w:p>
      <w:r>
        <w:t>republic</w:t>
      </w:r>
    </w:p>
    <w:p>
      <w:r>
        <w:t>repudiate</w:t>
      </w:r>
    </w:p>
    <w:p>
      <w:r>
        <w:t>repugnant</w:t>
      </w:r>
    </w:p>
    <w:p>
      <w:r>
        <w:t>repulse</w:t>
      </w:r>
    </w:p>
    <w:p>
      <w:r>
        <w:t>repulsion</w:t>
      </w:r>
    </w:p>
    <w:p>
      <w:r>
        <w:t>repulsive</w:t>
      </w:r>
    </w:p>
    <w:p>
      <w:r>
        <w:t>reputable</w:t>
      </w:r>
    </w:p>
    <w:p>
      <w:r>
        <w:t>reputation</w:t>
      </w:r>
    </w:p>
    <w:p>
      <w:r>
        <w:rPr>
          <w:u w:val="single"/>
        </w:rPr>
        <w:t>reputation</w:t>
      </w:r>
    </w:p>
    <w:p>
      <w:r>
        <w:t>reputed to</w:t>
      </w:r>
    </w:p>
    <w:p>
      <w:r>
        <w:t>request</w:t>
      </w:r>
    </w:p>
    <w:p>
      <w:r>
        <w:rPr>
          <w:u w:val="single"/>
        </w:rPr>
        <w:t>request</w:t>
      </w:r>
    </w:p>
    <w:p>
      <w:r>
        <w:rPr>
          <w:u w:val="single"/>
        </w:rPr>
        <w:t>request</w:t>
      </w:r>
    </w:p>
    <w:p>
      <w:r>
        <w:rPr>
          <w:u w:val="single"/>
        </w:rPr>
        <w:t>request</w:t>
      </w:r>
    </w:p>
    <w:p>
      <w:r>
        <w:t>request for</w:t>
      </w:r>
    </w:p>
    <w:p>
      <w:r>
        <w:rPr>
          <w:u w:val="single"/>
        </w:rPr>
        <w:t>request for</w:t>
      </w:r>
    </w:p>
    <w:p>
      <w:r>
        <w:t>request for sth to be brought</w:t>
      </w:r>
    </w:p>
    <w:p>
      <w:r>
        <w:t>request kindly</w:t>
      </w:r>
    </w:p>
    <w:p>
      <w:r>
        <w:t>request rudely</w:t>
      </w:r>
    </w:p>
    <w:p>
      <w:r>
        <w:t>request sb to do</w:t>
      </w:r>
    </w:p>
    <w:p>
      <w:r>
        <w:t>require</w:t>
      </w:r>
    </w:p>
    <w:p>
      <w:r>
        <w:t>required</w:t>
      </w:r>
    </w:p>
    <w:p>
      <w:r>
        <w:rPr>
          <w:u w:val="single"/>
        </w:rPr>
        <w:t>required</w:t>
      </w:r>
    </w:p>
    <w:p>
      <w:r>
        <w:rPr>
          <w:u w:val="single"/>
        </w:rPr>
        <w:t>required</w:t>
      </w:r>
    </w:p>
    <w:p>
      <w:r>
        <w:rPr>
          <w:u w:val="single"/>
        </w:rPr>
        <w:t>required</w:t>
      </w:r>
    </w:p>
    <w:p>
      <w:r>
        <w:rPr>
          <w:u w:val="single"/>
        </w:rPr>
        <w:t>required</w:t>
      </w:r>
    </w:p>
    <w:p>
      <w:r>
        <w:t>requirement</w:t>
      </w:r>
    </w:p>
    <w:p>
      <w:r>
        <w:rPr>
          <w:u w:val="single"/>
        </w:rPr>
        <w:t>requirement</w:t>
      </w:r>
    </w:p>
    <w:p>
      <w:r>
        <w:t>requisition</w:t>
      </w:r>
    </w:p>
    <w:p>
      <w:r>
        <w:rPr>
          <w:u w:val="single"/>
        </w:rPr>
        <w:t>requisition</w:t>
      </w:r>
    </w:p>
    <w:p>
      <w:r>
        <w:t>rescind</w:t>
      </w:r>
    </w:p>
    <w:p>
      <w:r>
        <w:t>rescript</w:t>
      </w:r>
    </w:p>
    <w:p>
      <w:r>
        <w:t>rescue</w:t>
      </w:r>
    </w:p>
    <w:p>
      <w:r>
        <w:rPr>
          <w:u w:val="single"/>
        </w:rPr>
        <w:t>rescue</w:t>
      </w:r>
    </w:p>
    <w:p>
      <w:r>
        <w:rPr>
          <w:u w:val="single"/>
        </w:rPr>
        <w:t>rescue</w:t>
      </w:r>
    </w:p>
    <w:p>
      <w:r>
        <w:rPr>
          <w:u w:val="single"/>
        </w:rPr>
        <w:t>rescue</w:t>
      </w:r>
    </w:p>
    <w:p>
      <w:r>
        <w:rPr>
          <w:u w:val="single"/>
        </w:rPr>
        <w:t>rescue</w:t>
      </w:r>
    </w:p>
    <w:p>
      <w:r>
        <w:rPr>
          <w:u w:val="single"/>
        </w:rPr>
        <w:t>rescue</w:t>
      </w:r>
    </w:p>
    <w:p>
      <w:r>
        <w:t>rescuer</w:t>
      </w:r>
    </w:p>
    <w:p>
      <w:r>
        <w:rPr>
          <w:u w:val="single"/>
        </w:rPr>
        <w:t>rescuer</w:t>
      </w:r>
    </w:p>
    <w:p>
      <w:r>
        <w:t>research</w:t>
      </w:r>
    </w:p>
    <w:p>
      <w:r>
        <w:rPr>
          <w:u w:val="single"/>
        </w:rPr>
        <w:t>research</w:t>
      </w:r>
    </w:p>
    <w:p>
      <w:r>
        <w:rPr>
          <w:u w:val="single"/>
        </w:rPr>
        <w:t>research</w:t>
      </w:r>
    </w:p>
    <w:p>
      <w:r>
        <w:rPr>
          <w:u w:val="single"/>
        </w:rPr>
        <w:t>research</w:t>
      </w:r>
    </w:p>
    <w:p>
      <w:r>
        <w:rPr>
          <w:u w:val="single"/>
        </w:rPr>
        <w:t>research</w:t>
      </w:r>
    </w:p>
    <w:p>
      <w:r>
        <w:rPr>
          <w:u w:val="single"/>
        </w:rPr>
        <w:t>research</w:t>
      </w:r>
    </w:p>
    <w:p>
      <w:r>
        <w:t>research field</w:t>
      </w:r>
    </w:p>
    <w:p>
      <w:r>
        <w:t>researcher</w:t>
      </w:r>
    </w:p>
    <w:p>
      <w:r>
        <w:rPr>
          <w:u w:val="single"/>
        </w:rPr>
        <w:t>researcher</w:t>
      </w:r>
    </w:p>
    <w:p>
      <w:r>
        <w:t>resemblance</w:t>
      </w:r>
    </w:p>
    <w:p>
      <w:r>
        <w:rPr>
          <w:u w:val="single"/>
        </w:rPr>
        <w:t>resemblance</w:t>
      </w:r>
    </w:p>
    <w:p>
      <w:r>
        <w:t>resemble</w:t>
      </w:r>
    </w:p>
    <w:p>
      <w:r>
        <w:rPr>
          <w:u w:val="single"/>
        </w:rPr>
        <w:t>resemble</w:t>
      </w:r>
    </w:p>
    <w:p>
      <w:r>
        <w:t>resemble each other</w:t>
      </w:r>
    </w:p>
    <w:p>
      <w:r>
        <w:t>resembling each other</w:t>
      </w:r>
    </w:p>
    <w:p>
      <w:r>
        <w:t>resent</w:t>
      </w:r>
    </w:p>
    <w:p>
      <w:r>
        <w:t>resentment</w:t>
      </w:r>
    </w:p>
    <w:p>
      <w:r>
        <w:rPr>
          <w:u w:val="single"/>
        </w:rPr>
        <w:t>resentment</w:t>
      </w:r>
    </w:p>
    <w:p>
      <w:r>
        <w:t>reservation</w:t>
      </w:r>
    </w:p>
    <w:p>
      <w:r>
        <w:rPr>
          <w:u w:val="single"/>
        </w:rPr>
        <w:t>reservation</w:t>
      </w:r>
    </w:p>
    <w:p>
      <w:r>
        <w:t>reserve</w:t>
      </w:r>
    </w:p>
    <w:p>
      <w:r>
        <w:rPr>
          <w:u w:val="single"/>
        </w:rPr>
        <w:t>reserve</w:t>
      </w:r>
    </w:p>
    <w:p>
      <w:r>
        <w:rPr>
          <w:u w:val="single"/>
        </w:rPr>
        <w:t>reserve</w:t>
      </w:r>
    </w:p>
    <w:p>
      <w:r>
        <w:rPr>
          <w:u w:val="single"/>
        </w:rPr>
        <w:t>reserve</w:t>
      </w:r>
    </w:p>
    <w:p>
      <w:r>
        <w:rPr>
          <w:u w:val="single"/>
        </w:rPr>
        <w:t>reserve</w:t>
      </w:r>
    </w:p>
    <w:p>
      <w:r>
        <w:rPr>
          <w:u w:val="single"/>
        </w:rPr>
        <w:t>reserve</w:t>
      </w:r>
    </w:p>
    <w:p>
      <w:r>
        <w:t>reserve soldier</w:t>
      </w:r>
    </w:p>
    <w:p>
      <w:r>
        <w:t>reserved</w:t>
      </w:r>
    </w:p>
    <w:p>
      <w:r>
        <w:t>reservedly</w:t>
      </w:r>
    </w:p>
    <w:p>
      <w:r>
        <w:t>reserves</w:t>
      </w:r>
    </w:p>
    <w:p>
      <w:r>
        <w:t>reservoir</w:t>
      </w:r>
    </w:p>
    <w:p>
      <w:r>
        <w:rPr>
          <w:u w:val="single"/>
        </w:rPr>
        <w:t>reservoir</w:t>
      </w:r>
    </w:p>
    <w:p>
      <w:r>
        <w:t>reset</w:t>
      </w:r>
    </w:p>
    <w:p>
      <w:r>
        <w:t>resettle</w:t>
      </w:r>
    </w:p>
    <w:p>
      <w:r>
        <w:rPr>
          <w:u w:val="single"/>
        </w:rPr>
        <w:t>resettle</w:t>
      </w:r>
    </w:p>
    <w:p>
      <w:r>
        <w:rPr>
          <w:u w:val="single"/>
        </w:rPr>
        <w:t>resettle</w:t>
      </w:r>
    </w:p>
    <w:p>
      <w:r>
        <w:t>resettlement</w:t>
      </w:r>
    </w:p>
    <w:p>
      <w:r>
        <w:rPr>
          <w:u w:val="single"/>
        </w:rPr>
        <w:t>resettlement</w:t>
      </w:r>
    </w:p>
    <w:p>
      <w:r>
        <w:rPr>
          <w:u w:val="single"/>
        </w:rPr>
        <w:t>resettlement</w:t>
      </w:r>
    </w:p>
    <w:p>
      <w:r>
        <w:t>reside</w:t>
      </w:r>
    </w:p>
    <w:p>
      <w:r>
        <w:t>residence</w:t>
      </w:r>
    </w:p>
    <w:p>
      <w:r>
        <w:rPr>
          <w:u w:val="single"/>
        </w:rPr>
        <w:t>residence</w:t>
      </w:r>
    </w:p>
    <w:p>
      <w:r>
        <w:rPr>
          <w:u w:val="single"/>
        </w:rPr>
        <w:t>residence</w:t>
      </w:r>
    </w:p>
    <w:p>
      <w:r>
        <w:rPr>
          <w:u w:val="single"/>
        </w:rPr>
        <w:t>residence</w:t>
      </w:r>
    </w:p>
    <w:p>
      <w:r>
        <w:rPr>
          <w:u w:val="single"/>
        </w:rPr>
        <w:t>residence</w:t>
      </w:r>
    </w:p>
    <w:p>
      <w:r>
        <w:t>resident</w:t>
      </w:r>
    </w:p>
    <w:p>
      <w:r>
        <w:rPr>
          <w:u w:val="single"/>
        </w:rPr>
        <w:t>resident</w:t>
      </w:r>
    </w:p>
    <w:p>
      <w:r>
        <w:t>residential</w:t>
      </w:r>
    </w:p>
    <w:p>
      <w:r>
        <w:t>residue</w:t>
      </w:r>
    </w:p>
    <w:p>
      <w:r>
        <w:rPr>
          <w:u w:val="single"/>
        </w:rPr>
        <w:t>residue</w:t>
      </w:r>
    </w:p>
    <w:p>
      <w:r>
        <w:rPr>
          <w:u w:val="single"/>
        </w:rPr>
        <w:t>residue</w:t>
      </w:r>
    </w:p>
    <w:p>
      <w:r>
        <w:rPr>
          <w:u w:val="single"/>
        </w:rPr>
        <w:t>residue</w:t>
      </w:r>
    </w:p>
    <w:p>
      <w:r>
        <w:rPr>
          <w:u w:val="single"/>
        </w:rPr>
        <w:t>residue</w:t>
      </w:r>
    </w:p>
    <w:p>
      <w:r>
        <w:t>resign</w:t>
      </w:r>
    </w:p>
    <w:p>
      <w:r>
        <w:t>resigned</w:t>
      </w:r>
    </w:p>
    <w:p>
      <w:r>
        <w:t>resilient</w:t>
      </w:r>
    </w:p>
    <w:p>
      <w:r>
        <w:t>resin</w:t>
      </w:r>
    </w:p>
    <w:p>
      <w:r>
        <w:t>resist</w:t>
      </w:r>
    </w:p>
    <w:p>
      <w:r>
        <w:rPr>
          <w:u w:val="single"/>
        </w:rPr>
        <w:t>resist</w:t>
      </w:r>
    </w:p>
    <w:p>
      <w:r>
        <w:rPr>
          <w:u w:val="single"/>
        </w:rPr>
        <w:t>resist</w:t>
      </w:r>
    </w:p>
    <w:p>
      <w:r>
        <w:t>resist an order</w:t>
      </w:r>
    </w:p>
    <w:p>
      <w:r>
        <w:t>resistance</w:t>
      </w:r>
    </w:p>
    <w:p>
      <w:r>
        <w:rPr>
          <w:u w:val="single"/>
        </w:rPr>
        <w:t>resistance</w:t>
      </w:r>
    </w:p>
    <w:p>
      <w:r>
        <w:t>resolute</w:t>
      </w:r>
    </w:p>
    <w:p>
      <w:r>
        <w:t>resoluteness</w:t>
      </w:r>
    </w:p>
    <w:p>
      <w:r>
        <w:t>resolution</w:t>
      </w:r>
    </w:p>
    <w:p>
      <w:r>
        <w:rPr>
          <w:u w:val="single"/>
        </w:rPr>
        <w:t>resolution</w:t>
      </w:r>
    </w:p>
    <w:p>
      <w:r>
        <w:rPr>
          <w:u w:val="single"/>
        </w:rPr>
        <w:t>resolution</w:t>
      </w:r>
    </w:p>
    <w:p>
      <w:r>
        <w:rPr>
          <w:u w:val="single"/>
        </w:rPr>
        <w:t>resolution</w:t>
      </w:r>
    </w:p>
    <w:p>
      <w:r>
        <w:rPr>
          <w:u w:val="single"/>
        </w:rPr>
        <w:t>resolution</w:t>
      </w:r>
    </w:p>
    <w:p>
      <w:r>
        <w:t>resolve</w:t>
      </w:r>
    </w:p>
    <w:p>
      <w:r>
        <w:rPr>
          <w:u w:val="single"/>
        </w:rPr>
        <w:t>resolve</w:t>
      </w:r>
    </w:p>
    <w:p>
      <w:r>
        <w:rPr>
          <w:u w:val="single"/>
        </w:rPr>
        <w:t>resolve</w:t>
      </w:r>
    </w:p>
    <w:p>
      <w:r>
        <w:t>resolve differences</w:t>
      </w:r>
    </w:p>
    <w:p>
      <w:r>
        <w:t>resolved</w:t>
      </w:r>
    </w:p>
    <w:p>
      <w:r>
        <w:t>resonance</w:t>
      </w:r>
    </w:p>
    <w:p>
      <w:r>
        <w:t>resonate</w:t>
      </w:r>
    </w:p>
    <w:p>
      <w:r>
        <w:rPr>
          <w:u w:val="single"/>
        </w:rPr>
        <w:t>resonate</w:t>
      </w:r>
    </w:p>
    <w:p>
      <w:r>
        <w:t>resort</w:t>
      </w:r>
    </w:p>
    <w:p>
      <w:r>
        <w:t>resort to</w:t>
      </w:r>
    </w:p>
    <w:p>
      <w:r>
        <w:t>resound</w:t>
      </w:r>
    </w:p>
    <w:p>
      <w:r>
        <w:rPr>
          <w:u w:val="single"/>
        </w:rPr>
        <w:t>resound</w:t>
      </w:r>
    </w:p>
    <w:p>
      <w:r>
        <w:rPr>
          <w:u w:val="single"/>
        </w:rPr>
        <w:t>resound</w:t>
      </w:r>
    </w:p>
    <w:p>
      <w:r>
        <w:t>resource</w:t>
      </w:r>
    </w:p>
    <w:p>
      <w:r>
        <w:t>resourceful</w:t>
      </w:r>
    </w:p>
    <w:p>
      <w:r>
        <w:t>resourcefulness</w:t>
      </w:r>
    </w:p>
    <w:p>
      <w:r>
        <w:t>resources</w:t>
      </w:r>
    </w:p>
    <w:p>
      <w:r>
        <w:rPr>
          <w:u w:val="single"/>
        </w:rPr>
        <w:t>resources</w:t>
      </w:r>
    </w:p>
    <w:p>
      <w:r>
        <w:rPr>
          <w:u w:val="single"/>
        </w:rPr>
        <w:t>resources</w:t>
      </w:r>
    </w:p>
    <w:p>
      <w:r>
        <w:t>respect</w:t>
      </w:r>
    </w:p>
    <w:p>
      <w:r>
        <w:rPr>
          <w:u w:val="single"/>
        </w:rPr>
        <w:t>respect</w:t>
      </w:r>
    </w:p>
    <w:p>
      <w:r>
        <w:rPr>
          <w:u w:val="single"/>
        </w:rPr>
        <w:t>respect</w:t>
      </w:r>
    </w:p>
    <w:p>
      <w:r>
        <w:rPr>
          <w:u w:val="single"/>
        </w:rPr>
        <w:t>respect</w:t>
      </w:r>
    </w:p>
    <w:p>
      <w:r>
        <w:rPr>
          <w:u w:val="single"/>
        </w:rPr>
        <w:t>respect</w:t>
      </w:r>
    </w:p>
    <w:p>
      <w:r>
        <w:t>respectability</w:t>
      </w:r>
    </w:p>
    <w:p>
      <w:r>
        <w:t>respectable</w:t>
      </w:r>
    </w:p>
    <w:p>
      <w:r>
        <w:rPr>
          <w:u w:val="single"/>
        </w:rPr>
        <w:t>respectable</w:t>
      </w:r>
    </w:p>
    <w:p>
      <w:r>
        <w:t>respected</w:t>
      </w:r>
    </w:p>
    <w:p>
      <w:r>
        <w:rPr>
          <w:u w:val="single"/>
        </w:rPr>
        <w:t>respected</w:t>
      </w:r>
    </w:p>
    <w:p>
      <w:r>
        <w:t>respectful</w:t>
      </w:r>
    </w:p>
    <w:p>
      <w:r>
        <w:t>respectfully</w:t>
      </w:r>
    </w:p>
    <w:p>
      <w:r>
        <w:t>respiration</w:t>
      </w:r>
    </w:p>
    <w:p>
      <w:r>
        <w:rPr>
          <w:u w:val="single"/>
        </w:rPr>
        <w:t>respiration</w:t>
      </w:r>
    </w:p>
    <w:p>
      <w:r>
        <w:t>respirator</w:t>
      </w:r>
    </w:p>
    <w:p>
      <w:r>
        <w:t>respiratory system</w:t>
      </w:r>
    </w:p>
    <w:p>
      <w:r>
        <w:t>respire</w:t>
      </w:r>
    </w:p>
    <w:p>
      <w:r>
        <w:t>respite</w:t>
      </w:r>
    </w:p>
    <w:p>
      <w:r>
        <w:t>respond</w:t>
      </w:r>
    </w:p>
    <w:p>
      <w:r>
        <w:rPr>
          <w:u w:val="single"/>
        </w:rPr>
        <w:t>respond</w:t>
      </w:r>
    </w:p>
    <w:p>
      <w:r>
        <w:t>response</w:t>
      </w:r>
    </w:p>
    <w:p>
      <w:r>
        <w:rPr>
          <w:u w:val="single"/>
        </w:rPr>
        <w:t>response</w:t>
      </w:r>
    </w:p>
    <w:p>
      <w:r>
        <w:t>responsibility</w:t>
      </w:r>
    </w:p>
    <w:p>
      <w:r>
        <w:rPr>
          <w:u w:val="single"/>
        </w:rPr>
        <w:t>responsibility</w:t>
      </w:r>
    </w:p>
    <w:p>
      <w:r>
        <w:rPr>
          <w:u w:val="single"/>
        </w:rPr>
        <w:t>responsibility</w:t>
      </w:r>
    </w:p>
    <w:p>
      <w:r>
        <w:rPr>
          <w:u w:val="single"/>
        </w:rPr>
        <w:t>responsibility</w:t>
      </w:r>
    </w:p>
    <w:p>
      <w:r>
        <w:rPr>
          <w:u w:val="single"/>
        </w:rPr>
        <w:t>responsibility</w:t>
      </w:r>
    </w:p>
    <w:p>
      <w:r>
        <w:rPr>
          <w:u w:val="single"/>
        </w:rPr>
        <w:t>responsibility</w:t>
      </w:r>
    </w:p>
    <w:p>
      <w:r>
        <w:rPr>
          <w:u w:val="single"/>
        </w:rPr>
        <w:t>responsibility</w:t>
      </w:r>
    </w:p>
    <w:p>
      <w:r>
        <w:t>responsible</w:t>
      </w:r>
    </w:p>
    <w:p>
      <w:r>
        <w:rPr>
          <w:u w:val="single"/>
        </w:rPr>
        <w:t>responsible</w:t>
      </w:r>
    </w:p>
    <w:p>
      <w:r>
        <w:t>responsible person</w:t>
      </w:r>
    </w:p>
    <w:p>
      <w:r>
        <w:t>responsibly</w:t>
      </w:r>
    </w:p>
    <w:p>
      <w:r>
        <w:t>responsive</w:t>
      </w:r>
    </w:p>
    <w:p>
      <w:r>
        <w:t>rest</w:t>
      </w:r>
    </w:p>
    <w:p>
      <w:r>
        <w:rPr>
          <w:u w:val="single"/>
        </w:rPr>
        <w:t>rest</w:t>
      </w:r>
    </w:p>
    <w:p>
      <w:r>
        <w:rPr>
          <w:u w:val="single"/>
        </w:rPr>
        <w:t>rest</w:t>
      </w:r>
    </w:p>
    <w:p>
      <w:r>
        <w:rPr>
          <w:u w:val="single"/>
        </w:rPr>
        <w:t>rest</w:t>
      </w:r>
    </w:p>
    <w:p>
      <w:r>
        <w:rPr>
          <w:u w:val="single"/>
        </w:rPr>
        <w:t>rest</w:t>
      </w:r>
    </w:p>
    <w:p>
      <w:r>
        <w:rPr>
          <w:u w:val="single"/>
        </w:rPr>
        <w:t>rest</w:t>
      </w:r>
    </w:p>
    <w:p>
      <w:r>
        <w:rPr>
          <w:u w:val="single"/>
        </w:rPr>
        <w:t>rest</w:t>
      </w:r>
    </w:p>
    <w:p>
      <w:r>
        <w:t>rest against</w:t>
      </w:r>
    </w:p>
    <w:p>
      <w:r>
        <w:t>rest in peace</w:t>
      </w:r>
    </w:p>
    <w:p>
      <w:r>
        <w:t>rest period</w:t>
      </w:r>
    </w:p>
    <w:p>
      <w:r>
        <w:t>rest period after giving birth</w:t>
      </w:r>
    </w:p>
    <w:p>
      <w:r>
        <w:t>rest room</w:t>
      </w:r>
    </w:p>
    <w:p>
      <w:r>
        <w:t>restaurant</w:t>
      </w:r>
    </w:p>
    <w:p>
      <w:r>
        <w:rPr>
          <w:u w:val="single"/>
        </w:rPr>
        <w:t>restaurant</w:t>
      </w:r>
    </w:p>
    <w:p>
      <w:r>
        <w:t>restaurant carriage</w:t>
      </w:r>
    </w:p>
    <w:p>
      <w:r>
        <w:t>resting against</w:t>
      </w:r>
    </w:p>
    <w:p>
      <w:r>
        <w:t>resting area</w:t>
      </w:r>
    </w:p>
    <w:p>
      <w:r>
        <w:t>restitution</w:t>
      </w:r>
    </w:p>
    <w:p>
      <w:r>
        <w:t>restive</w:t>
      </w:r>
    </w:p>
    <w:p>
      <w:r>
        <w:rPr>
          <w:u w:val="single"/>
        </w:rPr>
        <w:t>restive</w:t>
      </w:r>
    </w:p>
    <w:p>
      <w:r>
        <w:rPr>
          <w:u w:val="single"/>
        </w:rPr>
        <w:t>restive</w:t>
      </w:r>
    </w:p>
    <w:p>
      <w:r>
        <w:t>restiveness</w:t>
      </w:r>
    </w:p>
    <w:p>
      <w:r>
        <w:rPr>
          <w:u w:val="single"/>
        </w:rPr>
        <w:t>restiveness</w:t>
      </w:r>
    </w:p>
    <w:p>
      <w:r>
        <w:rPr>
          <w:u w:val="single"/>
        </w:rPr>
        <w:t>restiveness</w:t>
      </w:r>
    </w:p>
    <w:p>
      <w:r>
        <w:t>restless</w:t>
      </w:r>
    </w:p>
    <w:p>
      <w:r>
        <w:rPr>
          <w:u w:val="single"/>
        </w:rPr>
        <w:t>restless</w:t>
      </w:r>
    </w:p>
    <w:p>
      <w:r>
        <w:rPr>
          <w:u w:val="single"/>
        </w:rPr>
        <w:t>restless</w:t>
      </w:r>
    </w:p>
    <w:p>
      <w:r>
        <w:rPr>
          <w:u w:val="single"/>
        </w:rPr>
        <w:t>restless</w:t>
      </w:r>
    </w:p>
    <w:p>
      <w:r>
        <w:rPr>
          <w:u w:val="single"/>
        </w:rPr>
        <w:t>restless</w:t>
      </w:r>
    </w:p>
    <w:p>
      <w:r>
        <w:rPr>
          <w:u w:val="single"/>
        </w:rPr>
        <w:t>restless</w:t>
      </w:r>
    </w:p>
    <w:p>
      <w:r>
        <w:rPr>
          <w:u w:val="single"/>
        </w:rPr>
        <w:t>restless</w:t>
      </w:r>
    </w:p>
    <w:p>
      <w:r>
        <w:rPr>
          <w:u w:val="single"/>
        </w:rPr>
        <w:t>restless</w:t>
      </w:r>
    </w:p>
    <w:p>
      <w:r>
        <w:t>restless sleeper</w:t>
      </w:r>
    </w:p>
    <w:p>
      <w:r>
        <w:t>restlessness</w:t>
      </w:r>
    </w:p>
    <w:p>
      <w:r>
        <w:rPr>
          <w:u w:val="single"/>
        </w:rPr>
        <w:t>restlessness</w:t>
      </w:r>
    </w:p>
    <w:p>
      <w:r>
        <w:rPr>
          <w:u w:val="single"/>
        </w:rPr>
        <w:t>restlessness</w:t>
      </w:r>
    </w:p>
    <w:p>
      <w:r>
        <w:rPr>
          <w:u w:val="single"/>
        </w:rPr>
        <w:t>restlessness</w:t>
      </w:r>
    </w:p>
    <w:p>
      <w:r>
        <w:rPr>
          <w:u w:val="single"/>
        </w:rPr>
        <w:t>restlessness</w:t>
      </w:r>
    </w:p>
    <w:p>
      <w:r>
        <w:t>restoration</w:t>
      </w:r>
    </w:p>
    <w:p>
      <w:r>
        <w:rPr>
          <w:u w:val="single"/>
        </w:rPr>
        <w:t>restoration</w:t>
      </w:r>
    </w:p>
    <w:p>
      <w:r>
        <w:rPr>
          <w:u w:val="single"/>
        </w:rPr>
        <w:t>restoration</w:t>
      </w:r>
    </w:p>
    <w:p>
      <w:r>
        <w:rPr>
          <w:u w:val="single"/>
        </w:rPr>
        <w:t>restoration</w:t>
      </w:r>
    </w:p>
    <w:p>
      <w:r>
        <w:t>restore</w:t>
      </w:r>
    </w:p>
    <w:p>
      <w:r>
        <w:rPr>
          <w:u w:val="single"/>
        </w:rPr>
        <w:t>restore</w:t>
      </w:r>
    </w:p>
    <w:p>
      <w:r>
        <w:rPr>
          <w:u w:val="single"/>
        </w:rPr>
        <w:t>restore</w:t>
      </w:r>
    </w:p>
    <w:p>
      <w:r>
        <w:rPr>
          <w:u w:val="single"/>
        </w:rPr>
        <w:t>restore</w:t>
      </w:r>
    </w:p>
    <w:p>
      <w:r>
        <w:t>restore in a good condition</w:t>
      </w:r>
    </w:p>
    <w:p>
      <w:r>
        <w:t>restore one’s image</w:t>
      </w:r>
    </w:p>
    <w:p>
      <w:r>
        <w:t>restrain</w:t>
      </w:r>
    </w:p>
    <w:p>
      <w:r>
        <w:rPr>
          <w:u w:val="single"/>
        </w:rPr>
        <w:t>restrain</w:t>
      </w:r>
    </w:p>
    <w:p>
      <w:r>
        <w:t>restraint</w:t>
      </w:r>
    </w:p>
    <w:p>
      <w:r>
        <w:rPr>
          <w:u w:val="single"/>
        </w:rPr>
        <w:t>restraint</w:t>
      </w:r>
    </w:p>
    <w:p>
      <w:r>
        <w:t>restrict</w:t>
      </w:r>
    </w:p>
    <w:p>
      <w:r>
        <w:rPr>
          <w:u w:val="single"/>
        </w:rPr>
        <w:t>restrict</w:t>
      </w:r>
    </w:p>
    <w:p>
      <w:r>
        <w:t>restrict the use</w:t>
      </w:r>
    </w:p>
    <w:p>
      <w:r>
        <w:t>restriction</w:t>
      </w:r>
    </w:p>
    <w:p>
      <w:r>
        <w:t>restroom</w:t>
      </w:r>
    </w:p>
    <w:p>
      <w:r>
        <w:rPr>
          <w:u w:val="single"/>
        </w:rPr>
        <w:t>restroom</w:t>
      </w:r>
    </w:p>
    <w:p>
      <w:r>
        <w:t>restructure</w:t>
      </w:r>
    </w:p>
    <w:p>
      <w:r>
        <w:t>result</w:t>
      </w:r>
    </w:p>
    <w:p>
      <w:r>
        <w:rPr>
          <w:u w:val="single"/>
        </w:rPr>
        <w:t>result</w:t>
      </w:r>
    </w:p>
    <w:p>
      <w:r>
        <w:t>result from</w:t>
      </w:r>
    </w:p>
    <w:p>
      <w:r>
        <w:t>result in</w:t>
      </w:r>
    </w:p>
    <w:p>
      <w:r>
        <w:t>results</w:t>
      </w:r>
    </w:p>
    <w:p>
      <w:r>
        <w:t>results of a test</w:t>
      </w:r>
    </w:p>
    <w:p>
      <w:r>
        <w:t>resume</w:t>
      </w:r>
    </w:p>
    <w:p>
      <w:r>
        <w:rPr>
          <w:u w:val="single"/>
        </w:rPr>
        <w:t>resume</w:t>
      </w:r>
    </w:p>
    <w:p>
      <w:r>
        <w:t>résumé</w:t>
      </w:r>
    </w:p>
    <w:p>
      <w:r>
        <w:t>resurgence</w:t>
      </w:r>
    </w:p>
    <w:p>
      <w:r>
        <w:t>resurrect</w:t>
      </w:r>
    </w:p>
    <w:p>
      <w:r>
        <w:rPr>
          <w:u w:val="single"/>
        </w:rPr>
        <w:t>resurrect</w:t>
      </w:r>
    </w:p>
    <w:p>
      <w:r>
        <w:t>resurrected</w:t>
      </w:r>
    </w:p>
    <w:p>
      <w:r>
        <w:rPr>
          <w:u w:val="single"/>
        </w:rPr>
        <w:t>resurrected</w:t>
      </w:r>
    </w:p>
    <w:p>
      <w:r>
        <w:t>resurrection</w:t>
      </w:r>
    </w:p>
    <w:p>
      <w:r>
        <w:t>resuscitate</w:t>
      </w:r>
    </w:p>
    <w:p>
      <w:r>
        <w:t>retail</w:t>
      </w:r>
    </w:p>
    <w:p>
      <w:r>
        <w:rPr>
          <w:u w:val="single"/>
        </w:rPr>
        <w:t>retail</w:t>
      </w:r>
    </w:p>
    <w:p>
      <w:r>
        <w:t>retailer</w:t>
      </w:r>
    </w:p>
    <w:p>
      <w:r>
        <w:t>retain</w:t>
      </w:r>
    </w:p>
    <w:p>
      <w:r>
        <w:rPr>
          <w:u w:val="single"/>
        </w:rPr>
        <w:t>retain</w:t>
      </w:r>
    </w:p>
    <w:p>
      <w:r>
        <w:rPr>
          <w:u w:val="single"/>
        </w:rPr>
        <w:t>retain</w:t>
      </w:r>
    </w:p>
    <w:p>
      <w:r>
        <w:rPr>
          <w:u w:val="single"/>
        </w:rPr>
        <w:t>retain</w:t>
      </w:r>
    </w:p>
    <w:p>
      <w:r>
        <w:t>retain from</w:t>
      </w:r>
    </w:p>
    <w:p>
      <w:r>
        <w:t>retainer</w:t>
      </w:r>
    </w:p>
    <w:p>
      <w:r>
        <w:rPr>
          <w:u w:val="single"/>
        </w:rPr>
        <w:t>retainer</w:t>
      </w:r>
    </w:p>
    <w:p>
      <w:r>
        <w:t>retaining fee</w:t>
      </w:r>
    </w:p>
    <w:p>
      <w:r>
        <w:t>retaliate</w:t>
      </w:r>
    </w:p>
    <w:p>
      <w:r>
        <w:t>retaliation</w:t>
      </w:r>
    </w:p>
    <w:p>
      <w:r>
        <w:t>retard</w:t>
      </w:r>
    </w:p>
    <w:p>
      <w:r>
        <w:rPr>
          <w:u w:val="single"/>
        </w:rPr>
        <w:t>retard</w:t>
      </w:r>
    </w:p>
    <w:p>
      <w:r>
        <w:t>retardation</w:t>
      </w:r>
    </w:p>
    <w:p>
      <w:r>
        <w:t>retarded person</w:t>
      </w:r>
    </w:p>
    <w:p>
      <w:r>
        <w:t>retch</w:t>
      </w:r>
    </w:p>
    <w:p>
      <w:r>
        <w:rPr>
          <w:u w:val="single"/>
        </w:rPr>
        <w:t>retch</w:t>
      </w:r>
    </w:p>
    <w:p>
      <w:r>
        <w:t>retention</w:t>
      </w:r>
    </w:p>
    <w:p>
      <w:r>
        <w:t>retention basin</w:t>
      </w:r>
    </w:p>
    <w:p>
      <w:r>
        <w:t>reticence</w:t>
      </w:r>
    </w:p>
    <w:p>
      <w:r>
        <w:t>reticent</w:t>
      </w:r>
    </w:p>
    <w:p>
      <w:r>
        <w:t>retire</w:t>
      </w:r>
    </w:p>
    <w:p>
      <w:r>
        <w:rPr>
          <w:u w:val="single"/>
        </w:rPr>
        <w:t>retire</w:t>
      </w:r>
    </w:p>
    <w:p>
      <w:r>
        <w:t>retired person</w:t>
      </w:r>
    </w:p>
    <w:p>
      <w:r>
        <w:t>retired soldier</w:t>
      </w:r>
    </w:p>
    <w:p>
      <w:r>
        <w:t>retiree</w:t>
      </w:r>
    </w:p>
    <w:p>
      <w:r>
        <w:t>retirement</w:t>
      </w:r>
    </w:p>
    <w:p>
      <w:r>
        <w:t>retort</w:t>
      </w:r>
    </w:p>
    <w:p>
      <w:r>
        <w:t>retrace</w:t>
      </w:r>
    </w:p>
    <w:p>
      <w:r>
        <w:t>retract</w:t>
      </w:r>
    </w:p>
    <w:p>
      <w:r>
        <w:t>retraction</w:t>
      </w:r>
    </w:p>
    <w:p>
      <w:r>
        <w:t>retreat</w:t>
      </w:r>
    </w:p>
    <w:p>
      <w:r>
        <w:t>retribution</w:t>
      </w:r>
    </w:p>
    <w:p>
      <w:r>
        <w:rPr>
          <w:u w:val="single"/>
        </w:rPr>
        <w:t>retribution</w:t>
      </w:r>
    </w:p>
    <w:p>
      <w:r>
        <w:rPr>
          <w:u w:val="single"/>
        </w:rPr>
        <w:t>retribution</w:t>
      </w:r>
    </w:p>
    <w:p>
      <w:r>
        <w:t>retrieve</w:t>
      </w:r>
    </w:p>
    <w:p>
      <w:r>
        <w:t>retrograde</w:t>
      </w:r>
    </w:p>
    <w:p>
      <w:r>
        <w:t>retrospective</w:t>
      </w:r>
    </w:p>
    <w:p>
      <w:r>
        <w:t>return</w:t>
      </w:r>
    </w:p>
    <w:p>
      <w:r>
        <w:rPr>
          <w:u w:val="single"/>
        </w:rPr>
        <w:t>return</w:t>
      </w:r>
    </w:p>
    <w:p>
      <w:r>
        <w:rPr>
          <w:u w:val="single"/>
        </w:rPr>
        <w:t>return</w:t>
      </w:r>
    </w:p>
    <w:p>
      <w:r>
        <w:rPr>
          <w:u w:val="single"/>
        </w:rPr>
        <w:t>return</w:t>
      </w:r>
    </w:p>
    <w:p>
      <w:r>
        <w:rPr>
          <w:u w:val="single"/>
        </w:rPr>
        <w:t>return</w:t>
      </w:r>
    </w:p>
    <w:p>
      <w:r>
        <w:rPr>
          <w:u w:val="single"/>
        </w:rPr>
        <w:t>return</w:t>
      </w:r>
    </w:p>
    <w:p>
      <w:r>
        <w:t>return a call</w:t>
      </w:r>
    </w:p>
    <w:p>
      <w:r>
        <w:t>return a favor</w:t>
      </w:r>
    </w:p>
    <w:p>
      <w:r>
        <w:t>return back</w:t>
      </w:r>
    </w:p>
    <w:p>
      <w:r>
        <w:t>return from</w:t>
      </w:r>
    </w:p>
    <w:p>
      <w:r>
        <w:t>return on investment</w:t>
      </w:r>
    </w:p>
    <w:p>
      <w:r>
        <w:t>return sth to</w:t>
      </w:r>
    </w:p>
    <w:p>
      <w:r>
        <w:t>return ticket</w:t>
      </w:r>
    </w:p>
    <w:p>
      <w:r>
        <w:t>return to</w:t>
      </w:r>
    </w:p>
    <w:p>
      <w:r>
        <w:t>returning time</w:t>
      </w:r>
    </w:p>
    <w:p>
      <w:r>
        <w:t>reunion</w:t>
      </w:r>
    </w:p>
    <w:p>
      <w:r>
        <w:rPr>
          <w:u w:val="single"/>
        </w:rPr>
        <w:t>reunion</w:t>
      </w:r>
    </w:p>
    <w:p>
      <w:r>
        <w:t>reunite</w:t>
      </w:r>
    </w:p>
    <w:p>
      <w:r>
        <w:rPr>
          <w:u w:val="single"/>
        </w:rPr>
        <w:t>reunite</w:t>
      </w:r>
    </w:p>
    <w:p>
      <w:r>
        <w:t>revalue</w:t>
      </w:r>
    </w:p>
    <w:p>
      <w:r>
        <w:t>revamp</w:t>
      </w:r>
    </w:p>
    <w:p>
      <w:r>
        <w:t>reveal</w:t>
      </w:r>
    </w:p>
    <w:p>
      <w:r>
        <w:rPr>
          <w:u w:val="single"/>
        </w:rPr>
        <w:t>reveal</w:t>
      </w:r>
    </w:p>
    <w:p>
      <w:r>
        <w:rPr>
          <w:u w:val="single"/>
        </w:rPr>
        <w:t>reveal</w:t>
      </w:r>
    </w:p>
    <w:p>
      <w:r>
        <w:rPr>
          <w:u w:val="single"/>
        </w:rPr>
        <w:t>reveal</w:t>
      </w:r>
    </w:p>
    <w:p>
      <w:r>
        <w:rPr>
          <w:u w:val="single"/>
        </w:rPr>
        <w:t>reveal</w:t>
      </w:r>
    </w:p>
    <w:p>
      <w:r>
        <w:rPr>
          <w:u w:val="single"/>
        </w:rPr>
        <w:t>reveal</w:t>
      </w:r>
    </w:p>
    <w:p>
      <w:r>
        <w:rPr>
          <w:u w:val="single"/>
        </w:rPr>
        <w:t>reveal</w:t>
      </w:r>
    </w:p>
    <w:p>
      <w:r>
        <w:t>reveal a secret</w:t>
      </w:r>
    </w:p>
    <w:p>
      <w:r>
        <w:t>reveal impossible</w:t>
      </w:r>
    </w:p>
    <w:p>
      <w:r>
        <w:t>reveal to</w:t>
      </w:r>
    </w:p>
    <w:p>
      <w:r>
        <w:t>revel</w:t>
      </w:r>
    </w:p>
    <w:p>
      <w:r>
        <w:rPr>
          <w:u w:val="single"/>
        </w:rPr>
        <w:t>revel</w:t>
      </w:r>
    </w:p>
    <w:p>
      <w:r>
        <w:t>revelation</w:t>
      </w:r>
    </w:p>
    <w:p>
      <w:r>
        <w:rPr>
          <w:u w:val="single"/>
        </w:rPr>
        <w:t>revelation</w:t>
      </w:r>
    </w:p>
    <w:p>
      <w:r>
        <w:rPr>
          <w:u w:val="single"/>
        </w:rPr>
        <w:t>revelation</w:t>
      </w:r>
    </w:p>
    <w:p>
      <w:r>
        <w:t>reveler</w:t>
      </w:r>
    </w:p>
    <w:p>
      <w:r>
        <w:t>revenge</w:t>
      </w:r>
    </w:p>
    <w:p>
      <w:r>
        <w:rPr>
          <w:u w:val="single"/>
        </w:rPr>
        <w:t>revenge</w:t>
      </w:r>
    </w:p>
    <w:p>
      <w:r>
        <w:t>revenue</w:t>
      </w:r>
    </w:p>
    <w:p>
      <w:r>
        <w:rPr>
          <w:u w:val="single"/>
        </w:rPr>
        <w:t>revenue</w:t>
      </w:r>
    </w:p>
    <w:p>
      <w:r>
        <w:t>reverberate</w:t>
      </w:r>
    </w:p>
    <w:p>
      <w:r>
        <w:t>revere</w:t>
      </w:r>
    </w:p>
    <w:p>
      <w:r>
        <w:rPr>
          <w:u w:val="single"/>
        </w:rPr>
        <w:t>revere</w:t>
      </w:r>
    </w:p>
    <w:p>
      <w:r>
        <w:rPr>
          <w:u w:val="single"/>
        </w:rPr>
        <w:t>revere</w:t>
      </w:r>
    </w:p>
    <w:p>
      <w:r>
        <w:rPr>
          <w:u w:val="single"/>
        </w:rPr>
        <w:t>revere</w:t>
      </w:r>
    </w:p>
    <w:p>
      <w:r>
        <w:t>revered</w:t>
      </w:r>
    </w:p>
    <w:p>
      <w:r>
        <w:rPr>
          <w:u w:val="single"/>
        </w:rPr>
        <w:t>revered</w:t>
      </w:r>
    </w:p>
    <w:p>
      <w:r>
        <w:rPr>
          <w:u w:val="single"/>
        </w:rPr>
        <w:t>revered</w:t>
      </w:r>
    </w:p>
    <w:p>
      <w:r>
        <w:rPr>
          <w:u w:val="single"/>
        </w:rPr>
        <w:t>revered</w:t>
      </w:r>
    </w:p>
    <w:p>
      <w:r>
        <w:rPr>
          <w:u w:val="single"/>
        </w:rPr>
        <w:t>revered</w:t>
      </w:r>
    </w:p>
    <w:p>
      <w:r>
        <w:t>revered religious leader</w:t>
      </w:r>
    </w:p>
    <w:p>
      <w:r>
        <w:t>reverence</w:t>
      </w:r>
    </w:p>
    <w:p>
      <w:r>
        <w:rPr>
          <w:u w:val="single"/>
        </w:rPr>
        <w:t>reverence</w:t>
      </w:r>
    </w:p>
    <w:p>
      <w:r>
        <w:t>reverent</w:t>
      </w:r>
    </w:p>
    <w:p>
      <w:r>
        <w:t>reverential fear</w:t>
      </w:r>
    </w:p>
    <w:p>
      <w:r>
        <w:t>reverently</w:t>
      </w:r>
    </w:p>
    <w:p>
      <w:r>
        <w:t>reversal</w:t>
      </w:r>
    </w:p>
    <w:p>
      <w:r>
        <w:t>reverse</w:t>
      </w:r>
    </w:p>
    <w:p>
      <w:r>
        <w:rPr>
          <w:u w:val="single"/>
        </w:rPr>
        <w:t>reverse</w:t>
      </w:r>
    </w:p>
    <w:p>
      <w:r>
        <w:rPr>
          <w:u w:val="single"/>
        </w:rPr>
        <w:t>reverse</w:t>
      </w:r>
    </w:p>
    <w:p>
      <w:r>
        <w:t>reversible</w:t>
      </w:r>
    </w:p>
    <w:p>
      <w:r>
        <w:t>review</w:t>
      </w:r>
    </w:p>
    <w:p>
      <w:r>
        <w:rPr>
          <w:u w:val="single"/>
        </w:rPr>
        <w:t>review</w:t>
      </w:r>
    </w:p>
    <w:p>
      <w:r>
        <w:rPr>
          <w:u w:val="single"/>
        </w:rPr>
        <w:t>review</w:t>
      </w:r>
    </w:p>
    <w:p>
      <w:r>
        <w:rPr>
          <w:u w:val="single"/>
        </w:rPr>
        <w:t>review</w:t>
      </w:r>
    </w:p>
    <w:p>
      <w:r>
        <w:rPr>
          <w:u w:val="single"/>
        </w:rPr>
        <w:t>review</w:t>
      </w:r>
    </w:p>
    <w:p>
      <w:r>
        <w:rPr>
          <w:u w:val="single"/>
        </w:rPr>
        <w:t>review</w:t>
      </w:r>
    </w:p>
    <w:p>
      <w:r>
        <w:rPr>
          <w:u w:val="single"/>
        </w:rPr>
        <w:t>review</w:t>
      </w:r>
    </w:p>
    <w:p>
      <w:r>
        <w:rPr>
          <w:u w:val="single"/>
        </w:rPr>
        <w:t>review</w:t>
      </w:r>
    </w:p>
    <w:p>
      <w:r>
        <w:rPr>
          <w:u w:val="single"/>
        </w:rPr>
        <w:t>review</w:t>
      </w:r>
    </w:p>
    <w:p>
      <w:r>
        <w:t>reviewer</w:t>
      </w:r>
    </w:p>
    <w:p>
      <w:r>
        <w:rPr>
          <w:u w:val="single"/>
        </w:rPr>
        <w:t>reviewer</w:t>
      </w:r>
    </w:p>
    <w:p>
      <w:r>
        <w:t>revile</w:t>
      </w:r>
    </w:p>
    <w:p>
      <w:r>
        <w:rPr>
          <w:u w:val="single"/>
        </w:rPr>
        <w:t>revile</w:t>
      </w:r>
    </w:p>
    <w:p>
      <w:r>
        <w:t>revilement</w:t>
      </w:r>
    </w:p>
    <w:p>
      <w:r>
        <w:t>revise</w:t>
      </w:r>
    </w:p>
    <w:p>
      <w:r>
        <w:rPr>
          <w:u w:val="single"/>
        </w:rPr>
        <w:t>revise</w:t>
      </w:r>
    </w:p>
    <w:p>
      <w:r>
        <w:t>revival</w:t>
      </w:r>
    </w:p>
    <w:p>
      <w:r>
        <w:t>revivalism</w:t>
      </w:r>
    </w:p>
    <w:p>
      <w:r>
        <w:t>revivalist</w:t>
      </w:r>
    </w:p>
    <w:p>
      <w:r>
        <w:t>revive</w:t>
      </w:r>
    </w:p>
    <w:p>
      <w:r>
        <w:t>revocation</w:t>
      </w:r>
    </w:p>
    <w:p>
      <w:r>
        <w:rPr>
          <w:u w:val="single"/>
        </w:rPr>
        <w:t>revocation</w:t>
      </w:r>
    </w:p>
    <w:p>
      <w:r>
        <w:t>revoke</w:t>
      </w:r>
    </w:p>
    <w:p>
      <w:r>
        <w:t>revolt</w:t>
      </w:r>
    </w:p>
    <w:p>
      <w:r>
        <w:rPr>
          <w:u w:val="single"/>
        </w:rPr>
        <w:t>revolt</w:t>
      </w:r>
    </w:p>
    <w:p>
      <w:r>
        <w:rPr>
          <w:u w:val="single"/>
        </w:rPr>
        <w:t>revolt</w:t>
      </w:r>
    </w:p>
    <w:p>
      <w:r>
        <w:t>revolting</w:t>
      </w:r>
    </w:p>
    <w:p>
      <w:r>
        <w:rPr>
          <w:u w:val="single"/>
        </w:rPr>
        <w:t>revolting</w:t>
      </w:r>
    </w:p>
    <w:p>
      <w:r>
        <w:t>revolution</w:t>
      </w:r>
    </w:p>
    <w:p>
      <w:r>
        <w:rPr>
          <w:u w:val="single"/>
        </w:rPr>
        <w:t>revolution</w:t>
      </w:r>
    </w:p>
    <w:p>
      <w:r>
        <w:t>revolutionary</w:t>
      </w:r>
    </w:p>
    <w:p>
      <w:r>
        <w:t>revolutionary spirit</w:t>
      </w:r>
    </w:p>
    <w:p>
      <w:r>
        <w:t>revolutionize</w:t>
      </w:r>
    </w:p>
    <w:p>
      <w:r>
        <w:t>revolve</w:t>
      </w:r>
    </w:p>
    <w:p>
      <w:r>
        <w:t>revolver</w:t>
      </w:r>
    </w:p>
    <w:p>
      <w:r>
        <w:t>revolving light</w:t>
      </w:r>
    </w:p>
    <w:p>
      <w:r>
        <w:t>revue</w:t>
      </w:r>
    </w:p>
    <w:p>
      <w:r>
        <w:t>revulsion</w:t>
      </w:r>
    </w:p>
    <w:p>
      <w:r>
        <w:t>reward</w:t>
      </w:r>
    </w:p>
    <w:p>
      <w:r>
        <w:rPr>
          <w:u w:val="single"/>
        </w:rPr>
        <w:t>reward</w:t>
      </w:r>
    </w:p>
    <w:p>
      <w:r>
        <w:rPr>
          <w:u w:val="single"/>
        </w:rPr>
        <w:t>reward</w:t>
      </w:r>
    </w:p>
    <w:p>
      <w:r>
        <w:rPr>
          <w:u w:val="single"/>
        </w:rPr>
        <w:t>reward</w:t>
      </w:r>
    </w:p>
    <w:p>
      <w:r>
        <w:t>reward for waiting</w:t>
      </w:r>
    </w:p>
    <w:p>
      <w:r>
        <w:t>reward sb for an achievement</w:t>
      </w:r>
    </w:p>
    <w:p>
      <w:r>
        <w:t>reward sb for good action</w:t>
      </w:r>
    </w:p>
    <w:p>
      <w:r>
        <w:t>rewarder</w:t>
      </w:r>
    </w:p>
    <w:p>
      <w:r>
        <w:t>rewind</w:t>
      </w:r>
    </w:p>
    <w:p>
      <w:r>
        <w:rPr>
          <w:u w:val="single"/>
        </w:rPr>
        <w:t>rewind</w:t>
      </w:r>
    </w:p>
    <w:p>
      <w:r>
        <w:t>rewrite</w:t>
      </w:r>
    </w:p>
    <w:p>
      <w:r>
        <w:t>rhetoric</w:t>
      </w:r>
    </w:p>
    <w:p>
      <w:r>
        <w:rPr>
          <w:u w:val="single"/>
        </w:rPr>
        <w:t>rhetoric</w:t>
      </w:r>
    </w:p>
    <w:p>
      <w:r>
        <w:t>rhetorical</w:t>
      </w:r>
    </w:p>
    <w:p>
      <w:r>
        <w:t>rheumatism</w:t>
      </w:r>
    </w:p>
    <w:p>
      <w:r>
        <w:t>rheumatoid arthritis</w:t>
      </w:r>
    </w:p>
    <w:p>
      <w:r>
        <w:t>rhino</w:t>
      </w:r>
    </w:p>
    <w:p>
      <w:r>
        <w:t>rhino horn</w:t>
      </w:r>
    </w:p>
    <w:p>
      <w:r>
        <w:t>rhinoceros</w:t>
      </w:r>
    </w:p>
    <w:p>
      <w:r>
        <w:t>rhinoceros beetle</w:t>
      </w:r>
    </w:p>
    <w:p>
      <w:r>
        <w:t>rhinoceros viper</w:t>
      </w:r>
    </w:p>
    <w:p>
      <w:r>
        <w:t>rhombus</w:t>
      </w:r>
    </w:p>
    <w:p>
      <w:r>
        <w:t>rhyme</w:t>
      </w:r>
    </w:p>
    <w:p>
      <w:r>
        <w:t>rhythm</w:t>
      </w:r>
    </w:p>
    <w:p>
      <w:r>
        <w:rPr>
          <w:u w:val="single"/>
        </w:rPr>
        <w:t>rhythm</w:t>
      </w:r>
    </w:p>
    <w:p>
      <w:r>
        <w:rPr>
          <w:u w:val="single"/>
        </w:rPr>
        <w:t>rhythm</w:t>
      </w:r>
    </w:p>
    <w:p>
      <w:r>
        <w:rPr>
          <w:u w:val="single"/>
        </w:rPr>
        <w:t>rhythm</w:t>
      </w:r>
    </w:p>
    <w:p>
      <w:r>
        <w:rPr>
          <w:u w:val="single"/>
        </w:rPr>
        <w:t>rhythm</w:t>
      </w:r>
    </w:p>
    <w:p>
      <w:r>
        <w:t>rhythmic recitation of the names of God</w:t>
      </w:r>
    </w:p>
    <w:p>
      <w:r>
        <w:t>rhythmical</w:t>
      </w:r>
    </w:p>
    <w:p>
      <w:r>
        <w:t>rial</w:t>
      </w:r>
    </w:p>
    <w:p>
      <w:r>
        <w:t>rib</w:t>
      </w:r>
    </w:p>
    <w:p>
      <w:r>
        <w:t>ribbon</w:t>
      </w:r>
    </w:p>
    <w:p>
      <w:r>
        <w:t>ribbontail ray</w:t>
      </w:r>
    </w:p>
    <w:p>
      <w:r>
        <w:t>ribbontail stingray</w:t>
      </w:r>
    </w:p>
    <w:p>
      <w:r>
        <w:t>rib-constructed dhow</w:t>
      </w:r>
    </w:p>
    <w:p>
      <w:r>
        <w:t>rice</w:t>
      </w:r>
    </w:p>
    <w:p>
      <w:r>
        <w:rPr>
          <w:u w:val="single"/>
        </w:rPr>
        <w:t>rice</w:t>
      </w:r>
    </w:p>
    <w:p>
      <w:r>
        <w:rPr>
          <w:u w:val="single"/>
        </w:rPr>
        <w:t>rice</w:t>
      </w:r>
    </w:p>
    <w:p>
      <w:r>
        <w:t>rice bread</w:t>
      </w:r>
    </w:p>
    <w:p>
      <w:r>
        <w:t>rice dough</w:t>
      </w:r>
    </w:p>
    <w:p>
      <w:r>
        <w:t>rice field</w:t>
      </w:r>
    </w:p>
    <w:p>
      <w:r>
        <w:t>rice fritter</w:t>
      </w:r>
    </w:p>
    <w:p>
      <w:r>
        <w:rPr>
          <w:u w:val="single"/>
        </w:rPr>
        <w:t>rice fritter</w:t>
      </w:r>
    </w:p>
    <w:p>
      <w:r>
        <w:t>rice grains</w:t>
      </w:r>
    </w:p>
    <w:p>
      <w:r>
        <w:t>rice husks</w:t>
      </w:r>
    </w:p>
    <w:p>
      <w:r>
        <w:t>rice thin porridge</w:t>
      </w:r>
    </w:p>
    <w:p>
      <w:r>
        <w:rPr>
          <w:u w:val="single"/>
        </w:rPr>
        <w:t>rice thin porridge</w:t>
      </w:r>
    </w:p>
    <w:p>
      <w:r>
        <w:t>rich</w:t>
      </w:r>
    </w:p>
    <w:p>
      <w:r>
        <w:rPr>
          <w:u w:val="single"/>
        </w:rPr>
        <w:t>rich</w:t>
      </w:r>
    </w:p>
    <w:p>
      <w:r>
        <w:rPr>
          <w:u w:val="single"/>
        </w:rPr>
        <w:t>rich</w:t>
      </w:r>
    </w:p>
    <w:p>
      <w:r>
        <w:rPr>
          <w:u w:val="single"/>
        </w:rPr>
        <w:t>rich</w:t>
      </w:r>
    </w:p>
    <w:p>
      <w:r>
        <w:t>rich person</w:t>
      </w:r>
    </w:p>
    <w:p>
      <w:r>
        <w:t>rich proprietor</w:t>
      </w:r>
    </w:p>
    <w:p>
      <w:r>
        <w:t>riches</w:t>
      </w:r>
    </w:p>
    <w:p>
      <w:r>
        <w:rPr>
          <w:u w:val="single"/>
        </w:rPr>
        <w:t>riches</w:t>
      </w:r>
    </w:p>
    <w:p>
      <w:r>
        <w:t>richness</w:t>
      </w:r>
    </w:p>
    <w:p>
      <w:r>
        <w:t>rick</w:t>
      </w:r>
    </w:p>
    <w:p>
      <w:r>
        <w:t>rickets</w:t>
      </w:r>
    </w:p>
    <w:p>
      <w:r>
        <w:t>rickshaw</w:t>
      </w:r>
    </w:p>
    <w:p>
      <w:r>
        <w:rPr>
          <w:u w:val="single"/>
        </w:rPr>
        <w:t>rickshaw</w:t>
      </w:r>
    </w:p>
    <w:p>
      <w:r>
        <w:t>ricochet</w:t>
      </w:r>
    </w:p>
    <w:p>
      <w:r>
        <w:t>rid</w:t>
      </w:r>
    </w:p>
    <w:p>
      <w:r>
        <w:rPr>
          <w:u w:val="single"/>
        </w:rPr>
        <w:t>rid</w:t>
      </w:r>
    </w:p>
    <w:p>
      <w:r>
        <w:rPr>
          <w:u w:val="single"/>
        </w:rPr>
        <w:t>rid</w:t>
      </w:r>
    </w:p>
    <w:p>
      <w:r>
        <w:t>riddle</w:t>
      </w:r>
    </w:p>
    <w:p>
      <w:r>
        <w:rPr>
          <w:u w:val="single"/>
        </w:rPr>
        <w:t>riddle</w:t>
      </w:r>
    </w:p>
    <w:p>
      <w:r>
        <w:t>ride</w:t>
      </w:r>
    </w:p>
    <w:p>
      <w:r>
        <w:rPr>
          <w:u w:val="single"/>
        </w:rPr>
        <w:t>ride</w:t>
      </w:r>
    </w:p>
    <w:p>
      <w:r>
        <w:rPr>
          <w:u w:val="single"/>
        </w:rPr>
        <w:t>ride</w:t>
      </w:r>
    </w:p>
    <w:p>
      <w:r>
        <w:t>ridge</w:t>
      </w:r>
    </w:p>
    <w:p>
      <w:r>
        <w:rPr>
          <w:u w:val="single"/>
        </w:rPr>
        <w:t>ridge</w:t>
      </w:r>
    </w:p>
    <w:p>
      <w:r>
        <w:t>ridgepole</w:t>
      </w:r>
    </w:p>
    <w:p>
      <w:r>
        <w:t>ridgepole support</w:t>
      </w:r>
    </w:p>
    <w:p>
      <w:r>
        <w:t>ridge-roofed house</w:t>
      </w:r>
    </w:p>
    <w:p>
      <w:r>
        <w:t>ridicule</w:t>
      </w:r>
    </w:p>
    <w:p>
      <w:r>
        <w:rPr>
          <w:u w:val="single"/>
        </w:rPr>
        <w:t>ridicule</w:t>
      </w:r>
    </w:p>
    <w:p>
      <w:r>
        <w:rPr>
          <w:u w:val="single"/>
        </w:rPr>
        <w:t>ridicule</w:t>
      </w:r>
    </w:p>
    <w:p>
      <w:r>
        <w:rPr>
          <w:u w:val="single"/>
        </w:rPr>
        <w:t>ridicule</w:t>
      </w:r>
    </w:p>
    <w:p>
      <w:r>
        <w:rPr>
          <w:u w:val="single"/>
        </w:rPr>
        <w:t>ridicule</w:t>
      </w:r>
    </w:p>
    <w:p>
      <w:r>
        <w:rPr>
          <w:u w:val="single"/>
        </w:rPr>
        <w:t>ridicule</w:t>
      </w:r>
    </w:p>
    <w:p>
      <w:r>
        <w:rPr>
          <w:u w:val="single"/>
        </w:rPr>
        <w:t>ridicule</w:t>
      </w:r>
    </w:p>
    <w:p>
      <w:r>
        <w:t>ridiculous</w:t>
      </w:r>
    </w:p>
    <w:p>
      <w:r>
        <w:t>rife</w:t>
      </w:r>
    </w:p>
    <w:p>
      <w:r>
        <w:t>rifle butt</w:t>
      </w:r>
    </w:p>
    <w:p>
      <w:r>
        <w:t>rifle through</w:t>
      </w:r>
    </w:p>
    <w:p>
      <w:r>
        <w:t>rift</w:t>
      </w:r>
    </w:p>
    <w:p>
      <w:r>
        <w:t>Rift Valley</w:t>
      </w:r>
    </w:p>
    <w:p>
      <w:r>
        <w:t>rig</w:t>
      </w:r>
    </w:p>
    <w:p>
      <w:r>
        <w:rPr>
          <w:u w:val="single"/>
        </w:rPr>
        <w:t>rig</w:t>
      </w:r>
    </w:p>
    <w:p>
      <w:r>
        <w:t>rigging</w:t>
      </w:r>
    </w:p>
    <w:p>
      <w:r>
        <w:t>right</w:t>
      </w:r>
    </w:p>
    <w:p>
      <w:r>
        <w:rPr>
          <w:u w:val="single"/>
        </w:rPr>
        <w:t>right</w:t>
      </w:r>
    </w:p>
    <w:p>
      <w:r>
        <w:rPr>
          <w:u w:val="single"/>
        </w:rPr>
        <w:t>right</w:t>
      </w:r>
    </w:p>
    <w:p>
      <w:r>
        <w:rPr>
          <w:u w:val="single"/>
        </w:rPr>
        <w:t>right</w:t>
      </w:r>
    </w:p>
    <w:p>
      <w:r>
        <w:rPr>
          <w:u w:val="single"/>
        </w:rPr>
        <w:t>right</w:t>
      </w:r>
    </w:p>
    <w:p>
      <w:r>
        <w:rPr>
          <w:u w:val="single"/>
        </w:rPr>
        <w:t>right</w:t>
      </w:r>
    </w:p>
    <w:p>
      <w:r>
        <w:rPr>
          <w:u w:val="single"/>
        </w:rPr>
        <w:t>right</w:t>
      </w:r>
    </w:p>
    <w:p>
      <w:r>
        <w:rPr>
          <w:u w:val="single"/>
        </w:rPr>
        <w:t>right</w:t>
      </w:r>
    </w:p>
    <w:p>
      <w:r>
        <w:rPr>
          <w:u w:val="single"/>
        </w:rPr>
        <w:t>right</w:t>
      </w:r>
    </w:p>
    <w:p>
      <w:r>
        <w:t>right angle</w:t>
      </w:r>
    </w:p>
    <w:p>
      <w:r>
        <w:t>right away</w:t>
      </w:r>
    </w:p>
    <w:p>
      <w:r>
        <w:t>right course</w:t>
      </w:r>
    </w:p>
    <w:p>
      <w:r>
        <w:t>right hand</w:t>
      </w:r>
    </w:p>
    <w:p>
      <w:r>
        <w:t>right here</w:t>
      </w:r>
    </w:p>
    <w:p>
      <w:r>
        <w:t>right now</w:t>
      </w:r>
    </w:p>
    <w:p>
      <w:r>
        <w:t>right of way</w:t>
      </w:r>
    </w:p>
    <w:p>
      <w:r>
        <w:t>right path</w:t>
      </w:r>
    </w:p>
    <w:p>
      <w:r>
        <w:t>right side</w:t>
      </w:r>
    </w:p>
    <w:p>
      <w:r>
        <w:rPr>
          <w:u w:val="single"/>
        </w:rPr>
        <w:t>right side</w:t>
      </w:r>
    </w:p>
    <w:p>
      <w:r>
        <w:t>right there</w:t>
      </w:r>
    </w:p>
    <w:p>
      <w:r>
        <w:rPr>
          <w:u w:val="single"/>
        </w:rPr>
        <w:t>right there</w:t>
      </w:r>
    </w:p>
    <w:p>
      <w:r>
        <w:rPr>
          <w:u w:val="single"/>
        </w:rPr>
        <w:t>right there</w:t>
      </w:r>
    </w:p>
    <w:p>
      <w:r>
        <w:rPr>
          <w:u w:val="single"/>
        </w:rPr>
        <w:t>right there</w:t>
      </w:r>
    </w:p>
    <w:p>
      <w:r>
        <w:rPr>
          <w:u w:val="single"/>
        </w:rPr>
        <w:t>right there</w:t>
      </w:r>
    </w:p>
    <w:p>
      <w:r>
        <w:t>right to</w:t>
      </w:r>
    </w:p>
    <w:p>
      <w:r>
        <w:t>righteous</w:t>
      </w:r>
    </w:p>
    <w:p>
      <w:r>
        <w:rPr>
          <w:u w:val="single"/>
        </w:rPr>
        <w:t>righteous</w:t>
      </w:r>
    </w:p>
    <w:p>
      <w:r>
        <w:rPr>
          <w:u w:val="single"/>
        </w:rPr>
        <w:t>righteous</w:t>
      </w:r>
    </w:p>
    <w:p>
      <w:r>
        <w:rPr>
          <w:u w:val="single"/>
        </w:rPr>
        <w:t>righteous</w:t>
      </w:r>
    </w:p>
    <w:p>
      <w:r>
        <w:rPr>
          <w:u w:val="single"/>
        </w:rPr>
        <w:t>righteous</w:t>
      </w:r>
    </w:p>
    <w:p>
      <w:r>
        <w:t>righteousness</w:t>
      </w:r>
    </w:p>
    <w:p>
      <w:r>
        <w:rPr>
          <w:u w:val="single"/>
        </w:rPr>
        <w:t>righteousness</w:t>
      </w:r>
    </w:p>
    <w:p>
      <w:r>
        <w:rPr>
          <w:u w:val="single"/>
        </w:rPr>
        <w:t>righteousness</w:t>
      </w:r>
    </w:p>
    <w:p>
      <w:r>
        <w:t>rightful</w:t>
      </w:r>
    </w:p>
    <w:p>
      <w:r>
        <w:rPr>
          <w:u w:val="single"/>
        </w:rPr>
        <w:t>rightful</w:t>
      </w:r>
    </w:p>
    <w:p>
      <w:r>
        <w:t>rightfully</w:t>
      </w:r>
    </w:p>
    <w:p>
      <w:r>
        <w:t>right-hand</w:t>
      </w:r>
    </w:p>
    <w:p>
      <w:r>
        <w:t>right-hand drive</w:t>
      </w:r>
    </w:p>
    <w:p>
      <w:r>
        <w:t>right-hand man</w:t>
      </w:r>
    </w:p>
    <w:p>
      <w:r>
        <w:t>right-handed</w:t>
      </w:r>
    </w:p>
    <w:p>
      <w:r>
        <w:t>rightness</w:t>
      </w:r>
    </w:p>
    <w:p>
      <w:r>
        <w:t>rigid</w:t>
      </w:r>
    </w:p>
    <w:p>
      <w:r>
        <w:rPr>
          <w:u w:val="single"/>
        </w:rPr>
        <w:t>rigid</w:t>
      </w:r>
    </w:p>
    <w:p>
      <w:r>
        <w:rPr>
          <w:u w:val="single"/>
        </w:rPr>
        <w:t>rigid</w:t>
      </w:r>
    </w:p>
    <w:p>
      <w:r>
        <w:rPr>
          <w:u w:val="single"/>
        </w:rPr>
        <w:t>rigid</w:t>
      </w:r>
    </w:p>
    <w:p>
      <w:r>
        <w:t>rigidity</w:t>
      </w:r>
    </w:p>
    <w:p>
      <w:r>
        <w:rPr>
          <w:u w:val="single"/>
        </w:rPr>
        <w:t>rigidity</w:t>
      </w:r>
    </w:p>
    <w:p>
      <w:r>
        <w:t>rigor</w:t>
      </w:r>
    </w:p>
    <w:p>
      <w:r>
        <w:t>rile up</w:t>
      </w:r>
    </w:p>
    <w:p>
      <w:r>
        <w:rPr>
          <w:u w:val="single"/>
        </w:rPr>
        <w:t>rile up</w:t>
      </w:r>
    </w:p>
    <w:p>
      <w:r>
        <w:t>rim</w:t>
      </w:r>
    </w:p>
    <w:p>
      <w:r>
        <w:t>rim of a vessel</w:t>
      </w:r>
    </w:p>
    <w:p>
      <w:r>
        <w:t>rind</w:t>
      </w:r>
    </w:p>
    <w:p>
      <w:r>
        <w:t>rinderpest</w:t>
      </w:r>
    </w:p>
    <w:p>
      <w:r>
        <w:t>ring</w:t>
      </w:r>
    </w:p>
    <w:p>
      <w:r>
        <w:rPr>
          <w:u w:val="single"/>
        </w:rPr>
        <w:t>ring</w:t>
      </w:r>
    </w:p>
    <w:p>
      <w:r>
        <w:rPr>
          <w:u w:val="single"/>
        </w:rPr>
        <w:t>ring</w:t>
      </w:r>
    </w:p>
    <w:p>
      <w:r>
        <w:rPr>
          <w:u w:val="single"/>
        </w:rPr>
        <w:t>ring</w:t>
      </w:r>
    </w:p>
    <w:p>
      <w:r>
        <w:rPr>
          <w:u w:val="single"/>
        </w:rPr>
        <w:t>ring</w:t>
      </w:r>
    </w:p>
    <w:p>
      <w:r>
        <w:rPr>
          <w:u w:val="single"/>
        </w:rPr>
        <w:t>ring</w:t>
      </w:r>
    </w:p>
    <w:p>
      <w:r>
        <w:t>ring back</w:t>
      </w:r>
    </w:p>
    <w:p>
      <w:r>
        <w:t>ring finger</w:t>
      </w:r>
    </w:p>
    <w:p>
      <w:r>
        <w:t>ring sb</w:t>
      </w:r>
    </w:p>
    <w:p>
      <w:r>
        <w:t>ring-necked dove</w:t>
      </w:r>
    </w:p>
    <w:p>
      <w:r>
        <w:t>ringworm</w:t>
      </w:r>
    </w:p>
    <w:p>
      <w:r>
        <w:t>ringworm of the scalp</w:t>
      </w:r>
    </w:p>
    <w:p>
      <w:r>
        <w:t>rinse</w:t>
      </w:r>
    </w:p>
    <w:p>
      <w:r>
        <w:t>rinse the mouth</w:t>
      </w:r>
    </w:p>
    <w:p>
      <w:r>
        <w:t>rinsing</w:t>
      </w:r>
    </w:p>
    <w:p>
      <w:r>
        <w:t>riot</w:t>
      </w:r>
    </w:p>
    <w:p>
      <w:r>
        <w:rPr>
          <w:u w:val="single"/>
        </w:rPr>
        <w:t>riot</w:t>
      </w:r>
    </w:p>
    <w:p>
      <w:r>
        <w:t>RIP</w:t>
      </w:r>
    </w:p>
    <w:p>
      <w:r>
        <w:t>rip</w:t>
      </w:r>
    </w:p>
    <w:p>
      <w:r>
        <w:rPr>
          <w:u w:val="single"/>
        </w:rPr>
        <w:t>rip</w:t>
      </w:r>
    </w:p>
    <w:p>
      <w:r>
        <w:rPr>
          <w:u w:val="single"/>
        </w:rPr>
        <w:t>rip</w:t>
      </w:r>
    </w:p>
    <w:p>
      <w:r>
        <w:t>rip current</w:t>
      </w:r>
    </w:p>
    <w:p>
      <w:r>
        <w:t>ripe</w:t>
      </w:r>
    </w:p>
    <w:p>
      <w:r>
        <w:rPr>
          <w:u w:val="single"/>
        </w:rPr>
        <w:t>ripe</w:t>
      </w:r>
    </w:p>
    <w:p>
      <w:r>
        <w:t>ripe enough for eating</w:t>
      </w:r>
    </w:p>
    <w:p>
      <w:r>
        <w:t>ripen</w:t>
      </w:r>
    </w:p>
    <w:p>
      <w:r>
        <w:rPr>
          <w:u w:val="single"/>
        </w:rPr>
        <w:t>ripen</w:t>
      </w:r>
    </w:p>
    <w:p>
      <w:r>
        <w:rPr>
          <w:u w:val="single"/>
        </w:rPr>
        <w:t>ripen</w:t>
      </w:r>
    </w:p>
    <w:p>
      <w:r>
        <w:t>ripen fruits</w:t>
      </w:r>
    </w:p>
    <w:p>
      <w:r>
        <w:t>ripeness</w:t>
      </w:r>
    </w:p>
    <w:p>
      <w:r>
        <w:t>ripon barbel</w:t>
      </w:r>
    </w:p>
    <w:p>
      <w:r>
        <w:t>ripped</w:t>
      </w:r>
    </w:p>
    <w:p>
      <w:r>
        <w:t>ripping</w:t>
      </w:r>
    </w:p>
    <w:p>
      <w:r>
        <w:rPr>
          <w:u w:val="single"/>
        </w:rPr>
        <w:t>ripping</w:t>
      </w:r>
    </w:p>
    <w:p>
      <w:r>
        <w:t>ripple</w:t>
      </w:r>
    </w:p>
    <w:p>
      <w:r>
        <w:t>riptide</w:t>
      </w:r>
    </w:p>
    <w:p>
      <w:r>
        <w:t>rise</w:t>
      </w:r>
    </w:p>
    <w:p>
      <w:r>
        <w:rPr>
          <w:u w:val="single"/>
        </w:rPr>
        <w:t>rise</w:t>
      </w:r>
    </w:p>
    <w:p>
      <w:r>
        <w:rPr>
          <w:u w:val="single"/>
        </w:rPr>
        <w:t>rise</w:t>
      </w:r>
    </w:p>
    <w:p>
      <w:r>
        <w:rPr>
          <w:u w:val="single"/>
        </w:rPr>
        <w:t>rise</w:t>
      </w:r>
    </w:p>
    <w:p>
      <w:r>
        <w:rPr>
          <w:u w:val="single"/>
        </w:rPr>
        <w:t>rise</w:t>
      </w:r>
    </w:p>
    <w:p>
      <w:r>
        <w:rPr>
          <w:u w:val="single"/>
        </w:rPr>
        <w:t>rise</w:t>
      </w:r>
    </w:p>
    <w:p>
      <w:r>
        <w:rPr>
          <w:u w:val="single"/>
        </w:rPr>
        <w:t>rise</w:t>
      </w:r>
    </w:p>
    <w:p>
      <w:r>
        <w:t>rise from the dead</w:t>
      </w:r>
    </w:p>
    <w:p>
      <w:r>
        <w:t>rise in price</w:t>
      </w:r>
    </w:p>
    <w:p>
      <w:r>
        <w:t>rise in the air</w:t>
      </w:r>
    </w:p>
    <w:p>
      <w:r>
        <w:t>rising</w:t>
      </w:r>
    </w:p>
    <w:p>
      <w:r>
        <w:t>risk</w:t>
      </w:r>
    </w:p>
    <w:p>
      <w:r>
        <w:rPr>
          <w:u w:val="single"/>
        </w:rPr>
        <w:t>risk</w:t>
      </w:r>
    </w:p>
    <w:p>
      <w:r>
        <w:t>risky</w:t>
      </w:r>
    </w:p>
    <w:p>
      <w:r>
        <w:t>rite</w:t>
      </w:r>
    </w:p>
    <w:p>
      <w:r>
        <w:t>ritual</w:t>
      </w:r>
    </w:p>
    <w:p>
      <w:r>
        <w:t>ritual cloth</w:t>
      </w:r>
    </w:p>
    <w:p>
      <w:r>
        <w:t>rival</w:t>
      </w:r>
    </w:p>
    <w:p>
      <w:r>
        <w:t>rivalry</w:t>
      </w:r>
    </w:p>
    <w:p>
      <w:r>
        <w:t>rive with a goad</w:t>
      </w:r>
    </w:p>
    <w:p>
      <w:r>
        <w:t>river</w:t>
      </w:r>
    </w:p>
    <w:p>
      <w:r>
        <w:rPr>
          <w:u w:val="single"/>
        </w:rPr>
        <w:t>river</w:t>
      </w:r>
    </w:p>
    <w:p>
      <w:r>
        <w:t>river deposit</w:t>
      </w:r>
    </w:p>
    <w:p>
      <w:r>
        <w:t>river dombeya</w:t>
      </w:r>
    </w:p>
    <w:p>
      <w:r>
        <w:t>river spinach</w:t>
      </w:r>
    </w:p>
    <w:p>
      <w:r>
        <w:t>river-mouth fish trap</w:t>
      </w:r>
    </w:p>
    <w:p>
      <w:r>
        <w:t>rivulet</w:t>
      </w:r>
    </w:p>
    <w:p>
      <w:r>
        <w:t>road</w:t>
      </w:r>
    </w:p>
    <w:p>
      <w:r>
        <w:rPr>
          <w:u w:val="single"/>
        </w:rPr>
        <w:t>road</w:t>
      </w:r>
    </w:p>
    <w:p>
      <w:r>
        <w:t>roadblock</w:t>
      </w:r>
    </w:p>
    <w:p>
      <w:r>
        <w:t>roadway</w:t>
      </w:r>
    </w:p>
    <w:p>
      <w:r>
        <w:t>roam</w:t>
      </w:r>
    </w:p>
    <w:p>
      <w:r>
        <w:rPr>
          <w:u w:val="single"/>
        </w:rPr>
        <w:t>roam</w:t>
      </w:r>
    </w:p>
    <w:p>
      <w:r>
        <w:rPr>
          <w:u w:val="single"/>
        </w:rPr>
        <w:t>roam</w:t>
      </w:r>
    </w:p>
    <w:p>
      <w:r>
        <w:t>roaming</w:t>
      </w:r>
    </w:p>
    <w:p>
      <w:r>
        <w:t>roar</w:t>
      </w:r>
    </w:p>
    <w:p>
      <w:r>
        <w:rPr>
          <w:u w:val="single"/>
        </w:rPr>
        <w:t>roar</w:t>
      </w:r>
    </w:p>
    <w:p>
      <w:r>
        <w:rPr>
          <w:u w:val="single"/>
        </w:rPr>
        <w:t>roar</w:t>
      </w:r>
    </w:p>
    <w:p>
      <w:r>
        <w:rPr>
          <w:u w:val="single"/>
        </w:rPr>
        <w:t>roar</w:t>
      </w:r>
    </w:p>
    <w:p>
      <w:r>
        <w:rPr>
          <w:u w:val="single"/>
        </w:rPr>
        <w:t>roar</w:t>
      </w:r>
    </w:p>
    <w:p>
      <w:r>
        <w:rPr>
          <w:u w:val="single"/>
        </w:rPr>
        <w:t>roar</w:t>
      </w:r>
    </w:p>
    <w:p>
      <w:r>
        <w:rPr>
          <w:u w:val="single"/>
        </w:rPr>
        <w:t>roar</w:t>
      </w:r>
    </w:p>
    <w:p>
      <w:r>
        <w:t>roast</w:t>
      </w:r>
    </w:p>
    <w:p>
      <w:r>
        <w:rPr>
          <w:u w:val="single"/>
        </w:rPr>
        <w:t>roast</w:t>
      </w:r>
    </w:p>
    <w:p>
      <w:r>
        <w:t>roasted fish</w:t>
      </w:r>
    </w:p>
    <w:p>
      <w:r>
        <w:t>roasting spit</w:t>
      </w:r>
    </w:p>
    <w:p>
      <w:r>
        <w:t>rob</w:t>
      </w:r>
    </w:p>
    <w:p>
      <w:r>
        <w:rPr>
          <w:u w:val="single"/>
        </w:rPr>
        <w:t>rob</w:t>
      </w:r>
    </w:p>
    <w:p>
      <w:r>
        <w:rPr>
          <w:u w:val="single"/>
        </w:rPr>
        <w:t>rob</w:t>
      </w:r>
    </w:p>
    <w:p>
      <w:r>
        <w:t>robber</w:t>
      </w:r>
    </w:p>
    <w:p>
      <w:r>
        <w:rPr>
          <w:u w:val="single"/>
        </w:rPr>
        <w:t>robber</w:t>
      </w:r>
    </w:p>
    <w:p>
      <w:r>
        <w:t>robbery</w:t>
      </w:r>
    </w:p>
    <w:p>
      <w:r>
        <w:rPr>
          <w:u w:val="single"/>
        </w:rPr>
        <w:t>robbery</w:t>
      </w:r>
    </w:p>
    <w:p>
      <w:r>
        <w:t>robe</w:t>
      </w:r>
    </w:p>
    <w:p>
      <w:r>
        <w:rPr>
          <w:u w:val="single"/>
        </w:rPr>
        <w:t>robe</w:t>
      </w:r>
    </w:p>
    <w:p>
      <w:r>
        <w:t>robe with a large round bottom</w:t>
      </w:r>
    </w:p>
    <w:p>
      <w:r>
        <w:t>robin</w:t>
      </w:r>
    </w:p>
    <w:p>
      <w:r>
        <w:t>robust</w:t>
      </w:r>
    </w:p>
    <w:p>
      <w:r>
        <w:rPr>
          <w:u w:val="single"/>
        </w:rPr>
        <w:t>robust</w:t>
      </w:r>
    </w:p>
    <w:p>
      <w:r>
        <w:t>rock</w:t>
      </w:r>
    </w:p>
    <w:p>
      <w:r>
        <w:rPr>
          <w:u w:val="single"/>
        </w:rPr>
        <w:t>rock</w:t>
      </w:r>
    </w:p>
    <w:p>
      <w:r>
        <w:rPr>
          <w:u w:val="single"/>
        </w:rPr>
        <w:t>rock</w:t>
      </w:r>
    </w:p>
    <w:p>
      <w:r>
        <w:rPr>
          <w:u w:val="single"/>
        </w:rPr>
        <w:t>rock</w:t>
      </w:r>
    </w:p>
    <w:p>
      <w:r>
        <w:rPr>
          <w:u w:val="single"/>
        </w:rPr>
        <w:t>rock</w:t>
      </w:r>
    </w:p>
    <w:p>
      <w:r>
        <w:rPr>
          <w:u w:val="single"/>
        </w:rPr>
        <w:t>rock</w:t>
      </w:r>
    </w:p>
    <w:p>
      <w:r>
        <w:t>rock cod</w:t>
      </w:r>
    </w:p>
    <w:p>
      <w:r>
        <w:t>rock rabbit</w:t>
      </w:r>
    </w:p>
    <w:p>
      <w:r>
        <w:t>rock rose</w:t>
      </w:r>
    </w:p>
    <w:p>
      <w:r>
        <w:t>rock-bottom</w:t>
      </w:r>
    </w:p>
    <w:p>
      <w:r>
        <w:t>rocket</w:t>
      </w:r>
    </w:p>
    <w:p>
      <w:r>
        <w:t>rocking</w:t>
      </w:r>
    </w:p>
    <w:p>
      <w:r>
        <w:rPr>
          <w:u w:val="single"/>
        </w:rPr>
        <w:t>rocking</w:t>
      </w:r>
    </w:p>
    <w:p>
      <w:r>
        <w:t>rocking chair</w:t>
      </w:r>
    </w:p>
    <w:p>
      <w:r>
        <w:t>rocky</w:t>
      </w:r>
    </w:p>
    <w:p>
      <w:r>
        <w:rPr>
          <w:u w:val="single"/>
        </w:rPr>
        <w:t>rocky</w:t>
      </w:r>
    </w:p>
    <w:p>
      <w:r>
        <w:rPr>
          <w:u w:val="single"/>
        </w:rPr>
        <w:t>rocky</w:t>
      </w:r>
    </w:p>
    <w:p>
      <w:r>
        <w:t>rocky hill</w:t>
      </w:r>
    </w:p>
    <w:p>
      <w:r>
        <w:t>rod</w:t>
      </w:r>
    </w:p>
    <w:p>
      <w:r>
        <w:rPr>
          <w:u w:val="single"/>
        </w:rPr>
        <w:t>rod</w:t>
      </w:r>
    </w:p>
    <w:p>
      <w:r>
        <w:t>rodent</w:t>
      </w:r>
    </w:p>
    <w:p>
      <w:r>
        <w:t>rogue</w:t>
      </w:r>
    </w:p>
    <w:p>
      <w:r>
        <w:rPr>
          <w:u w:val="single"/>
        </w:rPr>
        <w:t>rogue</w:t>
      </w:r>
    </w:p>
    <w:p>
      <w:r>
        <w:t>rogue and forsake sth ~ desert</w:t>
      </w:r>
    </w:p>
    <w:p>
      <w:r>
        <w:t>rogue house</w:t>
      </w:r>
    </w:p>
    <w:p>
      <w:r>
        <w:t>roguery</w:t>
      </w:r>
    </w:p>
    <w:p>
      <w:r>
        <w:t>role</w:t>
      </w:r>
    </w:p>
    <w:p>
      <w:r>
        <w:rPr>
          <w:u w:val="single"/>
        </w:rPr>
        <w:t>role</w:t>
      </w:r>
    </w:p>
    <w:p>
      <w:r>
        <w:rPr>
          <w:u w:val="single"/>
        </w:rPr>
        <w:t>role</w:t>
      </w:r>
    </w:p>
    <w:p>
      <w:r>
        <w:t>role model</w:t>
      </w:r>
    </w:p>
    <w:p>
      <w:r>
        <w:t>roll</w:t>
      </w:r>
    </w:p>
    <w:p>
      <w:r>
        <w:rPr>
          <w:u w:val="single"/>
        </w:rPr>
        <w:t>roll</w:t>
      </w:r>
    </w:p>
    <w:p>
      <w:r>
        <w:rPr>
          <w:u w:val="single"/>
        </w:rPr>
        <w:t>roll</w:t>
      </w:r>
    </w:p>
    <w:p>
      <w:r>
        <w:rPr>
          <w:u w:val="single"/>
        </w:rPr>
        <w:t>roll</w:t>
      </w:r>
    </w:p>
    <w:p>
      <w:r>
        <w:rPr>
          <w:u w:val="single"/>
        </w:rPr>
        <w:t>roll</w:t>
      </w:r>
    </w:p>
    <w:p>
      <w:r>
        <w:rPr>
          <w:u w:val="single"/>
        </w:rPr>
        <w:t>roll</w:t>
      </w:r>
    </w:p>
    <w:p>
      <w:r>
        <w:t>roll around</w:t>
      </w:r>
    </w:p>
    <w:p>
      <w:r>
        <w:t>roll in hands</w:t>
      </w:r>
    </w:p>
    <w:p>
      <w:r>
        <w:t>roll of cloth</w:t>
      </w:r>
    </w:p>
    <w:p>
      <w:r>
        <w:t>roll round and round</w:t>
      </w:r>
    </w:p>
    <w:p>
      <w:r>
        <w:t>roll sth around</w:t>
      </w:r>
    </w:p>
    <w:p>
      <w:r>
        <w:t>roll sth into a ball</w:t>
      </w:r>
    </w:p>
    <w:p>
      <w:r>
        <w:rPr>
          <w:u w:val="single"/>
        </w:rPr>
        <w:t>roll sth into a ball</w:t>
      </w:r>
    </w:p>
    <w:p>
      <w:r>
        <w:t>roll up</w:t>
      </w:r>
    </w:p>
    <w:p>
      <w:r>
        <w:t>roll up a dress</w:t>
      </w:r>
    </w:p>
    <w:p>
      <w:r>
        <w:t>rolled cigarette</w:t>
      </w:r>
    </w:p>
    <w:p>
      <w:r>
        <w:t>rolled grass pad</w:t>
      </w:r>
    </w:p>
    <w:p>
      <w:r>
        <w:t>rolled into a ball</w:t>
      </w:r>
    </w:p>
    <w:p>
      <w:r>
        <w:t>rolled marijuana cigarette</w:t>
      </w:r>
    </w:p>
    <w:p>
      <w:r>
        <w:t>rolled opium</w:t>
      </w:r>
    </w:p>
    <w:p>
      <w:r>
        <w:t>rolled tobacco</w:t>
      </w:r>
    </w:p>
    <w:p>
      <w:r>
        <w:t>rolled up</w:t>
      </w:r>
    </w:p>
    <w:p>
      <w:r>
        <w:t>rolled-up cigarette</w:t>
      </w:r>
    </w:p>
    <w:p>
      <w:r>
        <w:t>roller</w:t>
      </w:r>
    </w:p>
    <w:p>
      <w:r>
        <w:rPr>
          <w:u w:val="single"/>
        </w:rPr>
        <w:t>roller</w:t>
      </w:r>
    </w:p>
    <w:p>
      <w:r>
        <w:rPr>
          <w:u w:val="single"/>
        </w:rPr>
        <w:t>roller</w:t>
      </w:r>
    </w:p>
    <w:p>
      <w:r>
        <w:rPr>
          <w:u w:val="single"/>
        </w:rPr>
        <w:t>roller</w:t>
      </w:r>
    </w:p>
    <w:p>
      <w:r>
        <w:t>rolling</w:t>
      </w:r>
    </w:p>
    <w:p>
      <w:r>
        <w:rPr>
          <w:u w:val="single"/>
        </w:rPr>
        <w:t>rolling</w:t>
      </w:r>
    </w:p>
    <w:p>
      <w:r>
        <w:rPr>
          <w:u w:val="single"/>
        </w:rPr>
        <w:t>rolling</w:t>
      </w:r>
    </w:p>
    <w:p>
      <w:r>
        <w:t>rolling pin</w:t>
      </w:r>
    </w:p>
    <w:p>
      <w:r>
        <w:t>romance</w:t>
      </w:r>
    </w:p>
    <w:p>
      <w:r>
        <w:t>romantic</w:t>
      </w:r>
    </w:p>
    <w:p>
      <w:r>
        <w:rPr>
          <w:u w:val="single"/>
        </w:rPr>
        <w:t>romantic</w:t>
      </w:r>
    </w:p>
    <w:p>
      <w:r>
        <w:t>romantic love</w:t>
      </w:r>
    </w:p>
    <w:p>
      <w:r>
        <w:t>romantically</w:t>
      </w:r>
    </w:p>
    <w:p>
      <w:r>
        <w:t>roof</w:t>
      </w:r>
    </w:p>
    <w:p>
      <w:r>
        <w:rPr>
          <w:u w:val="single"/>
        </w:rPr>
        <w:t>roof</w:t>
      </w:r>
    </w:p>
    <w:p>
      <w:r>
        <w:t>roof of the mouth</w:t>
      </w:r>
    </w:p>
    <w:p>
      <w:r>
        <w:t>roof pole</w:t>
      </w:r>
    </w:p>
    <w:p>
      <w:r>
        <w:t>roof ridge</w:t>
      </w:r>
    </w:p>
    <w:p>
      <w:r>
        <w:t>roofed house side</w:t>
      </w:r>
    </w:p>
    <w:p>
      <w:r>
        <w:t>roofing</w:t>
      </w:r>
    </w:p>
    <w:p>
      <w:r>
        <w:t>roofing sheet</w:t>
      </w:r>
    </w:p>
    <w:p>
      <w:r>
        <w:t>rooflet</w:t>
      </w:r>
    </w:p>
    <w:p>
      <w:r>
        <w:t>room</w:t>
      </w:r>
    </w:p>
    <w:p>
      <w:r>
        <w:rPr>
          <w:u w:val="single"/>
        </w:rPr>
        <w:t>room</w:t>
      </w:r>
    </w:p>
    <w:p>
      <w:r>
        <w:t>roost</w:t>
      </w:r>
    </w:p>
    <w:p>
      <w:r>
        <w:t>rooster</w:t>
      </w:r>
    </w:p>
    <w:p>
      <w:r>
        <w:t>root</w:t>
      </w:r>
    </w:p>
    <w:p>
      <w:r>
        <w:rPr>
          <w:u w:val="single"/>
        </w:rPr>
        <w:t>root</w:t>
      </w:r>
    </w:p>
    <w:p>
      <w:r>
        <w:rPr>
          <w:u w:val="single"/>
        </w:rPr>
        <w:t>root</w:t>
      </w:r>
    </w:p>
    <w:p>
      <w:r>
        <w:t>root cause</w:t>
      </w:r>
    </w:p>
    <w:p>
      <w:r>
        <w:rPr>
          <w:u w:val="single"/>
        </w:rPr>
        <w:t>root cause</w:t>
      </w:r>
    </w:p>
    <w:p>
      <w:r>
        <w:t>root out</w:t>
      </w:r>
    </w:p>
    <w:p>
      <w:r>
        <w:t>rooted out</w:t>
      </w:r>
    </w:p>
    <w:p>
      <w:r>
        <w:t>rootless</w:t>
      </w:r>
    </w:p>
    <w:p>
      <w:r>
        <w:t>roots herbal medicine for abdominal pains</w:t>
      </w:r>
    </w:p>
    <w:p>
      <w:r>
        <w:t>rope</w:t>
      </w:r>
    </w:p>
    <w:p>
      <w:r>
        <w:rPr>
          <w:u w:val="single"/>
        </w:rPr>
        <w:t>rope</w:t>
      </w:r>
    </w:p>
    <w:p>
      <w:r>
        <w:rPr>
          <w:u w:val="single"/>
        </w:rPr>
        <w:t>rope</w:t>
      </w:r>
    </w:p>
    <w:p>
      <w:r>
        <w:rPr>
          <w:u w:val="single"/>
        </w:rPr>
        <w:t>rope</w:t>
      </w:r>
    </w:p>
    <w:p>
      <w:r>
        <w:rPr>
          <w:u w:val="single"/>
        </w:rPr>
        <w:t>rope</w:t>
      </w:r>
    </w:p>
    <w:p>
      <w:r>
        <w:t>rope bed</w:t>
      </w:r>
    </w:p>
    <w:p>
      <w:r>
        <w:t>rope between the mast and the strake of a sailboat</w:t>
      </w:r>
    </w:p>
    <w:p>
      <w:r>
        <w:t>rope fastening the head of sail to the main yard</w:t>
      </w:r>
    </w:p>
    <w:p>
      <w:r>
        <w:t>rope for orienting sails</w:t>
      </w:r>
    </w:p>
    <w:p>
      <w:r>
        <w:t>rope for tying an animal legs</w:t>
      </w:r>
    </w:p>
    <w:p>
      <w:r>
        <w:t>rope or metal piece for rowing an oar</w:t>
      </w:r>
    </w:p>
    <w:p>
      <w:r>
        <w:t>rope used to secure a tackle</w:t>
      </w:r>
    </w:p>
    <w:p>
      <w:r>
        <w:t>rosary</w:t>
      </w:r>
    </w:p>
    <w:p>
      <w:r>
        <w:t>rose</w:t>
      </w:r>
    </w:p>
    <w:p>
      <w:r>
        <w:rPr>
          <w:u w:val="single"/>
        </w:rPr>
        <w:t>rose</w:t>
      </w:r>
    </w:p>
    <w:p>
      <w:r>
        <w:t>rose apple</w:t>
      </w:r>
    </w:p>
    <w:p>
      <w:r>
        <w:rPr>
          <w:u w:val="single"/>
        </w:rPr>
        <w:t>rose apple</w:t>
      </w:r>
    </w:p>
    <w:p>
      <w:r>
        <w:t>rose oil</w:t>
      </w:r>
    </w:p>
    <w:p>
      <w:r>
        <w:t>rose water</w:t>
      </w:r>
    </w:p>
    <w:p>
      <w:r>
        <w:t>roster</w:t>
      </w:r>
    </w:p>
    <w:p>
      <w:r>
        <w:t>rostrum</w:t>
      </w:r>
    </w:p>
    <w:p>
      <w:r>
        <w:t>rot</w:t>
      </w:r>
    </w:p>
    <w:p>
      <w:r>
        <w:rPr>
          <w:u w:val="single"/>
        </w:rPr>
        <w:t>rot</w:t>
      </w:r>
    </w:p>
    <w:p>
      <w:r>
        <w:t>rotate round and round</w:t>
      </w:r>
    </w:p>
    <w:p>
      <w:r>
        <w:rPr>
          <w:u w:val="single"/>
        </w:rPr>
        <w:t>rotate round and round</w:t>
      </w:r>
    </w:p>
    <w:p>
      <w:r>
        <w:t>rotation</w:t>
      </w:r>
    </w:p>
    <w:p>
      <w:r>
        <w:t>rotten</w:t>
      </w:r>
    </w:p>
    <w:p>
      <w:r>
        <w:rPr>
          <w:u w:val="single"/>
        </w:rPr>
        <w:t>rotten</w:t>
      </w:r>
    </w:p>
    <w:p>
      <w:r>
        <w:t>rotten smell</w:t>
      </w:r>
    </w:p>
    <w:p>
      <w:r>
        <w:t>rottenness</w:t>
      </w:r>
    </w:p>
    <w:p>
      <w:r>
        <w:rPr>
          <w:u w:val="single"/>
        </w:rPr>
        <w:t>rottenness</w:t>
      </w:r>
    </w:p>
    <w:p>
      <w:r>
        <w:t>roué</w:t>
      </w:r>
    </w:p>
    <w:p>
      <w:r>
        <w:t>rough</w:t>
      </w:r>
    </w:p>
    <w:p>
      <w:r>
        <w:rPr>
          <w:u w:val="single"/>
        </w:rPr>
        <w:t>rough</w:t>
      </w:r>
    </w:p>
    <w:p>
      <w:r>
        <w:rPr>
          <w:u w:val="single"/>
        </w:rPr>
        <w:t>rough</w:t>
      </w:r>
    </w:p>
    <w:p>
      <w:r>
        <w:rPr>
          <w:u w:val="single"/>
        </w:rPr>
        <w:t>rough</w:t>
      </w:r>
    </w:p>
    <w:p>
      <w:r>
        <w:t>rough copy</w:t>
      </w:r>
    </w:p>
    <w:p>
      <w:r>
        <w:t>rough storm</w:t>
      </w:r>
    </w:p>
    <w:p>
      <w:r>
        <w:t>roughly</w:t>
      </w:r>
    </w:p>
    <w:p>
      <w:r>
        <w:rPr>
          <w:u w:val="single"/>
        </w:rPr>
        <w:t>roughly</w:t>
      </w:r>
    </w:p>
    <w:p>
      <w:r>
        <w:t>roughness</w:t>
      </w:r>
    </w:p>
    <w:p>
      <w:r>
        <w:t>round</w:t>
      </w:r>
    </w:p>
    <w:p>
      <w:r>
        <w:rPr>
          <w:u w:val="single"/>
        </w:rPr>
        <w:t>round</w:t>
      </w:r>
    </w:p>
    <w:p>
      <w:r>
        <w:rPr>
          <w:u w:val="single"/>
        </w:rPr>
        <w:t>round</w:t>
      </w:r>
    </w:p>
    <w:p>
      <w:r>
        <w:rPr>
          <w:u w:val="single"/>
        </w:rPr>
        <w:t>round</w:t>
      </w:r>
    </w:p>
    <w:p>
      <w:r>
        <w:rPr>
          <w:u w:val="single"/>
        </w:rPr>
        <w:t>round</w:t>
      </w:r>
    </w:p>
    <w:p>
      <w:r>
        <w:rPr>
          <w:u w:val="single"/>
        </w:rPr>
        <w:t>round</w:t>
      </w:r>
    </w:p>
    <w:p>
      <w:r>
        <w:rPr>
          <w:u w:val="single"/>
        </w:rPr>
        <w:t>round</w:t>
      </w:r>
    </w:p>
    <w:p>
      <w:r>
        <w:t>round and hollow object</w:t>
      </w:r>
    </w:p>
    <w:p>
      <w:r>
        <w:t>round file</w:t>
      </w:r>
    </w:p>
    <w:p>
      <w:r>
        <w:t>round mat</w:t>
      </w:r>
    </w:p>
    <w:p>
      <w:r>
        <w:t>round trap in the shape of a hedge</w:t>
      </w:r>
    </w:p>
    <w:p>
      <w:r>
        <w:t>round up</w:t>
      </w:r>
    </w:p>
    <w:p>
      <w:r>
        <w:rPr>
          <w:u w:val="single"/>
        </w:rPr>
        <w:t>round up</w:t>
      </w:r>
    </w:p>
    <w:p>
      <w:r>
        <w:t>round winnowing basket</w:t>
      </w:r>
    </w:p>
    <w:p>
      <w:r>
        <w:t>roundabout</w:t>
      </w:r>
    </w:p>
    <w:p>
      <w:r>
        <w:t>roundabout route</w:t>
      </w:r>
    </w:p>
    <w:p>
      <w:r>
        <w:t>rounded pile</w:t>
      </w:r>
    </w:p>
    <w:p>
      <w:r>
        <w:t>roundness</w:t>
      </w:r>
    </w:p>
    <w:p>
      <w:r>
        <w:t>round-shaped</w:t>
      </w:r>
    </w:p>
    <w:p>
      <w:r>
        <w:rPr>
          <w:u w:val="single"/>
        </w:rPr>
        <w:t>round-shaped</w:t>
      </w:r>
    </w:p>
    <w:p>
      <w:r>
        <w:t>round-shaped fritter from wheat flour</w:t>
      </w:r>
    </w:p>
    <w:p>
      <w:r>
        <w:t>round-shaped prow</w:t>
      </w:r>
    </w:p>
    <w:p>
      <w:r>
        <w:t>round-trip ticket</w:t>
      </w:r>
    </w:p>
    <w:p>
      <w:r>
        <w:t>rouse</w:t>
      </w:r>
    </w:p>
    <w:p>
      <w:r>
        <w:t>rout</w:t>
      </w:r>
    </w:p>
    <w:p>
      <w:r>
        <w:t>route</w:t>
      </w:r>
    </w:p>
    <w:p>
      <w:r>
        <w:t>routine</w:t>
      </w:r>
    </w:p>
    <w:p>
      <w:r>
        <w:rPr>
          <w:u w:val="single"/>
        </w:rPr>
        <w:t>routine</w:t>
      </w:r>
    </w:p>
    <w:p>
      <w:r>
        <w:t>rove</w:t>
      </w:r>
    </w:p>
    <w:p>
      <w:r>
        <w:t>row</w:t>
      </w:r>
    </w:p>
    <w:p>
      <w:r>
        <w:rPr>
          <w:u w:val="single"/>
        </w:rPr>
        <w:t>row</w:t>
      </w:r>
    </w:p>
    <w:p>
      <w:r>
        <w:rPr>
          <w:u w:val="single"/>
        </w:rPr>
        <w:t>row</w:t>
      </w:r>
    </w:p>
    <w:p>
      <w:r>
        <w:rPr>
          <w:u w:val="single"/>
        </w:rPr>
        <w:t>row</w:t>
      </w:r>
    </w:p>
    <w:p>
      <w:r>
        <w:rPr>
          <w:u w:val="single"/>
        </w:rPr>
        <w:t>row</w:t>
      </w:r>
    </w:p>
    <w:p>
      <w:r>
        <w:t>row an oar</w:t>
      </w:r>
    </w:p>
    <w:p>
      <w:r>
        <w:t>row around</w:t>
      </w:r>
    </w:p>
    <w:p>
      <w:r>
        <w:t>rowboat</w:t>
      </w:r>
    </w:p>
    <w:p>
      <w:r>
        <w:t>rower</w:t>
      </w:r>
    </w:p>
    <w:p>
      <w:r>
        <w:t>rowing boat</w:t>
      </w:r>
    </w:p>
    <w:p>
      <w:r>
        <w:t>royal</w:t>
      </w:r>
    </w:p>
    <w:p>
      <w:r>
        <w:rPr>
          <w:u w:val="single"/>
        </w:rPr>
        <w:t>royal</w:t>
      </w:r>
    </w:p>
    <w:p>
      <w:r>
        <w:t>royalty</w:t>
      </w:r>
    </w:p>
    <w:p>
      <w:r>
        <w:t>rub</w:t>
      </w:r>
    </w:p>
    <w:p>
      <w:r>
        <w:rPr>
          <w:u w:val="single"/>
        </w:rPr>
        <w:t>rub</w:t>
      </w:r>
    </w:p>
    <w:p>
      <w:r>
        <w:t>rub vigorously</w:t>
      </w:r>
    </w:p>
    <w:p>
      <w:r>
        <w:t>rub with oil</w:t>
      </w:r>
    </w:p>
    <w:p>
      <w:r>
        <w:t>rubber</w:t>
      </w:r>
    </w:p>
    <w:p>
      <w:r>
        <w:rPr>
          <w:u w:val="single"/>
        </w:rPr>
        <w:t>rubber</w:t>
      </w:r>
    </w:p>
    <w:p>
      <w:r>
        <w:rPr>
          <w:u w:val="single"/>
        </w:rPr>
        <w:t>rubber</w:t>
      </w:r>
    </w:p>
    <w:p>
      <w:r>
        <w:t>rubber band</w:t>
      </w:r>
    </w:p>
    <w:p>
      <w:r>
        <w:t>rubber shoes</w:t>
      </w:r>
    </w:p>
    <w:p>
      <w:r>
        <w:t>rubber stamp</w:t>
      </w:r>
    </w:p>
    <w:p>
      <w:r>
        <w:t>rubber vine</w:t>
      </w:r>
    </w:p>
    <w:p>
      <w:r>
        <w:rPr>
          <w:u w:val="single"/>
        </w:rPr>
        <w:t>rubber vine</w:t>
      </w:r>
    </w:p>
    <w:p>
      <w:r>
        <w:rPr>
          <w:u w:val="single"/>
        </w:rPr>
        <w:t>rubber vine</w:t>
      </w:r>
    </w:p>
    <w:p>
      <w:r>
        <w:t>rubber vine fruit</w:t>
      </w:r>
    </w:p>
    <w:p>
      <w:r>
        <w:rPr>
          <w:u w:val="single"/>
        </w:rPr>
        <w:t>rubber vine fruit</w:t>
      </w:r>
    </w:p>
    <w:p>
      <w:r>
        <w:t>rubber vine tree fruit</w:t>
      </w:r>
    </w:p>
    <w:p>
      <w:r>
        <w:t>rubberlip</w:t>
      </w:r>
    </w:p>
    <w:p>
      <w:r>
        <w:t>rubbertree</w:t>
      </w:r>
    </w:p>
    <w:p>
      <w:r>
        <w:t>rubbing strake surrounding the top of hull</w:t>
      </w:r>
    </w:p>
    <w:p>
      <w:r>
        <w:t>rubbish</w:t>
      </w:r>
    </w:p>
    <w:p>
      <w:r>
        <w:rPr>
          <w:u w:val="single"/>
        </w:rPr>
        <w:t>rubbish</w:t>
      </w:r>
    </w:p>
    <w:p>
      <w:r>
        <w:t>rubbish heap</w:t>
      </w:r>
    </w:p>
    <w:p>
      <w:r>
        <w:t>rubble</w:t>
      </w:r>
    </w:p>
    <w:p>
      <w:r>
        <w:t>rubella</w:t>
      </w:r>
    </w:p>
    <w:p>
      <w:r>
        <w:t>ruby</w:t>
      </w:r>
    </w:p>
    <w:p>
      <w:r>
        <w:t>rucksack</w:t>
      </w:r>
    </w:p>
    <w:p>
      <w:r>
        <w:t>ruckus</w:t>
      </w:r>
    </w:p>
    <w:p>
      <w:r>
        <w:t>rudder</w:t>
      </w:r>
    </w:p>
    <w:p>
      <w:r>
        <w:t>rude</w:t>
      </w:r>
    </w:p>
    <w:p>
      <w:r>
        <w:rPr>
          <w:u w:val="single"/>
        </w:rPr>
        <w:t>rude</w:t>
      </w:r>
    </w:p>
    <w:p>
      <w:r>
        <w:rPr>
          <w:u w:val="single"/>
        </w:rPr>
        <w:t>rude</w:t>
      </w:r>
    </w:p>
    <w:p>
      <w:r>
        <w:rPr>
          <w:u w:val="single"/>
        </w:rPr>
        <w:t>rude</w:t>
      </w:r>
    </w:p>
    <w:p>
      <w:r>
        <w:t>rude with</w:t>
      </w:r>
    </w:p>
    <w:p>
      <w:r>
        <w:t>rudeness</w:t>
      </w:r>
    </w:p>
    <w:p>
      <w:r>
        <w:rPr>
          <w:u w:val="single"/>
        </w:rPr>
        <w:t>rudeness</w:t>
      </w:r>
    </w:p>
    <w:p>
      <w:r>
        <w:rPr>
          <w:u w:val="single"/>
        </w:rPr>
        <w:t>rudeness</w:t>
      </w:r>
    </w:p>
    <w:p>
      <w:r>
        <w:t>rudiments</w:t>
      </w:r>
    </w:p>
    <w:p>
      <w:r>
        <w:t>rue</w:t>
      </w:r>
    </w:p>
    <w:p>
      <w:r>
        <w:t>ruffian</w:t>
      </w:r>
    </w:p>
    <w:p>
      <w:r>
        <w:rPr>
          <w:u w:val="single"/>
        </w:rPr>
        <w:t>ruffian</w:t>
      </w:r>
    </w:p>
    <w:p>
      <w:r>
        <w:t>ruffianism</w:t>
      </w:r>
    </w:p>
    <w:p>
      <w:r>
        <w:rPr>
          <w:u w:val="single"/>
        </w:rPr>
        <w:t>ruffianism</w:t>
      </w:r>
    </w:p>
    <w:p>
      <w:r>
        <w:t>ruffle</w:t>
      </w:r>
    </w:p>
    <w:p>
      <w:r>
        <w:t>ruffled</w:t>
      </w:r>
    </w:p>
    <w:p>
      <w:r>
        <w:rPr>
          <w:u w:val="single"/>
        </w:rPr>
        <w:t>ruffled</w:t>
      </w:r>
    </w:p>
    <w:p>
      <w:r>
        <w:t>rufous sparrow</w:t>
      </w:r>
    </w:p>
    <w:p>
      <w:r>
        <w:t>rug</w:t>
      </w:r>
    </w:p>
    <w:p>
      <w:r>
        <w:t>rugby</w:t>
      </w:r>
    </w:p>
    <w:p>
      <w:r>
        <w:t>rugged</w:t>
      </w:r>
    </w:p>
    <w:p>
      <w:r>
        <w:t>ruin</w:t>
      </w:r>
    </w:p>
    <w:p>
      <w:r>
        <w:rPr>
          <w:u w:val="single"/>
        </w:rPr>
        <w:t>ruin</w:t>
      </w:r>
    </w:p>
    <w:p>
      <w:r>
        <w:rPr>
          <w:u w:val="single"/>
        </w:rPr>
        <w:t>ruin</w:t>
      </w:r>
    </w:p>
    <w:p>
      <w:r>
        <w:rPr>
          <w:u w:val="single"/>
        </w:rPr>
        <w:t>ruin</w:t>
      </w:r>
    </w:p>
    <w:p>
      <w:r>
        <w:rPr>
          <w:u w:val="single"/>
        </w:rPr>
        <w:t>ruin</w:t>
      </w:r>
    </w:p>
    <w:p>
      <w:r>
        <w:rPr>
          <w:u w:val="single"/>
        </w:rPr>
        <w:t>ruin</w:t>
      </w:r>
    </w:p>
    <w:p>
      <w:r>
        <w:rPr>
          <w:u w:val="single"/>
        </w:rPr>
        <w:t>ruin</w:t>
      </w:r>
    </w:p>
    <w:p>
      <w:r>
        <w:rPr>
          <w:u w:val="single"/>
        </w:rPr>
        <w:t>ruin</w:t>
      </w:r>
    </w:p>
    <w:p>
      <w:r>
        <w:rPr>
          <w:u w:val="single"/>
        </w:rPr>
        <w:t>ruin</w:t>
      </w:r>
    </w:p>
    <w:p>
      <w:r>
        <w:t>ruin one’s health</w:t>
      </w:r>
    </w:p>
    <w:p>
      <w:r>
        <w:t>ruin sb’s reputation</w:t>
      </w:r>
    </w:p>
    <w:p>
      <w:r>
        <w:t>ruined</w:t>
      </w:r>
    </w:p>
    <w:p>
      <w:r>
        <w:rPr>
          <w:u w:val="single"/>
        </w:rPr>
        <w:t>ruined</w:t>
      </w:r>
    </w:p>
    <w:p>
      <w:r>
        <w:rPr>
          <w:u w:val="single"/>
        </w:rPr>
        <w:t>ruined</w:t>
      </w:r>
    </w:p>
    <w:p>
      <w:r>
        <w:t>ruining</w:t>
      </w:r>
    </w:p>
    <w:p>
      <w:r>
        <w:t>ruinous</w:t>
      </w:r>
    </w:p>
    <w:p>
      <w:r>
        <w:rPr>
          <w:u w:val="single"/>
        </w:rPr>
        <w:t>ruinous</w:t>
      </w:r>
    </w:p>
    <w:p>
      <w:r>
        <w:rPr>
          <w:u w:val="single"/>
        </w:rPr>
        <w:t>ruinous</w:t>
      </w:r>
    </w:p>
    <w:p>
      <w:r>
        <w:t>ruins</w:t>
      </w:r>
    </w:p>
    <w:p>
      <w:r>
        <w:t>rule</w:t>
      </w:r>
    </w:p>
    <w:p>
      <w:r>
        <w:rPr>
          <w:u w:val="single"/>
        </w:rPr>
        <w:t>rule</w:t>
      </w:r>
    </w:p>
    <w:p>
      <w:r>
        <w:rPr>
          <w:u w:val="single"/>
        </w:rPr>
        <w:t>rule</w:t>
      </w:r>
    </w:p>
    <w:p>
      <w:r>
        <w:rPr>
          <w:u w:val="single"/>
        </w:rPr>
        <w:t>rule</w:t>
      </w:r>
    </w:p>
    <w:p>
      <w:r>
        <w:rPr>
          <w:u w:val="single"/>
        </w:rPr>
        <w:t>rule</w:t>
      </w:r>
    </w:p>
    <w:p>
      <w:r>
        <w:rPr>
          <w:u w:val="single"/>
        </w:rPr>
        <w:t>rule</w:t>
      </w:r>
    </w:p>
    <w:p>
      <w:r>
        <w:rPr>
          <w:u w:val="single"/>
        </w:rPr>
        <w:t>rule</w:t>
      </w:r>
    </w:p>
    <w:p>
      <w:r>
        <w:rPr>
          <w:u w:val="single"/>
        </w:rPr>
        <w:t>rule</w:t>
      </w:r>
    </w:p>
    <w:p>
      <w:r>
        <w:rPr>
          <w:u w:val="single"/>
        </w:rPr>
        <w:t>rule</w:t>
      </w:r>
    </w:p>
    <w:p>
      <w:r>
        <w:t>rule of law</w:t>
      </w:r>
    </w:p>
    <w:p>
      <w:r>
        <w:t>ruled</w:t>
      </w:r>
    </w:p>
    <w:p>
      <w:r>
        <w:t>ruler</w:t>
      </w:r>
    </w:p>
    <w:p>
      <w:r>
        <w:rPr>
          <w:u w:val="single"/>
        </w:rPr>
        <w:t>ruler</w:t>
      </w:r>
    </w:p>
    <w:p>
      <w:r>
        <w:rPr>
          <w:u w:val="single"/>
        </w:rPr>
        <w:t>ruler</w:t>
      </w:r>
    </w:p>
    <w:p>
      <w:r>
        <w:rPr>
          <w:u w:val="single"/>
        </w:rPr>
        <w:t>ruler</w:t>
      </w:r>
    </w:p>
    <w:p>
      <w:r>
        <w:t>ruling</w:t>
      </w:r>
    </w:p>
    <w:p>
      <w:r>
        <w:rPr>
          <w:u w:val="single"/>
        </w:rPr>
        <w:t>ruling</w:t>
      </w:r>
    </w:p>
    <w:p>
      <w:r>
        <w:rPr>
          <w:u w:val="single"/>
        </w:rPr>
        <w:t>ruling</w:t>
      </w:r>
    </w:p>
    <w:p>
      <w:r>
        <w:rPr>
          <w:u w:val="single"/>
        </w:rPr>
        <w:t>ruling</w:t>
      </w:r>
    </w:p>
    <w:p>
      <w:r>
        <w:t>rumble</w:t>
      </w:r>
    </w:p>
    <w:p>
      <w:r>
        <w:rPr>
          <w:u w:val="single"/>
        </w:rPr>
        <w:t>rumble</w:t>
      </w:r>
    </w:p>
    <w:p>
      <w:r>
        <w:rPr>
          <w:u w:val="single"/>
        </w:rPr>
        <w:t>rumble</w:t>
      </w:r>
    </w:p>
    <w:p>
      <w:r>
        <w:rPr>
          <w:u w:val="single"/>
        </w:rPr>
        <w:t>rumble</w:t>
      </w:r>
    </w:p>
    <w:p>
      <w:r>
        <w:rPr>
          <w:u w:val="single"/>
        </w:rPr>
        <w:t>rumble</w:t>
      </w:r>
    </w:p>
    <w:p>
      <w:r>
        <w:t>rumbling sound</w:t>
      </w:r>
    </w:p>
    <w:p>
      <w:r>
        <w:rPr>
          <w:u w:val="single"/>
        </w:rPr>
        <w:t>rumbling sound</w:t>
      </w:r>
    </w:p>
    <w:p>
      <w:r>
        <w:rPr>
          <w:u w:val="single"/>
        </w:rPr>
        <w:t>rumbling sound</w:t>
      </w:r>
    </w:p>
    <w:p>
      <w:r>
        <w:t>rumen</w:t>
      </w:r>
    </w:p>
    <w:p>
      <w:r>
        <w:t>ruminant</w:t>
      </w:r>
    </w:p>
    <w:p>
      <w:r>
        <w:t>ruminate</w:t>
      </w:r>
    </w:p>
    <w:p>
      <w:r>
        <w:t>rumination</w:t>
      </w:r>
    </w:p>
    <w:p>
      <w:r>
        <w:t>rummage</w:t>
      </w:r>
    </w:p>
    <w:p>
      <w:r>
        <w:t>rummage in</w:t>
      </w:r>
    </w:p>
    <w:p>
      <w:r>
        <w:t>rumor</w:t>
      </w:r>
    </w:p>
    <w:p>
      <w:r>
        <w:rPr>
          <w:u w:val="single"/>
        </w:rPr>
        <w:t>rumor</w:t>
      </w:r>
    </w:p>
    <w:p>
      <w:r>
        <w:t>rumor-monger</w:t>
      </w:r>
    </w:p>
    <w:p>
      <w:r>
        <w:rPr>
          <w:u w:val="single"/>
        </w:rPr>
        <w:t>rumor-monger</w:t>
      </w:r>
    </w:p>
    <w:p>
      <w:r>
        <w:rPr>
          <w:u w:val="single"/>
        </w:rPr>
        <w:t>rumor-monger</w:t>
      </w:r>
    </w:p>
    <w:p>
      <w:r>
        <w:rPr>
          <w:u w:val="single"/>
        </w:rPr>
        <w:t>rumor-monger</w:t>
      </w:r>
    </w:p>
    <w:p>
      <w:r>
        <w:t>rumor-mongering</w:t>
      </w:r>
    </w:p>
    <w:p>
      <w:r>
        <w:rPr>
          <w:u w:val="single"/>
        </w:rPr>
        <w:t>rumor-mongering</w:t>
      </w:r>
    </w:p>
    <w:p>
      <w:r>
        <w:t>rump</w:t>
      </w:r>
    </w:p>
    <w:p>
      <w:r>
        <w:t>run</w:t>
      </w:r>
    </w:p>
    <w:p>
      <w:r>
        <w:rPr>
          <w:u w:val="single"/>
        </w:rPr>
        <w:t>run</w:t>
      </w:r>
    </w:p>
    <w:p>
      <w:r>
        <w:rPr>
          <w:u w:val="single"/>
        </w:rPr>
        <w:t>run</w:t>
      </w:r>
    </w:p>
    <w:p>
      <w:r>
        <w:rPr>
          <w:u w:val="single"/>
        </w:rPr>
        <w:t>run</w:t>
      </w:r>
    </w:p>
    <w:p>
      <w:r>
        <w:rPr>
          <w:u w:val="single"/>
        </w:rPr>
        <w:t>run</w:t>
      </w:r>
    </w:p>
    <w:p>
      <w:r>
        <w:rPr>
          <w:u w:val="single"/>
        </w:rPr>
        <w:t>run</w:t>
      </w:r>
    </w:p>
    <w:p>
      <w:r>
        <w:t>run after</w:t>
      </w:r>
    </w:p>
    <w:p>
      <w:r>
        <w:t>run aground</w:t>
      </w:r>
    </w:p>
    <w:p>
      <w:r>
        <w:t>run ashore</w:t>
      </w:r>
    </w:p>
    <w:p>
      <w:r>
        <w:t>run away</w:t>
      </w:r>
    </w:p>
    <w:p>
      <w:r>
        <w:rPr>
          <w:u w:val="single"/>
        </w:rPr>
        <w:t>run away</w:t>
      </w:r>
    </w:p>
    <w:p>
      <w:r>
        <w:rPr>
          <w:u w:val="single"/>
        </w:rPr>
        <w:t>run away</w:t>
      </w:r>
    </w:p>
    <w:p>
      <w:r>
        <w:rPr>
          <w:u w:val="single"/>
        </w:rPr>
        <w:t>run away</w:t>
      </w:r>
    </w:p>
    <w:p>
      <w:r>
        <w:rPr>
          <w:u w:val="single"/>
        </w:rPr>
        <w:t>run away</w:t>
      </w:r>
    </w:p>
    <w:p>
      <w:r>
        <w:t>run bankrupt</w:t>
      </w:r>
    </w:p>
    <w:p>
      <w:r>
        <w:t>run fast</w:t>
      </w:r>
    </w:p>
    <w:p>
      <w:r>
        <w:t>run from</w:t>
      </w:r>
    </w:p>
    <w:p>
      <w:r>
        <w:t>run low</w:t>
      </w:r>
    </w:p>
    <w:p>
      <w:r>
        <w:t>run off</w:t>
      </w:r>
    </w:p>
    <w:p>
      <w:r>
        <w:t>run out</w:t>
      </w:r>
    </w:p>
    <w:p>
      <w:r>
        <w:rPr>
          <w:u w:val="single"/>
        </w:rPr>
        <w:t>run out</w:t>
      </w:r>
    </w:p>
    <w:p>
      <w:r>
        <w:t>run over</w:t>
      </w:r>
    </w:p>
    <w:p>
      <w:r>
        <w:t>run s</w:t>
      </w:r>
    </w:p>
    <w:p>
      <w:r>
        <w:t>run short</w:t>
      </w:r>
    </w:p>
    <w:p>
      <w:r>
        <w:t>run through</w:t>
      </w:r>
    </w:p>
    <w:p>
      <w:r>
        <w:rPr>
          <w:u w:val="single"/>
        </w:rPr>
        <w:t>run through</w:t>
      </w:r>
    </w:p>
    <w:p>
      <w:r>
        <w:t>run to</w:t>
      </w:r>
    </w:p>
    <w:p>
      <w:r>
        <w:t>runaway</w:t>
      </w:r>
    </w:p>
    <w:p>
      <w:r>
        <w:t>runaway behavior</w:t>
      </w:r>
    </w:p>
    <w:p>
      <w:r>
        <w:t>rung</w:t>
      </w:r>
    </w:p>
    <w:p>
      <w:r>
        <w:t>runner</w:t>
      </w:r>
    </w:p>
    <w:p>
      <w:r>
        <w:t>running stitch</w:t>
      </w:r>
    </w:p>
    <w:p>
      <w:r>
        <w:t>runoff</w:t>
      </w:r>
    </w:p>
    <w:p>
      <w:r>
        <w:t>runway</w:t>
      </w:r>
    </w:p>
    <w:p>
      <w:r>
        <w:rPr>
          <w:u w:val="single"/>
        </w:rPr>
        <w:t>runway</w:t>
      </w:r>
    </w:p>
    <w:p>
      <w:r>
        <w:t>rupee</w:t>
      </w:r>
    </w:p>
    <w:p>
      <w:r>
        <w:t>rupture</w:t>
      </w:r>
    </w:p>
    <w:p>
      <w:r>
        <w:rPr>
          <w:u w:val="single"/>
        </w:rPr>
        <w:t>rupture</w:t>
      </w:r>
    </w:p>
    <w:p>
      <w:r>
        <w:rPr>
          <w:u w:val="single"/>
        </w:rPr>
        <w:t>rupture</w:t>
      </w:r>
    </w:p>
    <w:p>
      <w:r>
        <w:t>rural areas</w:t>
      </w:r>
    </w:p>
    <w:p>
      <w:r>
        <w:t>rural clinic</w:t>
      </w:r>
    </w:p>
    <w:p>
      <w:r>
        <w:t>ruse</w:t>
      </w:r>
    </w:p>
    <w:p>
      <w:r>
        <w:rPr>
          <w:u w:val="single"/>
        </w:rPr>
        <w:t>ruse</w:t>
      </w:r>
    </w:p>
    <w:p>
      <w:r>
        <w:t>rush</w:t>
      </w:r>
    </w:p>
    <w:p>
      <w:r>
        <w:rPr>
          <w:u w:val="single"/>
        </w:rPr>
        <w:t>rush</w:t>
      </w:r>
    </w:p>
    <w:p>
      <w:r>
        <w:rPr>
          <w:u w:val="single"/>
        </w:rPr>
        <w:t>rush</w:t>
      </w:r>
    </w:p>
    <w:p>
      <w:r>
        <w:rPr>
          <w:u w:val="single"/>
        </w:rPr>
        <w:t>rush</w:t>
      </w:r>
    </w:p>
    <w:p>
      <w:r>
        <w:rPr>
          <w:u w:val="single"/>
        </w:rPr>
        <w:t>rush</w:t>
      </w:r>
    </w:p>
    <w:p>
      <w:r>
        <w:rPr>
          <w:u w:val="single"/>
        </w:rPr>
        <w:t>rush</w:t>
      </w:r>
    </w:p>
    <w:p>
      <w:r>
        <w:rPr>
          <w:u w:val="single"/>
        </w:rPr>
        <w:t>rush</w:t>
      </w:r>
    </w:p>
    <w:p>
      <w:r>
        <w:rPr>
          <w:u w:val="single"/>
        </w:rPr>
        <w:t>rush</w:t>
      </w:r>
    </w:p>
    <w:p>
      <w:r>
        <w:rPr>
          <w:u w:val="single"/>
        </w:rPr>
        <w:t>rush</w:t>
      </w:r>
    </w:p>
    <w:p>
      <w:r>
        <w:rPr>
          <w:u w:val="single"/>
        </w:rPr>
        <w:t>rush</w:t>
      </w:r>
    </w:p>
    <w:p>
      <w:r>
        <w:t>rush away</w:t>
      </w:r>
    </w:p>
    <w:p>
      <w:r>
        <w:rPr>
          <w:u w:val="single"/>
        </w:rPr>
        <w:t>rush away</w:t>
      </w:r>
    </w:p>
    <w:p>
      <w:r>
        <w:t>rush hours</w:t>
      </w:r>
    </w:p>
    <w:p>
      <w:r>
        <w:t>rush into</w:t>
      </w:r>
    </w:p>
    <w:p>
      <w:r>
        <w:t>rush through</w:t>
      </w:r>
    </w:p>
    <w:p>
      <w:r>
        <w:t>rush to</w:t>
      </w:r>
    </w:p>
    <w:p>
      <w:r>
        <w:t>rust</w:t>
      </w:r>
    </w:p>
    <w:p>
      <w:r>
        <w:t>rustic</w:t>
      </w:r>
    </w:p>
    <w:p>
      <w:r>
        <w:t>rusticity</w:t>
      </w:r>
    </w:p>
    <w:p>
      <w:r>
        <w:t>rustle</w:t>
      </w:r>
    </w:p>
    <w:p>
      <w:r>
        <w:rPr>
          <w:u w:val="single"/>
        </w:rPr>
        <w:t>rustle</w:t>
      </w:r>
    </w:p>
    <w:p>
      <w:r>
        <w:t>rustproof</w:t>
      </w:r>
    </w:p>
    <w:p>
      <w:r>
        <w:t>rusty</w:t>
      </w:r>
    </w:p>
    <w:p>
      <w:r>
        <w:t>rut</w:t>
      </w:r>
    </w:p>
    <w:p>
      <w:r>
        <w:t>ruthless</w:t>
      </w:r>
    </w:p>
    <w:p>
      <w:r>
        <w:rPr>
          <w:u w:val="single"/>
        </w:rPr>
        <w:t>ruthless</w:t>
      </w:r>
    </w:p>
    <w:p>
      <w:r>
        <w:rPr>
          <w:u w:val="single"/>
        </w:rPr>
        <w:t>ruthless</w:t>
      </w:r>
    </w:p>
    <w:p>
      <w:r>
        <w:rPr>
          <w:u w:val="single"/>
        </w:rPr>
        <w:t>ruthless</w:t>
      </w:r>
    </w:p>
    <w:p>
      <w:r>
        <w:t>ruthlessly</w:t>
      </w:r>
    </w:p>
    <w:p>
      <w:r>
        <w:rPr>
          <w:u w:val="single"/>
        </w:rPr>
        <w:t>ruthlessly</w:t>
      </w:r>
    </w:p>
    <w:p>
      <w:r>
        <w:t>ruthlessness</w:t>
      </w:r>
    </w:p>
    <w:p>
      <w:r>
        <w:rPr>
          <w:u w:val="single"/>
        </w:rPr>
        <w:t>ruthlessness</w:t>
      </w:r>
    </w:p>
    <w:p>
      <w:r>
        <w:t>Rwandan</w:t>
      </w:r>
    </w:p>
    <w:p>
      <w:r>
        <w:t>Rwandan language</w:t>
      </w:r>
    </w:p>
    <w:p>
      <w:r>
        <w:t>rye</w:t>
      </w:r>
    </w:p>
    <w:p>
      <w:r>
        <w:t>Sabbath</w:t>
      </w:r>
    </w:p>
    <w:p>
      <w:r>
        <w:t>sabbatical leave</w:t>
      </w:r>
    </w:p>
    <w:p>
      <w:r>
        <w:t>sabotage</w:t>
      </w:r>
    </w:p>
    <w:p>
      <w:r>
        <w:rPr>
          <w:u w:val="single"/>
        </w:rPr>
        <w:t>sabotage</w:t>
      </w:r>
    </w:p>
    <w:p>
      <w:r>
        <w:t>saboteur</w:t>
      </w:r>
    </w:p>
    <w:p>
      <w:r>
        <w:t>sabre</w:t>
      </w:r>
    </w:p>
    <w:p>
      <w:r>
        <w:t>sac</w:t>
      </w:r>
    </w:p>
    <w:p>
      <w:r>
        <w:t>sachet</w:t>
      </w:r>
    </w:p>
    <w:p>
      <w:r>
        <w:t>sack</w:t>
      </w:r>
    </w:p>
    <w:p>
      <w:r>
        <w:rPr>
          <w:u w:val="single"/>
        </w:rPr>
        <w:t>sack</w:t>
      </w:r>
    </w:p>
    <w:p>
      <w:r>
        <w:rPr>
          <w:u w:val="single"/>
        </w:rPr>
        <w:t>sack</w:t>
      </w:r>
    </w:p>
    <w:p>
      <w:r>
        <w:t>sacrament</w:t>
      </w:r>
    </w:p>
    <w:p>
      <w:r>
        <w:t>sacred</w:t>
      </w:r>
    </w:p>
    <w:p>
      <w:r>
        <w:t>sacred area</w:t>
      </w:r>
    </w:p>
    <w:p>
      <w:r>
        <w:t>sacredness</w:t>
      </w:r>
    </w:p>
    <w:p>
      <w:r>
        <w:t>sacrifice</w:t>
      </w:r>
    </w:p>
    <w:p>
      <w:r>
        <w:rPr>
          <w:u w:val="single"/>
        </w:rPr>
        <w:t>sacrifice</w:t>
      </w:r>
    </w:p>
    <w:p>
      <w:r>
        <w:rPr>
          <w:u w:val="single"/>
        </w:rPr>
        <w:t>sacrifice</w:t>
      </w:r>
    </w:p>
    <w:p>
      <w:r>
        <w:rPr>
          <w:u w:val="single"/>
        </w:rPr>
        <w:t>sacrifice</w:t>
      </w:r>
    </w:p>
    <w:p>
      <w:r>
        <w:rPr>
          <w:u w:val="single"/>
        </w:rPr>
        <w:t>sacrifice</w:t>
      </w:r>
    </w:p>
    <w:p>
      <w:r>
        <w:t>sacrilege</w:t>
      </w:r>
    </w:p>
    <w:p>
      <w:r>
        <w:t>sacrosanct</w:t>
      </w:r>
    </w:p>
    <w:p>
      <w:r>
        <w:t>sad</w:t>
      </w:r>
    </w:p>
    <w:p>
      <w:r>
        <w:rPr>
          <w:u w:val="single"/>
        </w:rPr>
        <w:t>sad</w:t>
      </w:r>
    </w:p>
    <w:p>
      <w:r>
        <w:rPr>
          <w:u w:val="single"/>
        </w:rPr>
        <w:t>sad</w:t>
      </w:r>
    </w:p>
    <w:p>
      <w:r>
        <w:rPr>
          <w:u w:val="single"/>
        </w:rPr>
        <w:t>sad</w:t>
      </w:r>
    </w:p>
    <w:p>
      <w:r>
        <w:rPr>
          <w:u w:val="single"/>
        </w:rPr>
        <w:t>sad</w:t>
      </w:r>
    </w:p>
    <w:p>
      <w:r>
        <w:rPr>
          <w:u w:val="single"/>
        </w:rPr>
        <w:t>sad</w:t>
      </w:r>
    </w:p>
    <w:p>
      <w:r>
        <w:t>sadden</w:t>
      </w:r>
    </w:p>
    <w:p>
      <w:r>
        <w:rPr>
          <w:u w:val="single"/>
        </w:rPr>
        <w:t>sadden</w:t>
      </w:r>
    </w:p>
    <w:p>
      <w:r>
        <w:t>saddle</w:t>
      </w:r>
    </w:p>
    <w:p>
      <w:r>
        <w:rPr>
          <w:u w:val="single"/>
        </w:rPr>
        <w:t>saddle</w:t>
      </w:r>
    </w:p>
    <w:p>
      <w:r>
        <w:t>saddle-bag</w:t>
      </w:r>
    </w:p>
    <w:p>
      <w:r>
        <w:t>sadism</w:t>
      </w:r>
    </w:p>
    <w:p>
      <w:r>
        <w:t>sadist</w:t>
      </w:r>
    </w:p>
    <w:p>
      <w:r>
        <w:t>sadistic</w:t>
      </w:r>
    </w:p>
    <w:p>
      <w:r>
        <w:t>sadness</w:t>
      </w:r>
    </w:p>
    <w:p>
      <w:r>
        <w:rPr>
          <w:u w:val="single"/>
        </w:rPr>
        <w:t>sadness</w:t>
      </w:r>
    </w:p>
    <w:p>
      <w:r>
        <w:t>sadomasochism</w:t>
      </w:r>
    </w:p>
    <w:p>
      <w:r>
        <w:t>sadomasochist</w:t>
      </w:r>
    </w:p>
    <w:p>
      <w:r>
        <w:t>safari</w:t>
      </w:r>
    </w:p>
    <w:p>
      <w:r>
        <w:t>safari suit</w:t>
      </w:r>
    </w:p>
    <w:p>
      <w:r>
        <w:t>safe</w:t>
      </w:r>
    </w:p>
    <w:p>
      <w:r>
        <w:rPr>
          <w:u w:val="single"/>
        </w:rPr>
        <w:t>safe</w:t>
      </w:r>
    </w:p>
    <w:p>
      <w:r>
        <w:t>safe and sound</w:t>
      </w:r>
    </w:p>
    <w:p>
      <w:r>
        <w:t>safe from</w:t>
      </w:r>
    </w:p>
    <w:p>
      <w:r>
        <w:rPr>
          <w:u w:val="single"/>
        </w:rPr>
        <w:t>safe from</w:t>
      </w:r>
    </w:p>
    <w:p>
      <w:r>
        <w:t>safe haven</w:t>
      </w:r>
    </w:p>
    <w:p>
      <w:r>
        <w:t>safeguard</w:t>
      </w:r>
    </w:p>
    <w:p>
      <w:r>
        <w:t>safely</w:t>
      </w:r>
    </w:p>
    <w:p>
      <w:r>
        <w:t>safety</w:t>
      </w:r>
    </w:p>
    <w:p>
      <w:r>
        <w:rPr>
          <w:u w:val="single"/>
        </w:rPr>
        <w:t>safety</w:t>
      </w:r>
    </w:p>
    <w:p>
      <w:r>
        <w:rPr>
          <w:u w:val="single"/>
        </w:rPr>
        <w:t>safety</w:t>
      </w:r>
    </w:p>
    <w:p>
      <w:r>
        <w:t>safety pin</w:t>
      </w:r>
    </w:p>
    <w:p>
      <w:r>
        <w:t>saffron</w:t>
      </w:r>
    </w:p>
    <w:p>
      <w:r>
        <w:t>saffron potion</w:t>
      </w:r>
    </w:p>
    <w:p>
      <w:r>
        <w:t>saffron yellow</w:t>
      </w:r>
    </w:p>
    <w:p>
      <w:r>
        <w:t>sag</w:t>
      </w:r>
    </w:p>
    <w:p>
      <w:r>
        <w:t>saga</w:t>
      </w:r>
    </w:p>
    <w:p>
      <w:r>
        <w:rPr>
          <w:u w:val="single"/>
        </w:rPr>
        <w:t>saga</w:t>
      </w:r>
    </w:p>
    <w:p>
      <w:r>
        <w:t>sagacious</w:t>
      </w:r>
    </w:p>
    <w:p>
      <w:r>
        <w:rPr>
          <w:u w:val="single"/>
        </w:rPr>
        <w:t>sagacious</w:t>
      </w:r>
    </w:p>
    <w:p>
      <w:r>
        <w:t>sagaciously</w:t>
      </w:r>
    </w:p>
    <w:p>
      <w:r>
        <w:t>sagacity</w:t>
      </w:r>
    </w:p>
    <w:p>
      <w:r>
        <w:t>sage</w:t>
      </w:r>
    </w:p>
    <w:p>
      <w:r>
        <w:rPr>
          <w:u w:val="single"/>
        </w:rPr>
        <w:t>sage</w:t>
      </w:r>
    </w:p>
    <w:p>
      <w:r>
        <w:rPr>
          <w:u w:val="single"/>
        </w:rPr>
        <w:t>sage</w:t>
      </w:r>
    </w:p>
    <w:p>
      <w:r>
        <w:t>sageness</w:t>
      </w:r>
    </w:p>
    <w:p>
      <w:r>
        <w:t>Sagittarius</w:t>
      </w:r>
    </w:p>
    <w:p>
      <w:r>
        <w:t>said</w:t>
      </w:r>
    </w:p>
    <w:p>
      <w:r>
        <w:t>sail</w:t>
      </w:r>
    </w:p>
    <w:p>
      <w:r>
        <w:rPr>
          <w:u w:val="single"/>
        </w:rPr>
        <w:t>sail</w:t>
      </w:r>
    </w:p>
    <w:p>
      <w:r>
        <w:rPr>
          <w:u w:val="single"/>
        </w:rPr>
        <w:t>sail</w:t>
      </w:r>
    </w:p>
    <w:p>
      <w:r>
        <w:t>sail along the coast</w:t>
      </w:r>
    </w:p>
    <w:p>
      <w:r>
        <w:t>sail cloth</w:t>
      </w:r>
    </w:p>
    <w:p>
      <w:r>
        <w:t>sailfish</w:t>
      </w:r>
    </w:p>
    <w:p>
      <w:r>
        <w:t>sailor</w:t>
      </w:r>
    </w:p>
    <w:p>
      <w:r>
        <w:t>sailors’ shanty</w:t>
      </w:r>
    </w:p>
    <w:p>
      <w:r>
        <w:t>saint</w:t>
      </w:r>
    </w:p>
    <w:p>
      <w:r>
        <w:t>sainthood</w:t>
      </w:r>
    </w:p>
    <w:p>
      <w:r>
        <w:t>sake</w:t>
      </w:r>
    </w:p>
    <w:p>
      <w:r>
        <w:t>salable</w:t>
      </w:r>
    </w:p>
    <w:p>
      <w:r>
        <w:t>salad</w:t>
      </w:r>
    </w:p>
    <w:p>
      <w:r>
        <w:t>salad dressing</w:t>
      </w:r>
    </w:p>
    <w:p>
      <w:r>
        <w:t>salary</w:t>
      </w:r>
    </w:p>
    <w:p>
      <w:r>
        <w:t>sale</w:t>
      </w:r>
    </w:p>
    <w:p>
      <w:r>
        <w:rPr>
          <w:u w:val="single"/>
        </w:rPr>
        <w:t>sale</w:t>
      </w:r>
    </w:p>
    <w:p>
      <w:r>
        <w:rPr>
          <w:u w:val="single"/>
        </w:rPr>
        <w:t>sale</w:t>
      </w:r>
    </w:p>
    <w:p>
      <w:r>
        <w:t>sale on credit</w:t>
      </w:r>
    </w:p>
    <w:p>
      <w:r>
        <w:t>sales</w:t>
      </w:r>
    </w:p>
    <w:p>
      <w:r>
        <w:t>salesman</w:t>
      </w:r>
    </w:p>
    <w:p>
      <w:r>
        <w:t>salesmanship</w:t>
      </w:r>
    </w:p>
    <w:p>
      <w:r>
        <w:t>saleswoman</w:t>
      </w:r>
    </w:p>
    <w:p>
      <w:r>
        <w:t>saline</w:t>
      </w:r>
    </w:p>
    <w:p>
      <w:r>
        <w:t>saliva</w:t>
      </w:r>
    </w:p>
    <w:p>
      <w:r>
        <w:t>salivate</w:t>
      </w:r>
    </w:p>
    <w:p>
      <w:r>
        <w:rPr>
          <w:u w:val="single"/>
        </w:rPr>
        <w:t>salivate</w:t>
      </w:r>
    </w:p>
    <w:p>
      <w:r>
        <w:t>salivate about</w:t>
      </w:r>
    </w:p>
    <w:p>
      <w:r>
        <w:t>salmon</w:t>
      </w:r>
    </w:p>
    <w:p>
      <w:r>
        <w:t>salon</w:t>
      </w:r>
    </w:p>
    <w:p>
      <w:r>
        <w:rPr>
          <w:u w:val="single"/>
        </w:rPr>
        <w:t>salon</w:t>
      </w:r>
    </w:p>
    <w:p>
      <w:r>
        <w:t>saloon</w:t>
      </w:r>
    </w:p>
    <w:p>
      <w:r>
        <w:t>salt</w:t>
      </w:r>
    </w:p>
    <w:p>
      <w:r>
        <w:rPr>
          <w:u w:val="single"/>
        </w:rPr>
        <w:t>salt</w:t>
      </w:r>
    </w:p>
    <w:p>
      <w:r>
        <w:t>salt deposit</w:t>
      </w:r>
    </w:p>
    <w:p>
      <w:r>
        <w:t>salt deposit on the skin</w:t>
      </w:r>
    </w:p>
    <w:p>
      <w:r>
        <w:t>salt lick</w:t>
      </w:r>
    </w:p>
    <w:p>
      <w:r>
        <w:t>salt pan</w:t>
      </w:r>
    </w:p>
    <w:p>
      <w:r>
        <w:t>salt water</w:t>
      </w:r>
    </w:p>
    <w:p>
      <w:r>
        <w:rPr>
          <w:u w:val="single"/>
        </w:rPr>
        <w:t>salt water</w:t>
      </w:r>
    </w:p>
    <w:p>
      <w:r>
        <w:t>saltwater</w:t>
      </w:r>
    </w:p>
    <w:p>
      <w:r>
        <w:t>salty</w:t>
      </w:r>
    </w:p>
    <w:p>
      <w:r>
        <w:t>salty water</w:t>
      </w:r>
    </w:p>
    <w:p>
      <w:r>
        <w:t>salutations</w:t>
      </w:r>
    </w:p>
    <w:p>
      <w:r>
        <w:rPr>
          <w:u w:val="single"/>
        </w:rPr>
        <w:t>salutations</w:t>
      </w:r>
    </w:p>
    <w:p>
      <w:r>
        <w:t>salute</w:t>
      </w:r>
    </w:p>
    <w:p>
      <w:r>
        <w:rPr>
          <w:u w:val="single"/>
        </w:rPr>
        <w:t>salute</w:t>
      </w:r>
    </w:p>
    <w:p>
      <w:r>
        <w:rPr>
          <w:u w:val="single"/>
        </w:rPr>
        <w:t>salute</w:t>
      </w:r>
    </w:p>
    <w:p>
      <w:r>
        <w:rPr>
          <w:u w:val="single"/>
        </w:rPr>
        <w:t>salute</w:t>
      </w:r>
    </w:p>
    <w:p>
      <w:r>
        <w:t>salvage</w:t>
      </w:r>
    </w:p>
    <w:p>
      <w:r>
        <w:t>salvation</w:t>
      </w:r>
    </w:p>
    <w:p>
      <w:r>
        <w:rPr>
          <w:u w:val="single"/>
        </w:rPr>
        <w:t>salvation</w:t>
      </w:r>
    </w:p>
    <w:p>
      <w:r>
        <w:rPr>
          <w:u w:val="single"/>
        </w:rPr>
        <w:t>salvation</w:t>
      </w:r>
    </w:p>
    <w:p>
      <w:r>
        <w:rPr>
          <w:u w:val="single"/>
        </w:rPr>
        <w:t>salvation</w:t>
      </w:r>
    </w:p>
    <w:p>
      <w:r>
        <w:rPr>
          <w:u w:val="single"/>
        </w:rPr>
        <w:t>salvation</w:t>
      </w:r>
    </w:p>
    <w:p>
      <w:r>
        <w:t>salve</w:t>
      </w:r>
    </w:p>
    <w:p>
      <w:r>
        <w:t>salvo</w:t>
      </w:r>
    </w:p>
    <w:p>
      <w:r>
        <w:t>Samaritan</w:t>
      </w:r>
    </w:p>
    <w:p>
      <w:r>
        <w:t>same</w:t>
      </w:r>
    </w:p>
    <w:p>
      <w:r>
        <w:rPr>
          <w:u w:val="single"/>
        </w:rPr>
        <w:t>same</w:t>
      </w:r>
    </w:p>
    <w:p>
      <w:r>
        <w:rPr>
          <w:u w:val="single"/>
        </w:rPr>
        <w:t>same</w:t>
      </w:r>
    </w:p>
    <w:p>
      <w:r>
        <w:t>same as</w:t>
      </w:r>
    </w:p>
    <w:p>
      <w:r>
        <w:t>same time</w:t>
      </w:r>
    </w:p>
    <w:p>
      <w:r>
        <w:rPr>
          <w:u w:val="single"/>
        </w:rPr>
        <w:t>same time</w:t>
      </w:r>
    </w:p>
    <w:p>
      <w:r>
        <w:rPr>
          <w:u w:val="single"/>
        </w:rPr>
        <w:t>same time</w:t>
      </w:r>
    </w:p>
    <w:p>
      <w:r>
        <w:t>sameness</w:t>
      </w:r>
    </w:p>
    <w:p>
      <w:r>
        <w:t>samosa</w:t>
      </w:r>
    </w:p>
    <w:p>
      <w:r>
        <w:t>sample</w:t>
      </w:r>
    </w:p>
    <w:p>
      <w:r>
        <w:rPr>
          <w:u w:val="single"/>
        </w:rPr>
        <w:t>sample</w:t>
      </w:r>
    </w:p>
    <w:p>
      <w:r>
        <w:rPr>
          <w:u w:val="single"/>
        </w:rPr>
        <w:t>sample</w:t>
      </w:r>
    </w:p>
    <w:p>
      <w:r>
        <w:rPr>
          <w:u w:val="single"/>
        </w:rPr>
        <w:t>sample</w:t>
      </w:r>
    </w:p>
    <w:p>
      <w:r>
        <w:rPr>
          <w:u w:val="single"/>
        </w:rPr>
        <w:t>sample</w:t>
      </w:r>
    </w:p>
    <w:p>
      <w:r>
        <w:t>sample grains</w:t>
      </w:r>
    </w:p>
    <w:p>
      <w:r>
        <w:t>sampler</w:t>
      </w:r>
    </w:p>
    <w:p>
      <w:r>
        <w:t>sanatorium</w:t>
      </w:r>
    </w:p>
    <w:p>
      <w:r>
        <w:t>sanctification</w:t>
      </w:r>
    </w:p>
    <w:p>
      <w:r>
        <w:t>sanctified</w:t>
      </w:r>
    </w:p>
    <w:p>
      <w:r>
        <w:rPr>
          <w:u w:val="single"/>
        </w:rPr>
        <w:t>sanctified</w:t>
      </w:r>
    </w:p>
    <w:p>
      <w:r>
        <w:rPr>
          <w:u w:val="single"/>
        </w:rPr>
        <w:t>sanctified</w:t>
      </w:r>
    </w:p>
    <w:p>
      <w:r>
        <w:t>sanctify</w:t>
      </w:r>
    </w:p>
    <w:p>
      <w:r>
        <w:t>sanction</w:t>
      </w:r>
    </w:p>
    <w:p>
      <w:r>
        <w:rPr>
          <w:u w:val="single"/>
        </w:rPr>
        <w:t>sanction</w:t>
      </w:r>
    </w:p>
    <w:p>
      <w:r>
        <w:rPr>
          <w:u w:val="single"/>
        </w:rPr>
        <w:t>sanction</w:t>
      </w:r>
    </w:p>
    <w:p>
      <w:r>
        <w:rPr>
          <w:u w:val="single"/>
        </w:rPr>
        <w:t>sanction</w:t>
      </w:r>
    </w:p>
    <w:p>
      <w:r>
        <w:t>sanctity</w:t>
      </w:r>
    </w:p>
    <w:p>
      <w:r>
        <w:t>sanctuary</w:t>
      </w:r>
    </w:p>
    <w:p>
      <w:r>
        <w:rPr>
          <w:u w:val="single"/>
        </w:rPr>
        <w:t>sanctuary</w:t>
      </w:r>
    </w:p>
    <w:p>
      <w:r>
        <w:rPr>
          <w:u w:val="single"/>
        </w:rPr>
        <w:t>sanctuary</w:t>
      </w:r>
    </w:p>
    <w:p>
      <w:r>
        <w:t>sand</w:t>
      </w:r>
    </w:p>
    <w:p>
      <w:r>
        <w:rPr>
          <w:u w:val="single"/>
        </w:rPr>
        <w:t>sand</w:t>
      </w:r>
    </w:p>
    <w:p>
      <w:r>
        <w:t>sand apricot-vine</w:t>
      </w:r>
    </w:p>
    <w:p>
      <w:r>
        <w:t>sand snapper</w:t>
      </w:r>
    </w:p>
    <w:p>
      <w:r>
        <w:t>sandal</w:t>
      </w:r>
    </w:p>
    <w:p>
      <w:r>
        <w:t>sandal lace</w:t>
      </w:r>
    </w:p>
    <w:p>
      <w:r>
        <w:t>sandalwood</w:t>
      </w:r>
    </w:p>
    <w:p>
      <w:r>
        <w:rPr>
          <w:u w:val="single"/>
        </w:rPr>
        <w:t>sandalwood</w:t>
      </w:r>
    </w:p>
    <w:p>
      <w:r>
        <w:t>sandalwood paste</w:t>
      </w:r>
    </w:p>
    <w:p>
      <w:r>
        <w:t>sandalwood perfume</w:t>
      </w:r>
    </w:p>
    <w:p>
      <w:r>
        <w:t>sandbank</w:t>
      </w:r>
    </w:p>
    <w:p>
      <w:r>
        <w:t>sandblast</w:t>
      </w:r>
    </w:p>
    <w:p>
      <w:r>
        <w:t>sanded divining board</w:t>
      </w:r>
    </w:p>
    <w:p>
      <w:r>
        <w:t>sand-fly</w:t>
      </w:r>
    </w:p>
    <w:p>
      <w:r>
        <w:t>sandpaper</w:t>
      </w:r>
    </w:p>
    <w:p>
      <w:r>
        <w:rPr>
          <w:u w:val="single"/>
        </w:rPr>
        <w:t>sandpaper</w:t>
      </w:r>
    </w:p>
    <w:p>
      <w:r>
        <w:t>sandpiper</w:t>
      </w:r>
    </w:p>
    <w:p>
      <w:r>
        <w:t>sandwich</w:t>
      </w:r>
    </w:p>
    <w:p>
      <w:r>
        <w:t>sandy</w:t>
      </w:r>
    </w:p>
    <w:p>
      <w:r>
        <w:rPr>
          <w:u w:val="single"/>
        </w:rPr>
        <w:t>sandy</w:t>
      </w:r>
    </w:p>
    <w:p>
      <w:r>
        <w:t>sane</w:t>
      </w:r>
    </w:p>
    <w:p>
      <w:r>
        <w:rPr>
          <w:u w:val="single"/>
        </w:rPr>
        <w:t>sane</w:t>
      </w:r>
    </w:p>
    <w:p>
      <w:r>
        <w:t>sanitary</w:t>
      </w:r>
    </w:p>
    <w:p>
      <w:r>
        <w:rPr>
          <w:u w:val="single"/>
        </w:rPr>
        <w:t>sanitary</w:t>
      </w:r>
    </w:p>
    <w:p>
      <w:r>
        <w:t>sanitary napkin</w:t>
      </w:r>
    </w:p>
    <w:p>
      <w:r>
        <w:t>sanitary pad</w:t>
      </w:r>
    </w:p>
    <w:p>
      <w:r>
        <w:t>sanitation</w:t>
      </w:r>
    </w:p>
    <w:p>
      <w:r>
        <w:t>sanitize</w:t>
      </w:r>
    </w:p>
    <w:p>
      <w:r>
        <w:t>sanity</w:t>
      </w:r>
    </w:p>
    <w:p>
      <w:r>
        <w:t>Santa Claus</w:t>
      </w:r>
    </w:p>
    <w:p>
      <w:r>
        <w:t>sap</w:t>
      </w:r>
    </w:p>
    <w:p>
      <w:r>
        <w:t>sapling</w:t>
      </w:r>
    </w:p>
    <w:p>
      <w:r>
        <w:t>sapodilla plum</w:t>
      </w:r>
    </w:p>
    <w:p>
      <w:r>
        <w:t>sapphire</w:t>
      </w:r>
    </w:p>
    <w:p>
      <w:r>
        <w:t>sarcasm</w:t>
      </w:r>
    </w:p>
    <w:p>
      <w:r>
        <w:rPr>
          <w:u w:val="single"/>
        </w:rPr>
        <w:t>sarcasm</w:t>
      </w:r>
    </w:p>
    <w:p>
      <w:r>
        <w:t>sarcastic</w:t>
      </w:r>
    </w:p>
    <w:p>
      <w:r>
        <w:rPr>
          <w:u w:val="single"/>
        </w:rPr>
        <w:t>sarcastic</w:t>
      </w:r>
    </w:p>
    <w:p>
      <w:r>
        <w:rPr>
          <w:u w:val="single"/>
        </w:rPr>
        <w:t>sarcastic</w:t>
      </w:r>
    </w:p>
    <w:p>
      <w:r>
        <w:t>sarcastic remark</w:t>
      </w:r>
    </w:p>
    <w:p>
      <w:r>
        <w:rPr>
          <w:u w:val="single"/>
        </w:rPr>
        <w:t>sarcastic remark</w:t>
      </w:r>
    </w:p>
    <w:p>
      <w:r>
        <w:t>sarcastically</w:t>
      </w:r>
    </w:p>
    <w:p>
      <w:r>
        <w:t>sardine</w:t>
      </w:r>
    </w:p>
    <w:p>
      <w:r>
        <w:t>sardinella</w:t>
      </w:r>
    </w:p>
    <w:p>
      <w:r>
        <w:t>sarong</w:t>
      </w:r>
    </w:p>
    <w:p>
      <w:r>
        <w:t>sash</w:t>
      </w:r>
    </w:p>
    <w:p>
      <w:r>
        <w:rPr>
          <w:u w:val="single"/>
        </w:rPr>
        <w:t>sash</w:t>
      </w:r>
    </w:p>
    <w:p>
      <w:r>
        <w:rPr>
          <w:u w:val="single"/>
        </w:rPr>
        <w:t>sash</w:t>
      </w:r>
    </w:p>
    <w:p>
      <w:r>
        <w:t>Satan</w:t>
      </w:r>
    </w:p>
    <w:p>
      <w:r>
        <w:t>satanic</w:t>
      </w:r>
    </w:p>
    <w:p>
      <w:r>
        <w:t>satchel</w:t>
      </w:r>
    </w:p>
    <w:p>
      <w:r>
        <w:t>satellite</w:t>
      </w:r>
    </w:p>
    <w:p>
      <w:r>
        <w:t>satiate</w:t>
      </w:r>
    </w:p>
    <w:p>
      <w:r>
        <w:rPr>
          <w:u w:val="single"/>
        </w:rPr>
        <w:t>satiate</w:t>
      </w:r>
    </w:p>
    <w:p>
      <w:r>
        <w:t>satiated</w:t>
      </w:r>
    </w:p>
    <w:p>
      <w:r>
        <w:rPr>
          <w:u w:val="single"/>
        </w:rPr>
        <w:t>satiated</w:t>
      </w:r>
    </w:p>
    <w:p>
      <w:r>
        <w:t>satiation</w:t>
      </w:r>
    </w:p>
    <w:p>
      <w:r>
        <w:t>satiety</w:t>
      </w:r>
    </w:p>
    <w:p>
      <w:r>
        <w:rPr>
          <w:u w:val="single"/>
        </w:rPr>
        <w:t>satiety</w:t>
      </w:r>
    </w:p>
    <w:p>
      <w:r>
        <w:t>satin</w:t>
      </w:r>
    </w:p>
    <w:p>
      <w:r>
        <w:t>satire</w:t>
      </w:r>
    </w:p>
    <w:p>
      <w:r>
        <w:t>satirize</w:t>
      </w:r>
    </w:p>
    <w:p>
      <w:r>
        <w:t>satisfaction</w:t>
      </w:r>
    </w:p>
    <w:p>
      <w:r>
        <w:rPr>
          <w:u w:val="single"/>
        </w:rPr>
        <w:t>satisfaction</w:t>
      </w:r>
    </w:p>
    <w:p>
      <w:r>
        <w:rPr>
          <w:u w:val="single"/>
        </w:rPr>
        <w:t>satisfaction</w:t>
      </w:r>
    </w:p>
    <w:p>
      <w:r>
        <w:rPr>
          <w:u w:val="single"/>
        </w:rPr>
        <w:t>satisfaction</w:t>
      </w:r>
    </w:p>
    <w:p>
      <w:r>
        <w:rPr>
          <w:u w:val="single"/>
        </w:rPr>
        <w:t>satisfaction</w:t>
      </w:r>
    </w:p>
    <w:p>
      <w:r>
        <w:rPr>
          <w:u w:val="single"/>
        </w:rPr>
        <w:t>satisfaction</w:t>
      </w:r>
    </w:p>
    <w:p>
      <w:r>
        <w:t>satisfactorily</w:t>
      </w:r>
    </w:p>
    <w:p>
      <w:r>
        <w:t>satisfactory</w:t>
      </w:r>
    </w:p>
    <w:p>
      <w:r>
        <w:rPr>
          <w:u w:val="single"/>
        </w:rPr>
        <w:t>satisfactory</w:t>
      </w:r>
    </w:p>
    <w:p>
      <w:r>
        <w:rPr>
          <w:u w:val="single"/>
        </w:rPr>
        <w:t>satisfactory</w:t>
      </w:r>
    </w:p>
    <w:p>
      <w:r>
        <w:rPr>
          <w:u w:val="single"/>
        </w:rPr>
        <w:t>satisfactory</w:t>
      </w:r>
    </w:p>
    <w:p>
      <w:r>
        <w:rPr>
          <w:u w:val="single"/>
        </w:rPr>
        <w:t>satisfactory</w:t>
      </w:r>
    </w:p>
    <w:p>
      <w:r>
        <w:t>satisfied</w:t>
      </w:r>
    </w:p>
    <w:p>
      <w:r>
        <w:rPr>
          <w:u w:val="single"/>
        </w:rPr>
        <w:t>satisfied</w:t>
      </w:r>
    </w:p>
    <w:p>
      <w:r>
        <w:rPr>
          <w:u w:val="single"/>
        </w:rPr>
        <w:t>satisfied</w:t>
      </w:r>
    </w:p>
    <w:p>
      <w:r>
        <w:rPr>
          <w:u w:val="single"/>
        </w:rPr>
        <w:t>satisfied</w:t>
      </w:r>
    </w:p>
    <w:p>
      <w:r>
        <w:rPr>
          <w:u w:val="single"/>
        </w:rPr>
        <w:t>satisfied</w:t>
      </w:r>
    </w:p>
    <w:p>
      <w:r>
        <w:rPr>
          <w:u w:val="single"/>
        </w:rPr>
        <w:t>satisfied</w:t>
      </w:r>
    </w:p>
    <w:p>
      <w:r>
        <w:rPr>
          <w:u w:val="single"/>
        </w:rPr>
        <w:t>satisfied</w:t>
      </w:r>
    </w:p>
    <w:p>
      <w:r>
        <w:t>satisfy</w:t>
      </w:r>
    </w:p>
    <w:p>
      <w:r>
        <w:rPr>
          <w:u w:val="single"/>
        </w:rPr>
        <w:t>satisfy</w:t>
      </w:r>
    </w:p>
    <w:p>
      <w:r>
        <w:rPr>
          <w:u w:val="single"/>
        </w:rPr>
        <w:t>satisfy</w:t>
      </w:r>
    </w:p>
    <w:p>
      <w:r>
        <w:rPr>
          <w:u w:val="single"/>
        </w:rPr>
        <w:t>satisfy</w:t>
      </w:r>
    </w:p>
    <w:p>
      <w:r>
        <w:rPr>
          <w:u w:val="single"/>
        </w:rPr>
        <w:t>satisfy</w:t>
      </w:r>
    </w:p>
    <w:p>
      <w:r>
        <w:rPr>
          <w:u w:val="single"/>
        </w:rPr>
        <w:t>satisfy</w:t>
      </w:r>
    </w:p>
    <w:p>
      <w:r>
        <w:rPr>
          <w:u w:val="single"/>
        </w:rPr>
        <w:t>satisfy</w:t>
      </w:r>
    </w:p>
    <w:p>
      <w:r>
        <w:t>satisfy a need</w:t>
      </w:r>
    </w:p>
    <w:p>
      <w:r>
        <w:t>satisfy sb’s need</w:t>
      </w:r>
    </w:p>
    <w:p>
      <w:r>
        <w:t>satisfying</w:t>
      </w:r>
    </w:p>
    <w:p>
      <w:r>
        <w:t>satisfyingly</w:t>
      </w:r>
    </w:p>
    <w:p>
      <w:r>
        <w:t>satrap</w:t>
      </w:r>
    </w:p>
    <w:p>
      <w:r>
        <w:t>saturate</w:t>
      </w:r>
    </w:p>
    <w:p>
      <w:r>
        <w:t>saturate with</w:t>
      </w:r>
    </w:p>
    <w:p>
      <w:r>
        <w:t>saturate with smoke</w:t>
      </w:r>
    </w:p>
    <w:p>
      <w:r>
        <w:t>saturated with pus</w:t>
      </w:r>
    </w:p>
    <w:p>
      <w:r>
        <w:t>Saturday</w:t>
      </w:r>
    </w:p>
    <w:p>
      <w:r>
        <w:t>Saturn</w:t>
      </w:r>
    </w:p>
    <w:p>
      <w:r>
        <w:t>sauce</w:t>
      </w:r>
    </w:p>
    <w:p>
      <w:r>
        <w:rPr>
          <w:u w:val="single"/>
        </w:rPr>
        <w:t>sauce</w:t>
      </w:r>
    </w:p>
    <w:p>
      <w:r>
        <w:t>saucepan</w:t>
      </w:r>
    </w:p>
    <w:p>
      <w:r>
        <w:t>saucer</w:t>
      </w:r>
    </w:p>
    <w:p>
      <w:r>
        <w:t>Saudi Arabia</w:t>
      </w:r>
    </w:p>
    <w:p>
      <w:r>
        <w:t>sauna</w:t>
      </w:r>
    </w:p>
    <w:p>
      <w:r>
        <w:t>sausage</w:t>
      </w:r>
    </w:p>
    <w:p>
      <w:r>
        <w:rPr>
          <w:u w:val="single"/>
        </w:rPr>
        <w:t>sausage</w:t>
      </w:r>
    </w:p>
    <w:p>
      <w:r>
        <w:t>sausage fruit</w:t>
      </w:r>
    </w:p>
    <w:p>
      <w:r>
        <w:t>sauté</w:t>
      </w:r>
    </w:p>
    <w:p>
      <w:r>
        <w:t>savage</w:t>
      </w:r>
    </w:p>
    <w:p>
      <w:r>
        <w:rPr>
          <w:u w:val="single"/>
        </w:rPr>
        <w:t>savage</w:t>
      </w:r>
    </w:p>
    <w:p>
      <w:r>
        <w:rPr>
          <w:u w:val="single"/>
        </w:rPr>
        <w:t>savage</w:t>
      </w:r>
    </w:p>
    <w:p>
      <w:r>
        <w:t>savagery</w:t>
      </w:r>
    </w:p>
    <w:p>
      <w:r>
        <w:t>savannah</w:t>
      </w:r>
    </w:p>
    <w:p>
      <w:r>
        <w:t>savant</w:t>
      </w:r>
    </w:p>
    <w:p>
      <w:r>
        <w:t>savant in Islam</w:t>
      </w:r>
    </w:p>
    <w:p>
      <w:r>
        <w:t>save</w:t>
      </w:r>
    </w:p>
    <w:p>
      <w:r>
        <w:rPr>
          <w:u w:val="single"/>
        </w:rPr>
        <w:t>save</w:t>
      </w:r>
    </w:p>
    <w:p>
      <w:r>
        <w:rPr>
          <w:u w:val="single"/>
        </w:rPr>
        <w:t>save</w:t>
      </w:r>
    </w:p>
    <w:p>
      <w:r>
        <w:rPr>
          <w:u w:val="single"/>
        </w:rPr>
        <w:t>save</w:t>
      </w:r>
    </w:p>
    <w:p>
      <w:r>
        <w:rPr>
          <w:u w:val="single"/>
        </w:rPr>
        <w:t>save</w:t>
      </w:r>
    </w:p>
    <w:p>
      <w:r>
        <w:t>save a counter</w:t>
      </w:r>
    </w:p>
    <w:p>
      <w:r>
        <w:t>save from danger</w:t>
      </w:r>
    </w:p>
    <w:p>
      <w:r>
        <w:rPr>
          <w:u w:val="single"/>
        </w:rPr>
        <w:t>save from danger</w:t>
      </w:r>
    </w:p>
    <w:p>
      <w:r>
        <w:t>save one’s life</w:t>
      </w:r>
    </w:p>
    <w:p>
      <w:r>
        <w:t>save sb’s life</w:t>
      </w:r>
    </w:p>
    <w:p>
      <w:r>
        <w:t>save up</w:t>
      </w:r>
    </w:p>
    <w:p>
      <w:r>
        <w:t>saved</w:t>
      </w:r>
    </w:p>
    <w:p>
      <w:r>
        <w:t>saver</w:t>
      </w:r>
    </w:p>
    <w:p>
      <w:r>
        <w:t>saving</w:t>
      </w:r>
    </w:p>
    <w:p>
      <w:r>
        <w:rPr>
          <w:u w:val="single"/>
        </w:rPr>
        <w:t>saving</w:t>
      </w:r>
    </w:p>
    <w:p>
      <w:r>
        <w:t>savings</w:t>
      </w:r>
    </w:p>
    <w:p>
      <w:r>
        <w:t>savior</w:t>
      </w:r>
    </w:p>
    <w:p>
      <w:r>
        <w:t>savor</w:t>
      </w:r>
    </w:p>
    <w:p>
      <w:r>
        <w:rPr>
          <w:u w:val="single"/>
        </w:rPr>
        <w:t>savor</w:t>
      </w:r>
    </w:p>
    <w:p>
      <w:r>
        <w:t>savory</w:t>
      </w:r>
    </w:p>
    <w:p>
      <w:r>
        <w:rPr>
          <w:u w:val="single"/>
        </w:rPr>
        <w:t>savory</w:t>
      </w:r>
    </w:p>
    <w:p>
      <w:r>
        <w:t>savvy</w:t>
      </w:r>
    </w:p>
    <w:p>
      <w:r>
        <w:t>saw</w:t>
      </w:r>
    </w:p>
    <w:p>
      <w:r>
        <w:rPr>
          <w:u w:val="single"/>
        </w:rPr>
        <w:t>saw</w:t>
      </w:r>
    </w:p>
    <w:p>
      <w:r>
        <w:rPr>
          <w:u w:val="single"/>
        </w:rPr>
        <w:t>saw</w:t>
      </w:r>
    </w:p>
    <w:p>
      <w:r>
        <w:t>saw horse</w:t>
      </w:r>
    </w:p>
    <w:p>
      <w:r>
        <w:t>sawdust</w:t>
      </w:r>
    </w:p>
    <w:p>
      <w:r>
        <w:t>sawfish</w:t>
      </w:r>
    </w:p>
    <w:p>
      <w:r>
        <w:t>sawmill</w:t>
      </w:r>
    </w:p>
    <w:p>
      <w:r>
        <w:t>sawpit</w:t>
      </w:r>
    </w:p>
    <w:p>
      <w:r>
        <w:t>saxophone</w:t>
      </w:r>
    </w:p>
    <w:p>
      <w:r>
        <w:t>say</w:t>
      </w:r>
    </w:p>
    <w:p>
      <w:r>
        <w:t>say again</w:t>
      </w:r>
    </w:p>
    <w:p>
      <w:r>
        <w:t>say goodbye</w:t>
      </w:r>
    </w:p>
    <w:p>
      <w:r>
        <w:t>say to</w:t>
      </w:r>
    </w:p>
    <w:p>
      <w:r>
        <w:t>Say!</w:t>
      </w:r>
    </w:p>
    <w:p>
      <w:r>
        <w:t>saying</w:t>
      </w:r>
    </w:p>
    <w:p>
      <w:r>
        <w:t>scab</w:t>
      </w:r>
    </w:p>
    <w:p>
      <w:r>
        <w:t>scabbard</w:t>
      </w:r>
    </w:p>
    <w:p>
      <w:r>
        <w:t>scad</w:t>
      </w:r>
    </w:p>
    <w:p>
      <w:r>
        <w:t>scaffold</w:t>
      </w:r>
    </w:p>
    <w:p>
      <w:r>
        <w:rPr>
          <w:u w:val="single"/>
        </w:rPr>
        <w:t>scaffold</w:t>
      </w:r>
    </w:p>
    <w:p>
      <w:r>
        <w:t>scald</w:t>
      </w:r>
    </w:p>
    <w:p>
      <w:r>
        <w:rPr>
          <w:u w:val="single"/>
        </w:rPr>
        <w:t>scald</w:t>
      </w:r>
    </w:p>
    <w:p>
      <w:r>
        <w:t>scalded</w:t>
      </w:r>
    </w:p>
    <w:p>
      <w:r>
        <w:rPr>
          <w:u w:val="single"/>
        </w:rPr>
        <w:t>scalded</w:t>
      </w:r>
    </w:p>
    <w:p>
      <w:r>
        <w:rPr>
          <w:u w:val="single"/>
        </w:rPr>
        <w:t>scalded</w:t>
      </w:r>
    </w:p>
    <w:p>
      <w:r>
        <w:rPr>
          <w:u w:val="single"/>
        </w:rPr>
        <w:t>scalded</w:t>
      </w:r>
    </w:p>
    <w:p>
      <w:r>
        <w:t>scale</w:t>
      </w:r>
    </w:p>
    <w:p>
      <w:r>
        <w:rPr>
          <w:u w:val="single"/>
        </w:rPr>
        <w:t>scale</w:t>
      </w:r>
    </w:p>
    <w:p>
      <w:r>
        <w:rPr>
          <w:u w:val="single"/>
        </w:rPr>
        <w:t>scale</w:t>
      </w:r>
    </w:p>
    <w:p>
      <w:r>
        <w:rPr>
          <w:u w:val="single"/>
        </w:rPr>
        <w:t>scale</w:t>
      </w:r>
    </w:p>
    <w:p>
      <w:r>
        <w:rPr>
          <w:u w:val="single"/>
        </w:rPr>
        <w:t>scale</w:t>
      </w:r>
    </w:p>
    <w:p>
      <w:r>
        <w:t>scale-</w:t>
      </w:r>
    </w:p>
    <w:p>
      <w:r>
        <w:rPr>
          <w:u w:val="single"/>
        </w:rPr>
        <w:t>scale-</w:t>
      </w:r>
    </w:p>
    <w:p>
      <w:r>
        <w:t>scales</w:t>
      </w:r>
    </w:p>
    <w:p>
      <w:r>
        <w:t>scallion</w:t>
      </w:r>
    </w:p>
    <w:p>
      <w:r>
        <w:t>scalp</w:t>
      </w:r>
    </w:p>
    <w:p>
      <w:r>
        <w:t>scalpel</w:t>
      </w:r>
    </w:p>
    <w:p>
      <w:r>
        <w:t>scaly anteater</w:t>
      </w:r>
    </w:p>
    <w:p>
      <w:r>
        <w:t>scam</w:t>
      </w:r>
    </w:p>
    <w:p>
      <w:r>
        <w:rPr>
          <w:u w:val="single"/>
        </w:rPr>
        <w:t>scam</w:t>
      </w:r>
    </w:p>
    <w:p>
      <w:r>
        <w:t>scam artist</w:t>
      </w:r>
    </w:p>
    <w:p>
      <w:r>
        <w:t>scamp</w:t>
      </w:r>
    </w:p>
    <w:p>
      <w:r>
        <w:t>scamper</w:t>
      </w:r>
    </w:p>
    <w:p>
      <w:r>
        <w:t>scan</w:t>
      </w:r>
    </w:p>
    <w:p>
      <w:r>
        <w:t>scandal</w:t>
      </w:r>
    </w:p>
    <w:p>
      <w:r>
        <w:t>scandalize</w:t>
      </w:r>
    </w:p>
    <w:p>
      <w:r>
        <w:t>scandalized</w:t>
      </w:r>
    </w:p>
    <w:p>
      <w:r>
        <w:t>scandalmonger</w:t>
      </w:r>
    </w:p>
    <w:p>
      <w:r>
        <w:t>scandalous</w:t>
      </w:r>
    </w:p>
    <w:p>
      <w:r>
        <w:t>scanner</w:t>
      </w:r>
    </w:p>
    <w:p>
      <w:r>
        <w:t>scant</w:t>
      </w:r>
    </w:p>
    <w:p>
      <w:r>
        <w:t>scapegoat</w:t>
      </w:r>
    </w:p>
    <w:p>
      <w:r>
        <w:t>scar</w:t>
      </w:r>
    </w:p>
    <w:p>
      <w:r>
        <w:t>scarce</w:t>
      </w:r>
    </w:p>
    <w:p>
      <w:r>
        <w:rPr>
          <w:u w:val="single"/>
        </w:rPr>
        <w:t>scarce</w:t>
      </w:r>
    </w:p>
    <w:p>
      <w:r>
        <w:rPr>
          <w:u w:val="single"/>
        </w:rPr>
        <w:t>scarce</w:t>
      </w:r>
    </w:p>
    <w:p>
      <w:r>
        <w:t>scarcely</w:t>
      </w:r>
    </w:p>
    <w:p>
      <w:r>
        <w:t>scarcity</w:t>
      </w:r>
    </w:p>
    <w:p>
      <w:r>
        <w:rPr>
          <w:u w:val="single"/>
        </w:rPr>
        <w:t>scarcity</w:t>
      </w:r>
    </w:p>
    <w:p>
      <w:r>
        <w:t>scare</w:t>
      </w:r>
    </w:p>
    <w:p>
      <w:r>
        <w:rPr>
          <w:u w:val="single"/>
        </w:rPr>
        <w:t>scare</w:t>
      </w:r>
    </w:p>
    <w:p>
      <w:r>
        <w:rPr>
          <w:u w:val="single"/>
        </w:rPr>
        <w:t>scare</w:t>
      </w:r>
    </w:p>
    <w:p>
      <w:r>
        <w:rPr>
          <w:u w:val="single"/>
        </w:rPr>
        <w:t>scare</w:t>
      </w:r>
    </w:p>
    <w:p>
      <w:r>
        <w:t>scare away</w:t>
      </w:r>
    </w:p>
    <w:p>
      <w:r>
        <w:rPr>
          <w:u w:val="single"/>
        </w:rPr>
        <w:t>scare away</w:t>
      </w:r>
    </w:p>
    <w:p>
      <w:r>
        <w:t>scare off</w:t>
      </w:r>
    </w:p>
    <w:p>
      <w:r>
        <w:rPr>
          <w:u w:val="single"/>
        </w:rPr>
        <w:t>scare off</w:t>
      </w:r>
    </w:p>
    <w:p>
      <w:r>
        <w:t>scarecrow</w:t>
      </w:r>
    </w:p>
    <w:p>
      <w:r>
        <w:t>scared</w:t>
      </w:r>
    </w:p>
    <w:p>
      <w:r>
        <w:rPr>
          <w:u w:val="single"/>
        </w:rPr>
        <w:t>scared</w:t>
      </w:r>
    </w:p>
    <w:p>
      <w:r>
        <w:rPr>
          <w:u w:val="single"/>
        </w:rPr>
        <w:t>scared</w:t>
      </w:r>
    </w:p>
    <w:p>
      <w:r>
        <w:t>scarf</w:t>
      </w:r>
    </w:p>
    <w:p>
      <w:r>
        <w:t>scarification</w:t>
      </w:r>
    </w:p>
    <w:p>
      <w:r>
        <w:rPr>
          <w:u w:val="single"/>
        </w:rPr>
        <w:t>scarification</w:t>
      </w:r>
    </w:p>
    <w:p>
      <w:r>
        <w:t>scarify</w:t>
      </w:r>
    </w:p>
    <w:p>
      <w:r>
        <w:t>scaring</w:t>
      </w:r>
    </w:p>
    <w:p>
      <w:r>
        <w:t>scary</w:t>
      </w:r>
    </w:p>
    <w:p>
      <w:r>
        <w:rPr>
          <w:u w:val="single"/>
        </w:rPr>
        <w:t>scary</w:t>
      </w:r>
    </w:p>
    <w:p>
      <w:r>
        <w:rPr>
          <w:u w:val="single"/>
        </w:rPr>
        <w:t>scary</w:t>
      </w:r>
    </w:p>
    <w:p>
      <w:r>
        <w:t>scathe</w:t>
      </w:r>
    </w:p>
    <w:p>
      <w:r>
        <w:t>scathing</w:t>
      </w:r>
    </w:p>
    <w:p>
      <w:r>
        <w:t>scatter</w:t>
      </w:r>
    </w:p>
    <w:p>
      <w:r>
        <w:rPr>
          <w:u w:val="single"/>
        </w:rPr>
        <w:t>scatter</w:t>
      </w:r>
    </w:p>
    <w:p>
      <w:r>
        <w:rPr>
          <w:u w:val="single"/>
        </w:rPr>
        <w:t>scatter</w:t>
      </w:r>
    </w:p>
    <w:p>
      <w:r>
        <w:rPr>
          <w:u w:val="single"/>
        </w:rPr>
        <w:t>scatter</w:t>
      </w:r>
    </w:p>
    <w:p>
      <w:r>
        <w:rPr>
          <w:u w:val="single"/>
        </w:rPr>
        <w:t>scatter</w:t>
      </w:r>
    </w:p>
    <w:p>
      <w:r>
        <w:t>scatter across</w:t>
      </w:r>
    </w:p>
    <w:p>
      <w:r>
        <w:t>scatter all over</w:t>
      </w:r>
    </w:p>
    <w:p>
      <w:r>
        <w:rPr>
          <w:u w:val="single"/>
        </w:rPr>
        <w:t>scatter all over</w:t>
      </w:r>
    </w:p>
    <w:p>
      <w:r>
        <w:t>scattered</w:t>
      </w:r>
    </w:p>
    <w:p>
      <w:r>
        <w:rPr>
          <w:u w:val="single"/>
        </w:rPr>
        <w:t>scattered</w:t>
      </w:r>
    </w:p>
    <w:p>
      <w:r>
        <w:t>scattering</w:t>
      </w:r>
    </w:p>
    <w:p>
      <w:r>
        <w:rPr>
          <w:u w:val="single"/>
        </w:rPr>
        <w:t>scattering</w:t>
      </w:r>
    </w:p>
    <w:p>
      <w:r>
        <w:rPr>
          <w:u w:val="single"/>
        </w:rPr>
        <w:t>scattering</w:t>
      </w:r>
    </w:p>
    <w:p>
      <w:r>
        <w:t>scavenger beetle</w:t>
      </w:r>
    </w:p>
    <w:p>
      <w:r>
        <w:t>scene</w:t>
      </w:r>
    </w:p>
    <w:p>
      <w:r>
        <w:t>scenery</w:t>
      </w:r>
    </w:p>
    <w:p>
      <w:r>
        <w:rPr>
          <w:u w:val="single"/>
        </w:rPr>
        <w:t>scenery</w:t>
      </w:r>
    </w:p>
    <w:p>
      <w:r>
        <w:t>scent</w:t>
      </w:r>
    </w:p>
    <w:p>
      <w:r>
        <w:rPr>
          <w:u w:val="single"/>
        </w:rPr>
        <w:t>scent</w:t>
      </w:r>
    </w:p>
    <w:p>
      <w:r>
        <w:rPr>
          <w:u w:val="single"/>
        </w:rPr>
        <w:t>scent</w:t>
      </w:r>
    </w:p>
    <w:p>
      <w:r>
        <w:rPr>
          <w:u w:val="single"/>
        </w:rPr>
        <w:t>scent</w:t>
      </w:r>
    </w:p>
    <w:p>
      <w:r>
        <w:t>scented</w:t>
      </w:r>
    </w:p>
    <w:p>
      <w:r>
        <w:rPr>
          <w:u w:val="single"/>
        </w:rPr>
        <w:t>scented</w:t>
      </w:r>
    </w:p>
    <w:p>
      <w:r>
        <w:t>scented cosmetics</w:t>
      </w:r>
    </w:p>
    <w:p>
      <w:r>
        <w:t>scepter</w:t>
      </w:r>
    </w:p>
    <w:p>
      <w:r>
        <w:t>schedule</w:t>
      </w:r>
    </w:p>
    <w:p>
      <w:r>
        <w:rPr>
          <w:u w:val="single"/>
        </w:rPr>
        <w:t>schedule</w:t>
      </w:r>
    </w:p>
    <w:p>
      <w:r>
        <w:rPr>
          <w:u w:val="single"/>
        </w:rPr>
        <w:t>schedule</w:t>
      </w:r>
    </w:p>
    <w:p>
      <w:r>
        <w:t>scheme</w:t>
      </w:r>
    </w:p>
    <w:p>
      <w:r>
        <w:rPr>
          <w:u w:val="single"/>
        </w:rPr>
        <w:t>scheme</w:t>
      </w:r>
    </w:p>
    <w:p>
      <w:r>
        <w:rPr>
          <w:u w:val="single"/>
        </w:rPr>
        <w:t>scheme</w:t>
      </w:r>
    </w:p>
    <w:p>
      <w:r>
        <w:t>scholar</w:t>
      </w:r>
    </w:p>
    <w:p>
      <w:r>
        <w:rPr>
          <w:u w:val="single"/>
        </w:rPr>
        <w:t>scholar</w:t>
      </w:r>
    </w:p>
    <w:p>
      <w:r>
        <w:rPr>
          <w:u w:val="single"/>
        </w:rPr>
        <w:t>scholar</w:t>
      </w:r>
    </w:p>
    <w:p>
      <w:r>
        <w:t>scholar in Islamic law</w:t>
      </w:r>
    </w:p>
    <w:p>
      <w:r>
        <w:t>scholarly</w:t>
      </w:r>
    </w:p>
    <w:p>
      <w:r>
        <w:t>scholarship</w:t>
      </w:r>
    </w:p>
    <w:p>
      <w:r>
        <w:rPr>
          <w:u w:val="single"/>
        </w:rPr>
        <w:t>scholarship</w:t>
      </w:r>
    </w:p>
    <w:p>
      <w:r>
        <w:t>school</w:t>
      </w:r>
    </w:p>
    <w:p>
      <w:r>
        <w:rPr>
          <w:u w:val="single"/>
        </w:rPr>
        <w:t>school</w:t>
      </w:r>
    </w:p>
    <w:p>
      <w:r>
        <w:t>school boy</w:t>
      </w:r>
    </w:p>
    <w:p>
      <w:r>
        <w:t>school education</w:t>
      </w:r>
    </w:p>
    <w:p>
      <w:r>
        <w:t>school fees</w:t>
      </w:r>
    </w:p>
    <w:p>
      <w:r>
        <w:t>schooner</w:t>
      </w:r>
    </w:p>
    <w:p>
      <w:r>
        <w:t>science</w:t>
      </w:r>
    </w:p>
    <w:p>
      <w:r>
        <w:t>science fiction</w:t>
      </w:r>
    </w:p>
    <w:p>
      <w:r>
        <w:t>scientific</w:t>
      </w:r>
    </w:p>
    <w:p>
      <w:r>
        <w:t>scientifically</w:t>
      </w:r>
    </w:p>
    <w:p>
      <w:r>
        <w:t>scientist</w:t>
      </w:r>
    </w:p>
    <w:p>
      <w:r>
        <w:t>scimitar</w:t>
      </w:r>
    </w:p>
    <w:p>
      <w:r>
        <w:t>scissors</w:t>
      </w:r>
    </w:p>
    <w:p>
      <w:r>
        <w:t>scleroderma</w:t>
      </w:r>
    </w:p>
    <w:p>
      <w:r>
        <w:t>scoff at</w:t>
      </w:r>
    </w:p>
    <w:p>
      <w:r>
        <w:t>scold</w:t>
      </w:r>
    </w:p>
    <w:p>
      <w:r>
        <w:t>scolding</w:t>
      </w:r>
    </w:p>
    <w:p>
      <w:r>
        <w:rPr>
          <w:u w:val="single"/>
        </w:rPr>
        <w:t>scolding</w:t>
      </w:r>
    </w:p>
    <w:p>
      <w:r>
        <w:t>scones</w:t>
      </w:r>
    </w:p>
    <w:p>
      <w:r>
        <w:t>scoop</w:t>
      </w:r>
    </w:p>
    <w:p>
      <w:r>
        <w:rPr>
          <w:u w:val="single"/>
        </w:rPr>
        <w:t>scoop</w:t>
      </w:r>
    </w:p>
    <w:p>
      <w:r>
        <w:rPr>
          <w:u w:val="single"/>
        </w:rPr>
        <w:t>scoop</w:t>
      </w:r>
    </w:p>
    <w:p>
      <w:r>
        <w:t>scoop up</w:t>
      </w:r>
    </w:p>
    <w:p>
      <w:r>
        <w:rPr>
          <w:u w:val="single"/>
        </w:rPr>
        <w:t>scoop up</w:t>
      </w:r>
    </w:p>
    <w:p>
      <w:r>
        <w:t>scooped quantity</w:t>
      </w:r>
    </w:p>
    <w:p>
      <w:r>
        <w:t>scooter</w:t>
      </w:r>
    </w:p>
    <w:p>
      <w:r>
        <w:t>scope</w:t>
      </w:r>
    </w:p>
    <w:p>
      <w:r>
        <w:t>scorch</w:t>
      </w:r>
    </w:p>
    <w:p>
      <w:r>
        <w:rPr>
          <w:u w:val="single"/>
        </w:rPr>
        <w:t>scorch</w:t>
      </w:r>
    </w:p>
    <w:p>
      <w:r>
        <w:t>scorched</w:t>
      </w:r>
    </w:p>
    <w:p>
      <w:r>
        <w:t>scorched earth</w:t>
      </w:r>
    </w:p>
    <w:p>
      <w:r>
        <w:t>scorching</w:t>
      </w:r>
    </w:p>
    <w:p>
      <w:r>
        <w:t>score</w:t>
      </w:r>
    </w:p>
    <w:p>
      <w:r>
        <w:rPr>
          <w:u w:val="single"/>
        </w:rPr>
        <w:t>score</w:t>
      </w:r>
    </w:p>
    <w:p>
      <w:r>
        <w:rPr>
          <w:u w:val="single"/>
        </w:rPr>
        <w:t>score</w:t>
      </w:r>
    </w:p>
    <w:p>
      <w:r>
        <w:rPr>
          <w:u w:val="single"/>
        </w:rPr>
        <w:t>score</w:t>
      </w:r>
    </w:p>
    <w:p>
      <w:r>
        <w:rPr>
          <w:u w:val="single"/>
        </w:rPr>
        <w:t>score</w:t>
      </w:r>
    </w:p>
    <w:p>
      <w:r>
        <w:rPr>
          <w:u w:val="single"/>
        </w:rPr>
        <w:t>score</w:t>
      </w:r>
    </w:p>
    <w:p>
      <w:r>
        <w:t>scorecard</w:t>
      </w:r>
    </w:p>
    <w:p>
      <w:r>
        <w:t>scorer</w:t>
      </w:r>
    </w:p>
    <w:p>
      <w:r>
        <w:t>scores</w:t>
      </w:r>
    </w:p>
    <w:p>
      <w:r>
        <w:t>scorn</w:t>
      </w:r>
    </w:p>
    <w:p>
      <w:r>
        <w:rPr>
          <w:u w:val="single"/>
        </w:rPr>
        <w:t>scorn</w:t>
      </w:r>
    </w:p>
    <w:p>
      <w:r>
        <w:rPr>
          <w:u w:val="single"/>
        </w:rPr>
        <w:t>scorn</w:t>
      </w:r>
    </w:p>
    <w:p>
      <w:r>
        <w:t>scornful</w:t>
      </w:r>
    </w:p>
    <w:p>
      <w:r>
        <w:t>Scorpio</w:t>
      </w:r>
    </w:p>
    <w:p>
      <w:r>
        <w:t>scorpion</w:t>
      </w:r>
    </w:p>
    <w:p>
      <w:r>
        <w:t>scot-free</w:t>
      </w:r>
    </w:p>
    <w:p>
      <w:r>
        <w:t>Scotland</w:t>
      </w:r>
    </w:p>
    <w:p>
      <w:r>
        <w:t>Scottish</w:t>
      </w:r>
    </w:p>
    <w:p>
      <w:r>
        <w:t>scoundrel</w:t>
      </w:r>
    </w:p>
    <w:p>
      <w:r>
        <w:t>scour</w:t>
      </w:r>
    </w:p>
    <w:p>
      <w:r>
        <w:t>scourge</w:t>
      </w:r>
    </w:p>
    <w:p>
      <w:r>
        <w:rPr>
          <w:u w:val="single"/>
        </w:rPr>
        <w:t>scourge</w:t>
      </w:r>
    </w:p>
    <w:p>
      <w:r>
        <w:t>scout</w:t>
      </w:r>
    </w:p>
    <w:p>
      <w:r>
        <w:rPr>
          <w:u w:val="single"/>
        </w:rPr>
        <w:t>scout</w:t>
      </w:r>
    </w:p>
    <w:p>
      <w:r>
        <w:t>scout around</w:t>
      </w:r>
    </w:p>
    <w:p>
      <w:r>
        <w:t>scouting</w:t>
      </w:r>
    </w:p>
    <w:p>
      <w:r>
        <w:t>scowl</w:t>
      </w:r>
    </w:p>
    <w:p>
      <w:r>
        <w:t>scrabble</w:t>
      </w:r>
    </w:p>
    <w:p>
      <w:r>
        <w:t>scramble</w:t>
      </w:r>
    </w:p>
    <w:p>
      <w:r>
        <w:rPr>
          <w:u w:val="single"/>
        </w:rPr>
        <w:t>scramble</w:t>
      </w:r>
    </w:p>
    <w:p>
      <w:r>
        <w:rPr>
          <w:u w:val="single"/>
        </w:rPr>
        <w:t>scramble</w:t>
      </w:r>
    </w:p>
    <w:p>
      <w:r>
        <w:t>scramble onto ~ into sth in motion</w:t>
      </w:r>
    </w:p>
    <w:p>
      <w:r>
        <w:t>scrambled</w:t>
      </w:r>
    </w:p>
    <w:p>
      <w:r>
        <w:t>scrap</w:t>
      </w:r>
    </w:p>
    <w:p>
      <w:r>
        <w:rPr>
          <w:u w:val="single"/>
        </w:rPr>
        <w:t>scrap</w:t>
      </w:r>
    </w:p>
    <w:p>
      <w:r>
        <w:rPr>
          <w:u w:val="single"/>
        </w:rPr>
        <w:t>scrap</w:t>
      </w:r>
    </w:p>
    <w:p>
      <w:r>
        <w:t>scrap iron</w:t>
      </w:r>
    </w:p>
    <w:p>
      <w:r>
        <w:t>scrape</w:t>
      </w:r>
    </w:p>
    <w:p>
      <w:r>
        <w:rPr>
          <w:u w:val="single"/>
        </w:rPr>
        <w:t>scrape</w:t>
      </w:r>
    </w:p>
    <w:p>
      <w:r>
        <w:rPr>
          <w:u w:val="single"/>
        </w:rPr>
        <w:t>scrape</w:t>
      </w:r>
    </w:p>
    <w:p>
      <w:r>
        <w:t>scrape fish scales</w:t>
      </w:r>
    </w:p>
    <w:p>
      <w:r>
        <w:t>scrape grass</w:t>
      </w:r>
    </w:p>
    <w:p>
      <w:r>
        <w:t>scrape off</w:t>
      </w:r>
    </w:p>
    <w:p>
      <w:r>
        <w:t>scrape off the skin</w:t>
      </w:r>
    </w:p>
    <w:p>
      <w:r>
        <w:t>scrape out</w:t>
      </w:r>
    </w:p>
    <w:p>
      <w:r>
        <w:t>scrape slightly</w:t>
      </w:r>
    </w:p>
    <w:p>
      <w:r>
        <w:t>scrape superficially</w:t>
      </w:r>
    </w:p>
    <w:p>
      <w:r>
        <w:t>scraping</w:t>
      </w:r>
    </w:p>
    <w:p>
      <w:r>
        <w:rPr>
          <w:u w:val="single"/>
        </w:rPr>
        <w:t>scraping</w:t>
      </w:r>
    </w:p>
    <w:p>
      <w:r>
        <w:t>scraping mark</w:t>
      </w:r>
    </w:p>
    <w:p>
      <w:r>
        <w:t>scrappy</w:t>
      </w:r>
    </w:p>
    <w:p>
      <w:r>
        <w:t>scratch</w:t>
      </w:r>
    </w:p>
    <w:p>
      <w:r>
        <w:rPr>
          <w:u w:val="single"/>
        </w:rPr>
        <w:t>scratch</w:t>
      </w:r>
    </w:p>
    <w:p>
      <w:r>
        <w:rPr>
          <w:u w:val="single"/>
        </w:rPr>
        <w:t>scratch</w:t>
      </w:r>
    </w:p>
    <w:p>
      <w:r>
        <w:rPr>
          <w:u w:val="single"/>
        </w:rPr>
        <w:t>scratch</w:t>
      </w:r>
    </w:p>
    <w:p>
      <w:r>
        <w:rPr>
          <w:u w:val="single"/>
        </w:rPr>
        <w:t>scratch</w:t>
      </w:r>
    </w:p>
    <w:p>
      <w:r>
        <w:rPr>
          <w:u w:val="single"/>
        </w:rPr>
        <w:t>scratch</w:t>
      </w:r>
    </w:p>
    <w:p>
      <w:r>
        <w:rPr>
          <w:u w:val="single"/>
        </w:rPr>
        <w:t>scratch</w:t>
      </w:r>
    </w:p>
    <w:p>
      <w:r>
        <w:t>scratch earth</w:t>
      </w:r>
    </w:p>
    <w:p>
      <w:r>
        <w:t>scratch the skin to abrasion</w:t>
      </w:r>
    </w:p>
    <w:p>
      <w:r>
        <w:t>scratching</w:t>
      </w:r>
    </w:p>
    <w:p>
      <w:r>
        <w:rPr>
          <w:u w:val="single"/>
        </w:rPr>
        <w:t>scratching</w:t>
      </w:r>
    </w:p>
    <w:p>
      <w:r>
        <w:rPr>
          <w:u w:val="single"/>
        </w:rPr>
        <w:t>scratching</w:t>
      </w:r>
    </w:p>
    <w:p>
      <w:r>
        <w:rPr>
          <w:u w:val="single"/>
        </w:rPr>
        <w:t>scratching</w:t>
      </w:r>
    </w:p>
    <w:p>
      <w:r>
        <w:rPr>
          <w:u w:val="single"/>
        </w:rPr>
        <w:t>scratching</w:t>
      </w:r>
    </w:p>
    <w:p>
      <w:r>
        <w:t>scrawl</w:t>
      </w:r>
    </w:p>
    <w:p>
      <w:r>
        <w:rPr>
          <w:u w:val="single"/>
        </w:rPr>
        <w:t>scrawl</w:t>
      </w:r>
    </w:p>
    <w:p>
      <w:r>
        <w:t>scream</w:t>
      </w:r>
    </w:p>
    <w:p>
      <w:r>
        <w:rPr>
          <w:u w:val="single"/>
        </w:rPr>
        <w:t>scream</w:t>
      </w:r>
    </w:p>
    <w:p>
      <w:r>
        <w:rPr>
          <w:u w:val="single"/>
        </w:rPr>
        <w:t>scream</w:t>
      </w:r>
    </w:p>
    <w:p>
      <w:r>
        <w:rPr>
          <w:u w:val="single"/>
        </w:rPr>
        <w:t>scream</w:t>
      </w:r>
    </w:p>
    <w:p>
      <w:r>
        <w:rPr>
          <w:u w:val="single"/>
        </w:rPr>
        <w:t>scream</w:t>
      </w:r>
    </w:p>
    <w:p>
      <w:r>
        <w:rPr>
          <w:u w:val="single"/>
        </w:rPr>
        <w:t>scream</w:t>
      </w:r>
    </w:p>
    <w:p>
      <w:r>
        <w:t>scream sth to</w:t>
      </w:r>
    </w:p>
    <w:p>
      <w:r>
        <w:t>scree</w:t>
      </w:r>
    </w:p>
    <w:p>
      <w:r>
        <w:t>screech</w:t>
      </w:r>
    </w:p>
    <w:p>
      <w:r>
        <w:t>screen</w:t>
      </w:r>
    </w:p>
    <w:p>
      <w:r>
        <w:rPr>
          <w:u w:val="single"/>
        </w:rPr>
        <w:t>screen</w:t>
      </w:r>
    </w:p>
    <w:p>
      <w:r>
        <w:rPr>
          <w:u w:val="single"/>
        </w:rPr>
        <w:t>screen</w:t>
      </w:r>
    </w:p>
    <w:p>
      <w:r>
        <w:rPr>
          <w:u w:val="single"/>
        </w:rPr>
        <w:t>screen</w:t>
      </w:r>
    </w:p>
    <w:p>
      <w:r>
        <w:rPr>
          <w:u w:val="single"/>
        </w:rPr>
        <w:t>screen</w:t>
      </w:r>
    </w:p>
    <w:p>
      <w:r>
        <w:t>screening</w:t>
      </w:r>
    </w:p>
    <w:p>
      <w:r>
        <w:t>screw</w:t>
      </w:r>
    </w:p>
    <w:p>
      <w:r>
        <w:t>screw pine</w:t>
      </w:r>
    </w:p>
    <w:p>
      <w:r>
        <w:t>screwdriver</w:t>
      </w:r>
    </w:p>
    <w:p>
      <w:r>
        <w:t>scribble</w:t>
      </w:r>
    </w:p>
    <w:p>
      <w:r>
        <w:t>scriber</w:t>
      </w:r>
    </w:p>
    <w:p>
      <w:r>
        <w:t>script</w:t>
      </w:r>
    </w:p>
    <w:p>
      <w:r>
        <w:rPr>
          <w:u w:val="single"/>
        </w:rPr>
        <w:t>script</w:t>
      </w:r>
    </w:p>
    <w:p>
      <w:r>
        <w:rPr>
          <w:u w:val="single"/>
        </w:rPr>
        <w:t>script</w:t>
      </w:r>
    </w:p>
    <w:p>
      <w:r>
        <w:t>scriptures</w:t>
      </w:r>
    </w:p>
    <w:p>
      <w:r>
        <w:t>scriptwriter</w:t>
      </w:r>
    </w:p>
    <w:p>
      <w:r>
        <w:t>scrofula</w:t>
      </w:r>
    </w:p>
    <w:p>
      <w:r>
        <w:t>scroll</w:t>
      </w:r>
    </w:p>
    <w:p>
      <w:r>
        <w:rPr>
          <w:u w:val="single"/>
        </w:rPr>
        <w:t>scroll</w:t>
      </w:r>
    </w:p>
    <w:p>
      <w:r>
        <w:rPr>
          <w:u w:val="single"/>
        </w:rPr>
        <w:t>scroll</w:t>
      </w:r>
    </w:p>
    <w:p>
      <w:r>
        <w:t>scrotum</w:t>
      </w:r>
    </w:p>
    <w:p>
      <w:r>
        <w:t>scrounge on</w:t>
      </w:r>
    </w:p>
    <w:p>
      <w:r>
        <w:t>scrounger</w:t>
      </w:r>
    </w:p>
    <w:p>
      <w:r>
        <w:t>scrub</w:t>
      </w:r>
    </w:p>
    <w:p>
      <w:r>
        <w:rPr>
          <w:u w:val="single"/>
        </w:rPr>
        <w:t>scrub</w:t>
      </w:r>
    </w:p>
    <w:p>
      <w:r>
        <w:t>scrub between the fingers</w:t>
      </w:r>
    </w:p>
    <w:p>
      <w:r>
        <w:t>scrubland</w:t>
      </w:r>
    </w:p>
    <w:p>
      <w:r>
        <w:t>scruples</w:t>
      </w:r>
    </w:p>
    <w:p>
      <w:r>
        <w:t>scrupulous</w:t>
      </w:r>
    </w:p>
    <w:p>
      <w:r>
        <w:rPr>
          <w:u w:val="single"/>
        </w:rPr>
        <w:t>scrupulous</w:t>
      </w:r>
    </w:p>
    <w:p>
      <w:r>
        <w:rPr>
          <w:u w:val="single"/>
        </w:rPr>
        <w:t>scrupulous</w:t>
      </w:r>
    </w:p>
    <w:p>
      <w:r>
        <w:t>scrutinize</w:t>
      </w:r>
    </w:p>
    <w:p>
      <w:r>
        <w:rPr>
          <w:u w:val="single"/>
        </w:rPr>
        <w:t>scrutinize</w:t>
      </w:r>
    </w:p>
    <w:p>
      <w:r>
        <w:t>scrutiny</w:t>
      </w:r>
    </w:p>
    <w:p>
      <w:r>
        <w:rPr>
          <w:u w:val="single"/>
        </w:rPr>
        <w:t>scrutiny</w:t>
      </w:r>
    </w:p>
    <w:p>
      <w:r>
        <w:t>scuffle</w:t>
      </w:r>
    </w:p>
    <w:p>
      <w:r>
        <w:t>scull</w:t>
      </w:r>
    </w:p>
    <w:p>
      <w:r>
        <w:rPr>
          <w:u w:val="single"/>
        </w:rPr>
        <w:t>scull</w:t>
      </w:r>
    </w:p>
    <w:p>
      <w:r>
        <w:t>scullion</w:t>
      </w:r>
    </w:p>
    <w:p>
      <w:r>
        <w:t>sculpt</w:t>
      </w:r>
    </w:p>
    <w:p>
      <w:r>
        <w:rPr>
          <w:u w:val="single"/>
        </w:rPr>
        <w:t>sculpt</w:t>
      </w:r>
    </w:p>
    <w:p>
      <w:r>
        <w:rPr>
          <w:u w:val="single"/>
        </w:rPr>
        <w:t>sculpt</w:t>
      </w:r>
    </w:p>
    <w:p>
      <w:r>
        <w:t>sculptor</w:t>
      </w:r>
    </w:p>
    <w:p>
      <w:r>
        <w:rPr>
          <w:u w:val="single"/>
        </w:rPr>
        <w:t>sculptor</w:t>
      </w:r>
    </w:p>
    <w:p>
      <w:r>
        <w:t>sculpture</w:t>
      </w:r>
    </w:p>
    <w:p>
      <w:r>
        <w:rPr>
          <w:u w:val="single"/>
        </w:rPr>
        <w:t>sculpture</w:t>
      </w:r>
    </w:p>
    <w:p>
      <w:r>
        <w:rPr>
          <w:u w:val="single"/>
        </w:rPr>
        <w:t>sculpture</w:t>
      </w:r>
    </w:p>
    <w:p>
      <w:r>
        <w:rPr>
          <w:u w:val="single"/>
        </w:rPr>
        <w:t>sculpture</w:t>
      </w:r>
    </w:p>
    <w:p>
      <w:r>
        <w:t>scum</w:t>
      </w:r>
    </w:p>
    <w:p>
      <w:r>
        <w:t>scum on water surface</w:t>
      </w:r>
    </w:p>
    <w:p>
      <w:r>
        <w:t>scupper</w:t>
      </w:r>
    </w:p>
    <w:p>
      <w:r>
        <w:t>scupper plug</w:t>
      </w:r>
    </w:p>
    <w:p>
      <w:r>
        <w:t>scurf</w:t>
      </w:r>
    </w:p>
    <w:p>
      <w:r>
        <w:t>scurry</w:t>
      </w:r>
    </w:p>
    <w:p>
      <w:r>
        <w:t>scuttle</w:t>
      </w:r>
    </w:p>
    <w:p>
      <w:r>
        <w:t>scythe</w:t>
      </w:r>
    </w:p>
    <w:p>
      <w:r>
        <w:rPr>
          <w:u w:val="single"/>
        </w:rPr>
        <w:t>scythe</w:t>
      </w:r>
    </w:p>
    <w:p>
      <w:r>
        <w:t>sea</w:t>
      </w:r>
    </w:p>
    <w:p>
      <w:r>
        <w:t>sea cow</w:t>
      </w:r>
    </w:p>
    <w:p>
      <w:r>
        <w:t>sea cucumber</w:t>
      </w:r>
    </w:p>
    <w:p>
      <w:r>
        <w:t>sea depth</w:t>
      </w:r>
    </w:p>
    <w:p>
      <w:r>
        <w:t>sea eagle</w:t>
      </w:r>
    </w:p>
    <w:p>
      <w:r>
        <w:t>sea hare</w:t>
      </w:r>
    </w:p>
    <w:p>
      <w:r>
        <w:t>sea junk</w:t>
      </w:r>
    </w:p>
    <w:p>
      <w:r>
        <w:t>sea porcupine</w:t>
      </w:r>
    </w:p>
    <w:p>
      <w:r>
        <w:t>sea port</w:t>
      </w:r>
    </w:p>
    <w:p>
      <w:r>
        <w:t>sea slug</w:t>
      </w:r>
    </w:p>
    <w:p>
      <w:r>
        <w:rPr>
          <w:u w:val="single"/>
        </w:rPr>
        <w:t>sea slug</w:t>
      </w:r>
    </w:p>
    <w:p>
      <w:r>
        <w:t>sea turtle</w:t>
      </w:r>
    </w:p>
    <w:p>
      <w:r>
        <w:t>sea urchin</w:t>
      </w:r>
    </w:p>
    <w:p>
      <w:r>
        <w:t>seaborne</w:t>
      </w:r>
    </w:p>
    <w:p>
      <w:r>
        <w:t>seafarer</w:t>
      </w:r>
    </w:p>
    <w:p>
      <w:r>
        <w:t>seafaring</w:t>
      </w:r>
    </w:p>
    <w:p>
      <w:r>
        <w:t>seafood</w:t>
      </w:r>
    </w:p>
    <w:p>
      <w:r>
        <w:t>seafront</w:t>
      </w:r>
    </w:p>
    <w:p>
      <w:r>
        <w:t>seagull</w:t>
      </w:r>
    </w:p>
    <w:p>
      <w:r>
        <w:t>seal</w:t>
      </w:r>
    </w:p>
    <w:p>
      <w:r>
        <w:rPr>
          <w:u w:val="single"/>
        </w:rPr>
        <w:t>seal</w:t>
      </w:r>
    </w:p>
    <w:p>
      <w:r>
        <w:t>seal the joints of a traditional boat</w:t>
      </w:r>
    </w:p>
    <w:p>
      <w:r>
        <w:t>sealant</w:t>
      </w:r>
    </w:p>
    <w:p>
      <w:r>
        <w:t>sealed</w:t>
      </w:r>
    </w:p>
    <w:p>
      <w:r>
        <w:rPr>
          <w:u w:val="single"/>
        </w:rPr>
        <w:t>sealed</w:t>
      </w:r>
    </w:p>
    <w:p>
      <w:r>
        <w:t>sealing</w:t>
      </w:r>
    </w:p>
    <w:p>
      <w:r>
        <w:rPr>
          <w:u w:val="single"/>
        </w:rPr>
        <w:t>sealing</w:t>
      </w:r>
    </w:p>
    <w:p>
      <w:r>
        <w:t>sealing wax</w:t>
      </w:r>
    </w:p>
    <w:p>
      <w:r>
        <w:t>seam</w:t>
      </w:r>
    </w:p>
    <w:p>
      <w:r>
        <w:t>seam in a sail</w:t>
      </w:r>
    </w:p>
    <w:p>
      <w:r>
        <w:t>seaman</w:t>
      </w:r>
    </w:p>
    <w:p>
      <w:r>
        <w:rPr>
          <w:u w:val="single"/>
        </w:rPr>
        <w:t>seaman</w:t>
      </w:r>
    </w:p>
    <w:p>
      <w:r>
        <w:t>seamanship</w:t>
      </w:r>
    </w:p>
    <w:p>
      <w:r>
        <w:rPr>
          <w:u w:val="single"/>
        </w:rPr>
        <w:t>seamanship</w:t>
      </w:r>
    </w:p>
    <w:p>
      <w:r>
        <w:t>seamy</w:t>
      </w:r>
    </w:p>
    <w:p>
      <w:r>
        <w:rPr>
          <w:u w:val="single"/>
        </w:rPr>
        <w:t>seamy</w:t>
      </w:r>
    </w:p>
    <w:p>
      <w:r>
        <w:rPr>
          <w:u w:val="single"/>
        </w:rPr>
        <w:t>seamy</w:t>
      </w:r>
    </w:p>
    <w:p>
      <w:r>
        <w:t>seaplane</w:t>
      </w:r>
    </w:p>
    <w:p>
      <w:r>
        <w:t>search</w:t>
      </w:r>
    </w:p>
    <w:p>
      <w:r>
        <w:rPr>
          <w:u w:val="single"/>
        </w:rPr>
        <w:t>search</w:t>
      </w:r>
    </w:p>
    <w:p>
      <w:r>
        <w:rPr>
          <w:u w:val="single"/>
        </w:rPr>
        <w:t>search</w:t>
      </w:r>
    </w:p>
    <w:p>
      <w:r>
        <w:rPr>
          <w:u w:val="single"/>
        </w:rPr>
        <w:t>search</w:t>
      </w:r>
    </w:p>
    <w:p>
      <w:r>
        <w:rPr>
          <w:u w:val="single"/>
        </w:rPr>
        <w:t>search</w:t>
      </w:r>
    </w:p>
    <w:p>
      <w:r>
        <w:rPr>
          <w:u w:val="single"/>
        </w:rPr>
        <w:t>search</w:t>
      </w:r>
    </w:p>
    <w:p>
      <w:r>
        <w:t>search by scratching</w:t>
      </w:r>
    </w:p>
    <w:p>
      <w:r>
        <w:t>search diligently</w:t>
      </w:r>
    </w:p>
    <w:p>
      <w:r>
        <w:t>search into</w:t>
      </w:r>
    </w:p>
    <w:p>
      <w:r>
        <w:t>search out</w:t>
      </w:r>
    </w:p>
    <w:p>
      <w:r>
        <w:t>search thoroughly</w:t>
      </w:r>
    </w:p>
    <w:p>
      <w:r>
        <w:t>search through</w:t>
      </w:r>
    </w:p>
    <w:p>
      <w:r>
        <w:t>searching</w:t>
      </w:r>
    </w:p>
    <w:p>
      <w:r>
        <w:t>searchlight</w:t>
      </w:r>
    </w:p>
    <w:p>
      <w:r>
        <w:t>seascape</w:t>
      </w:r>
    </w:p>
    <w:p>
      <w:r>
        <w:t>seashore</w:t>
      </w:r>
    </w:p>
    <w:p>
      <w:r>
        <w:t>sea-shore mat grass</w:t>
      </w:r>
    </w:p>
    <w:p>
      <w:r>
        <w:t>seasick</w:t>
      </w:r>
    </w:p>
    <w:p>
      <w:r>
        <w:t>seasickness</w:t>
      </w:r>
    </w:p>
    <w:p>
      <w:r>
        <w:t>seaside</w:t>
      </w:r>
    </w:p>
    <w:p>
      <w:r>
        <w:t>season</w:t>
      </w:r>
    </w:p>
    <w:p>
      <w:r>
        <w:rPr>
          <w:u w:val="single"/>
        </w:rPr>
        <w:t>season</w:t>
      </w:r>
    </w:p>
    <w:p>
      <w:r>
        <w:rPr>
          <w:u w:val="single"/>
        </w:rPr>
        <w:t>season</w:t>
      </w:r>
    </w:p>
    <w:p>
      <w:r>
        <w:t>season for knocking down dry coconuts</w:t>
      </w:r>
    </w:p>
    <w:p>
      <w:r>
        <w:t>seasonal</w:t>
      </w:r>
    </w:p>
    <w:p>
      <w:r>
        <w:t>seasonal falling of fruits and leaves</w:t>
      </w:r>
    </w:p>
    <w:p>
      <w:r>
        <w:t>seasoned</w:t>
      </w:r>
    </w:p>
    <w:p>
      <w:r>
        <w:rPr>
          <w:u w:val="single"/>
        </w:rPr>
        <w:t>seasoned</w:t>
      </w:r>
    </w:p>
    <w:p>
      <w:r>
        <w:rPr>
          <w:u w:val="single"/>
        </w:rPr>
        <w:t>seasoned</w:t>
      </w:r>
    </w:p>
    <w:p>
      <w:r>
        <w:t>seasoning</w:t>
      </w:r>
    </w:p>
    <w:p>
      <w:r>
        <w:t>seasoning cocktail</w:t>
      </w:r>
    </w:p>
    <w:p>
      <w:r>
        <w:t>seat</w:t>
      </w:r>
    </w:p>
    <w:p>
      <w:r>
        <w:rPr>
          <w:u w:val="single"/>
        </w:rPr>
        <w:t>seat</w:t>
      </w:r>
    </w:p>
    <w:p>
      <w:r>
        <w:rPr>
          <w:u w:val="single"/>
        </w:rPr>
        <w:t>seat</w:t>
      </w:r>
    </w:p>
    <w:p>
      <w:r>
        <w:rPr>
          <w:u w:val="single"/>
        </w:rPr>
        <w:t>seat</w:t>
      </w:r>
    </w:p>
    <w:p>
      <w:r>
        <w:rPr>
          <w:u w:val="single"/>
        </w:rPr>
        <w:t>seat</w:t>
      </w:r>
    </w:p>
    <w:p>
      <w:r>
        <w:t>seat belt</w:t>
      </w:r>
    </w:p>
    <w:p>
      <w:r>
        <w:t>seated</w:t>
      </w:r>
    </w:p>
    <w:p>
      <w:r>
        <w:t>seaweed</w:t>
      </w:r>
    </w:p>
    <w:p>
      <w:r>
        <w:t>seaworthy</w:t>
      </w:r>
    </w:p>
    <w:p>
      <w:r>
        <w:t>secede</w:t>
      </w:r>
    </w:p>
    <w:p>
      <w:r>
        <w:rPr>
          <w:u w:val="single"/>
        </w:rPr>
        <w:t>secede</w:t>
      </w:r>
    </w:p>
    <w:p>
      <w:r>
        <w:t>secession</w:t>
      </w:r>
    </w:p>
    <w:p>
      <w:r>
        <w:rPr>
          <w:u w:val="single"/>
        </w:rPr>
        <w:t>secession</w:t>
      </w:r>
    </w:p>
    <w:p>
      <w:r>
        <w:t>seclude</w:t>
      </w:r>
    </w:p>
    <w:p>
      <w:r>
        <w:rPr>
          <w:u w:val="single"/>
        </w:rPr>
        <w:t>seclude</w:t>
      </w:r>
    </w:p>
    <w:p>
      <w:r>
        <w:t>secluded</w:t>
      </w:r>
    </w:p>
    <w:p>
      <w:r>
        <w:rPr>
          <w:u w:val="single"/>
        </w:rPr>
        <w:t>secluded</w:t>
      </w:r>
    </w:p>
    <w:p>
      <w:r>
        <w:t>secluded honeymooner</w:t>
      </w:r>
    </w:p>
    <w:p>
      <w:r>
        <w:t>secluded life</w:t>
      </w:r>
    </w:p>
    <w:p>
      <w:r>
        <w:t>secluded widow</w:t>
      </w:r>
    </w:p>
    <w:p>
      <w:r>
        <w:t>secluding</w:t>
      </w:r>
    </w:p>
    <w:p>
      <w:r>
        <w:t>seclusion</w:t>
      </w:r>
    </w:p>
    <w:p>
      <w:r>
        <w:rPr>
          <w:u w:val="single"/>
        </w:rPr>
        <w:t>seclusion</w:t>
      </w:r>
    </w:p>
    <w:p>
      <w:r>
        <w:rPr>
          <w:u w:val="single"/>
        </w:rPr>
        <w:t>seclusion</w:t>
      </w:r>
    </w:p>
    <w:p>
      <w:r>
        <w:t>seclusion period following divorce or widowhood</w:t>
      </w:r>
    </w:p>
    <w:p>
      <w:r>
        <w:t>seclusion period following widowhood</w:t>
      </w:r>
    </w:p>
    <w:p>
      <w:r>
        <w:t>second</w:t>
      </w:r>
    </w:p>
    <w:p>
      <w:r>
        <w:rPr>
          <w:u w:val="single"/>
        </w:rPr>
        <w:t>second</w:t>
      </w:r>
    </w:p>
    <w:p>
      <w:r>
        <w:rPr>
          <w:u w:val="single"/>
        </w:rPr>
        <w:t>second</w:t>
      </w:r>
    </w:p>
    <w:p>
      <w:r>
        <w:t>second lieutenant</w:t>
      </w:r>
    </w:p>
    <w:p>
      <w:r>
        <w:t>secondary</w:t>
      </w:r>
    </w:p>
    <w:p>
      <w:r>
        <w:t>secondary school</w:t>
      </w:r>
    </w:p>
    <w:p>
      <w:r>
        <w:t>second-in-command</w:t>
      </w:r>
    </w:p>
    <w:p>
      <w:r>
        <w:t>secondly</w:t>
      </w:r>
    </w:p>
    <w:p>
      <w:r>
        <w:t>second-rate</w:t>
      </w:r>
    </w:p>
    <w:p>
      <w:r>
        <w:t>secrecy</w:t>
      </w:r>
    </w:p>
    <w:p>
      <w:r>
        <w:rPr>
          <w:u w:val="single"/>
        </w:rPr>
        <w:t>secrecy</w:t>
      </w:r>
    </w:p>
    <w:p>
      <w:r>
        <w:t>secret</w:t>
      </w:r>
    </w:p>
    <w:p>
      <w:r>
        <w:rPr>
          <w:u w:val="single"/>
        </w:rPr>
        <w:t>secret</w:t>
      </w:r>
    </w:p>
    <w:p>
      <w:r>
        <w:rPr>
          <w:u w:val="single"/>
        </w:rPr>
        <w:t>secret</w:t>
      </w:r>
    </w:p>
    <w:p>
      <w:r>
        <w:t>secret agent</w:t>
      </w:r>
    </w:p>
    <w:p>
      <w:r>
        <w:t>secret matter</w:t>
      </w:r>
    </w:p>
    <w:p>
      <w:r>
        <w:t>secret messenger</w:t>
      </w:r>
    </w:p>
    <w:p>
      <w:r>
        <w:t>secret place</w:t>
      </w:r>
    </w:p>
    <w:p>
      <w:r>
        <w:t>secret service</w:t>
      </w:r>
    </w:p>
    <w:p>
      <w:r>
        <w:rPr>
          <w:u w:val="single"/>
        </w:rPr>
        <w:t>secret service</w:t>
      </w:r>
    </w:p>
    <w:p>
      <w:r>
        <w:t>secretariat</w:t>
      </w:r>
    </w:p>
    <w:p>
      <w:r>
        <w:t>secretary</w:t>
      </w:r>
    </w:p>
    <w:p>
      <w:r>
        <w:rPr>
          <w:u w:val="single"/>
        </w:rPr>
        <w:t>secretary</w:t>
      </w:r>
    </w:p>
    <w:p>
      <w:r>
        <w:rPr>
          <w:u w:val="single"/>
        </w:rPr>
        <w:t>secretary</w:t>
      </w:r>
    </w:p>
    <w:p>
      <w:r>
        <w:t>secretary general</w:t>
      </w:r>
    </w:p>
    <w:p>
      <w:r>
        <w:t>Secretary of State</w:t>
      </w:r>
    </w:p>
    <w:p>
      <w:r>
        <w:t>secretary work</w:t>
      </w:r>
    </w:p>
    <w:p>
      <w:r>
        <w:t>secrete</w:t>
      </w:r>
    </w:p>
    <w:p>
      <w:r>
        <w:t>secretion</w:t>
      </w:r>
    </w:p>
    <w:p>
      <w:r>
        <w:rPr>
          <w:u w:val="single"/>
        </w:rPr>
        <w:t>secretion</w:t>
      </w:r>
    </w:p>
    <w:p>
      <w:r>
        <w:t>secretive</w:t>
      </w:r>
    </w:p>
    <w:p>
      <w:r>
        <w:t>secretly</w:t>
      </w:r>
    </w:p>
    <w:p>
      <w:r>
        <w:rPr>
          <w:u w:val="single"/>
        </w:rPr>
        <w:t>secretly</w:t>
      </w:r>
    </w:p>
    <w:p>
      <w:r>
        <w:rPr>
          <w:u w:val="single"/>
        </w:rPr>
        <w:t>secretly</w:t>
      </w:r>
    </w:p>
    <w:p>
      <w:r>
        <w:t>secrets</w:t>
      </w:r>
    </w:p>
    <w:p>
      <w:r>
        <w:t>sect</w:t>
      </w:r>
    </w:p>
    <w:p>
      <w:r>
        <w:t>section</w:t>
      </w:r>
    </w:p>
    <w:p>
      <w:r>
        <w:rPr>
          <w:u w:val="single"/>
        </w:rPr>
        <w:t>section</w:t>
      </w:r>
    </w:p>
    <w:p>
      <w:r>
        <w:rPr>
          <w:u w:val="single"/>
        </w:rPr>
        <w:t>section</w:t>
      </w:r>
    </w:p>
    <w:p>
      <w:r>
        <w:rPr>
          <w:u w:val="single"/>
        </w:rPr>
        <w:t>section</w:t>
      </w:r>
    </w:p>
    <w:p>
      <w:r>
        <w:rPr>
          <w:u w:val="single"/>
        </w:rPr>
        <w:t>section</w:t>
      </w:r>
    </w:p>
    <w:p>
      <w:r>
        <w:rPr>
          <w:u w:val="single"/>
        </w:rPr>
        <w:t>section</w:t>
      </w:r>
    </w:p>
    <w:p>
      <w:r>
        <w:rPr>
          <w:u w:val="single"/>
        </w:rPr>
        <w:t>section</w:t>
      </w:r>
    </w:p>
    <w:p>
      <w:r>
        <w:t>sector</w:t>
      </w:r>
    </w:p>
    <w:p>
      <w:r>
        <w:t>secular</w:t>
      </w:r>
    </w:p>
    <w:p>
      <w:r>
        <w:t>secure</w:t>
      </w:r>
    </w:p>
    <w:p>
      <w:r>
        <w:rPr>
          <w:u w:val="single"/>
        </w:rPr>
        <w:t>secure</w:t>
      </w:r>
    </w:p>
    <w:p>
      <w:r>
        <w:rPr>
          <w:u w:val="single"/>
        </w:rPr>
        <w:t>secure</w:t>
      </w:r>
    </w:p>
    <w:p>
      <w:r>
        <w:rPr>
          <w:u w:val="single"/>
        </w:rPr>
        <w:t>secure</w:t>
      </w:r>
    </w:p>
    <w:p>
      <w:r>
        <w:t>securities</w:t>
      </w:r>
    </w:p>
    <w:p>
      <w:r>
        <w:t>security</w:t>
      </w:r>
    </w:p>
    <w:p>
      <w:r>
        <w:rPr>
          <w:u w:val="single"/>
        </w:rPr>
        <w:t>security</w:t>
      </w:r>
    </w:p>
    <w:p>
      <w:r>
        <w:rPr>
          <w:u w:val="single"/>
        </w:rPr>
        <w:t>security</w:t>
      </w:r>
    </w:p>
    <w:p>
      <w:r>
        <w:t>sedan</w:t>
      </w:r>
    </w:p>
    <w:p>
      <w:r>
        <w:t>sedate</w:t>
      </w:r>
    </w:p>
    <w:p>
      <w:r>
        <w:rPr>
          <w:u w:val="single"/>
        </w:rPr>
        <w:t>sedate</w:t>
      </w:r>
    </w:p>
    <w:p>
      <w:r>
        <w:t>sedative</w:t>
      </w:r>
    </w:p>
    <w:p>
      <w:r>
        <w:rPr>
          <w:u w:val="single"/>
        </w:rPr>
        <w:t>sedative</w:t>
      </w:r>
    </w:p>
    <w:p>
      <w:r>
        <w:rPr>
          <w:u w:val="single"/>
        </w:rPr>
        <w:t>sedative</w:t>
      </w:r>
    </w:p>
    <w:p>
      <w:r>
        <w:t>sedentary</w:t>
      </w:r>
    </w:p>
    <w:p>
      <w:r>
        <w:t>sediment</w:t>
      </w:r>
    </w:p>
    <w:p>
      <w:r>
        <w:rPr>
          <w:u w:val="single"/>
        </w:rPr>
        <w:t>sediment</w:t>
      </w:r>
    </w:p>
    <w:p>
      <w:r>
        <w:t>seduce</w:t>
      </w:r>
    </w:p>
    <w:p>
      <w:r>
        <w:rPr>
          <w:u w:val="single"/>
        </w:rPr>
        <w:t>seduce</w:t>
      </w:r>
    </w:p>
    <w:p>
      <w:r>
        <w:t>seduce with a gift</w:t>
      </w:r>
    </w:p>
    <w:p>
      <w:r>
        <w:t>seducer</w:t>
      </w:r>
    </w:p>
    <w:p>
      <w:r>
        <w:t>seduction</w:t>
      </w:r>
    </w:p>
    <w:p>
      <w:r>
        <w:rPr>
          <w:u w:val="single"/>
        </w:rPr>
        <w:t>seduction</w:t>
      </w:r>
    </w:p>
    <w:p>
      <w:r>
        <w:rPr>
          <w:u w:val="single"/>
        </w:rPr>
        <w:t>seduction</w:t>
      </w:r>
    </w:p>
    <w:p>
      <w:r>
        <w:t>see</w:t>
      </w:r>
    </w:p>
    <w:p>
      <w:r>
        <w:t>see each other</w:t>
      </w:r>
    </w:p>
    <w:p>
      <w:r>
        <w:t>see off</w:t>
      </w:r>
    </w:p>
    <w:p>
      <w:r>
        <w:t>see through</w:t>
      </w:r>
    </w:p>
    <w:p>
      <w:r>
        <w:t>See you!</w:t>
      </w:r>
    </w:p>
    <w:p>
      <w:r>
        <w:t>seed</w:t>
      </w:r>
    </w:p>
    <w:p>
      <w:r>
        <w:rPr>
          <w:u w:val="single"/>
        </w:rPr>
        <w:t>seed</w:t>
      </w:r>
    </w:p>
    <w:p>
      <w:r>
        <w:t>seed of a wild banana</w:t>
      </w:r>
    </w:p>
    <w:p>
      <w:r>
        <w:t>seedbed</w:t>
      </w:r>
    </w:p>
    <w:p>
      <w:r>
        <w:t>seed-eater</w:t>
      </w:r>
    </w:p>
    <w:p>
      <w:r>
        <w:t>seedless</w:t>
      </w:r>
    </w:p>
    <w:p>
      <w:r>
        <w:t>seedling</w:t>
      </w:r>
    </w:p>
    <w:p>
      <w:r>
        <w:t>seeds</w:t>
      </w:r>
    </w:p>
    <w:p>
      <w:r>
        <w:t>seeds used as counters in the mancala game</w:t>
      </w:r>
    </w:p>
    <w:p>
      <w:r>
        <w:t>seedy</w:t>
      </w:r>
    </w:p>
    <w:p>
      <w:r>
        <w:rPr>
          <w:u w:val="single"/>
        </w:rPr>
        <w:t>seedy</w:t>
      </w:r>
    </w:p>
    <w:p>
      <w:r>
        <w:t>seek</w:t>
      </w:r>
    </w:p>
    <w:p>
      <w:r>
        <w:t>seek advice</w:t>
      </w:r>
    </w:p>
    <w:p>
      <w:r>
        <w:t>seek assistance</w:t>
      </w:r>
    </w:p>
    <w:p>
      <w:r>
        <w:t>seek asylum at</w:t>
      </w:r>
    </w:p>
    <w:p>
      <w:r>
        <w:t>seek attention</w:t>
      </w:r>
    </w:p>
    <w:p>
      <w:r>
        <w:rPr>
          <w:u w:val="single"/>
        </w:rPr>
        <w:t>seek attention</w:t>
      </w:r>
    </w:p>
    <w:p>
      <w:r>
        <w:t>seek forgiveness for a sin</w:t>
      </w:r>
    </w:p>
    <w:p>
      <w:r>
        <w:t>seek God’s blessings</w:t>
      </w:r>
    </w:p>
    <w:p>
      <w:r>
        <w:t>seek refuge at</w:t>
      </w:r>
    </w:p>
    <w:p>
      <w:r>
        <w:t>seek revenge</w:t>
      </w:r>
    </w:p>
    <w:p>
      <w:r>
        <w:t>seeker</w:t>
      </w:r>
    </w:p>
    <w:p>
      <w:r>
        <w:t>seem</w:t>
      </w:r>
    </w:p>
    <w:p>
      <w:r>
        <w:t>seem to</w:t>
      </w:r>
    </w:p>
    <w:p>
      <w:r>
        <w:t>seemingly</w:t>
      </w:r>
    </w:p>
    <w:p>
      <w:r>
        <w:t>seemly</w:t>
      </w:r>
    </w:p>
    <w:p>
      <w:r>
        <w:t>seen</w:t>
      </w:r>
    </w:p>
    <w:p>
      <w:r>
        <w:t>seep</w:t>
      </w:r>
    </w:p>
    <w:p>
      <w:r>
        <w:t>seer</w:t>
      </w:r>
    </w:p>
    <w:p>
      <w:r>
        <w:t>seesaw</w:t>
      </w:r>
    </w:p>
    <w:p>
      <w:r>
        <w:t>seethe</w:t>
      </w:r>
    </w:p>
    <w:p>
      <w:r>
        <w:t>see-through</w:t>
      </w:r>
    </w:p>
    <w:p>
      <w:r>
        <w:t>segment</w:t>
      </w:r>
    </w:p>
    <w:p>
      <w:r>
        <w:rPr>
          <w:u w:val="single"/>
        </w:rPr>
        <w:t>segment</w:t>
      </w:r>
    </w:p>
    <w:p>
      <w:r>
        <w:rPr>
          <w:u w:val="single"/>
        </w:rPr>
        <w:t>segment</w:t>
      </w:r>
    </w:p>
    <w:p>
      <w:r>
        <w:rPr>
          <w:u w:val="single"/>
        </w:rPr>
        <w:t>segment</w:t>
      </w:r>
    </w:p>
    <w:p>
      <w:r>
        <w:rPr>
          <w:u w:val="single"/>
        </w:rPr>
        <w:t>segment</w:t>
      </w:r>
    </w:p>
    <w:p>
      <w:r>
        <w:t>segmentation</w:t>
      </w:r>
    </w:p>
    <w:p>
      <w:r>
        <w:t>segregate</w:t>
      </w:r>
    </w:p>
    <w:p>
      <w:r>
        <w:t>segregation</w:t>
      </w:r>
    </w:p>
    <w:p>
      <w:r>
        <w:t>segregationist</w:t>
      </w:r>
    </w:p>
    <w:p>
      <w:r>
        <w:rPr>
          <w:u w:val="single"/>
        </w:rPr>
        <w:t>segregationist</w:t>
      </w:r>
    </w:p>
    <w:p>
      <w:r>
        <w:t>seine fishnet</w:t>
      </w:r>
    </w:p>
    <w:p>
      <w:r>
        <w:t>seism</w:t>
      </w:r>
    </w:p>
    <w:p>
      <w:r>
        <w:t>seismic</w:t>
      </w:r>
    </w:p>
    <w:p>
      <w:r>
        <w:t>seismograph</w:t>
      </w:r>
    </w:p>
    <w:p>
      <w:r>
        <w:t>seismologist</w:t>
      </w:r>
    </w:p>
    <w:p>
      <w:r>
        <w:t>seismology</w:t>
      </w:r>
    </w:p>
    <w:p>
      <w:r>
        <w:t>seizable</w:t>
      </w:r>
    </w:p>
    <w:p>
      <w:r>
        <w:t>seize</w:t>
      </w:r>
    </w:p>
    <w:p>
      <w:r>
        <w:rPr>
          <w:u w:val="single"/>
        </w:rPr>
        <w:t>seize</w:t>
      </w:r>
    </w:p>
    <w:p>
      <w:r>
        <w:rPr>
          <w:u w:val="single"/>
        </w:rPr>
        <w:t>seize</w:t>
      </w:r>
    </w:p>
    <w:p>
      <w:r>
        <w:rPr>
          <w:u w:val="single"/>
        </w:rPr>
        <w:t>seize</w:t>
      </w:r>
    </w:p>
    <w:p>
      <w:r>
        <w:rPr>
          <w:u w:val="single"/>
        </w:rPr>
        <w:t>seize</w:t>
      </w:r>
    </w:p>
    <w:p>
      <w:r>
        <w:rPr>
          <w:u w:val="single"/>
        </w:rPr>
        <w:t>seize</w:t>
      </w:r>
    </w:p>
    <w:p>
      <w:r>
        <w:t>seize forcefully</w:t>
      </w:r>
    </w:p>
    <w:p>
      <w:r>
        <w:t>seize in air</w:t>
      </w:r>
    </w:p>
    <w:p>
      <w:r>
        <w:t>seizure</w:t>
      </w:r>
    </w:p>
    <w:p>
      <w:r>
        <w:rPr>
          <w:u w:val="single"/>
        </w:rPr>
        <w:t>seizure</w:t>
      </w:r>
    </w:p>
    <w:p>
      <w:r>
        <w:rPr>
          <w:u w:val="single"/>
        </w:rPr>
        <w:t>seizure</w:t>
      </w:r>
    </w:p>
    <w:p>
      <w:r>
        <w:t>seizure of sb’s property</w:t>
      </w:r>
    </w:p>
    <w:p>
      <w:r>
        <w:t>seldom</w:t>
      </w:r>
    </w:p>
    <w:p>
      <w:r>
        <w:t>select</w:t>
      </w:r>
    </w:p>
    <w:p>
      <w:r>
        <w:rPr>
          <w:u w:val="single"/>
        </w:rPr>
        <w:t>select</w:t>
      </w:r>
    </w:p>
    <w:p>
      <w:r>
        <w:rPr>
          <w:u w:val="single"/>
        </w:rPr>
        <w:t>select</w:t>
      </w:r>
    </w:p>
    <w:p>
      <w:r>
        <w:t>selected</w:t>
      </w:r>
    </w:p>
    <w:p>
      <w:r>
        <w:rPr>
          <w:u w:val="single"/>
        </w:rPr>
        <w:t>selected</w:t>
      </w:r>
    </w:p>
    <w:p>
      <w:r>
        <w:t>selection</w:t>
      </w:r>
    </w:p>
    <w:p>
      <w:r>
        <w:rPr>
          <w:u w:val="single"/>
        </w:rPr>
        <w:t>selection</w:t>
      </w:r>
    </w:p>
    <w:p>
      <w:r>
        <w:t>selective</w:t>
      </w:r>
    </w:p>
    <w:p>
      <w:r>
        <w:t>selector</w:t>
      </w:r>
    </w:p>
    <w:p>
      <w:r>
        <w:t>self</w:t>
      </w:r>
    </w:p>
    <w:p>
      <w:r>
        <w:rPr>
          <w:u w:val="single"/>
        </w:rPr>
        <w:t>self</w:t>
      </w:r>
    </w:p>
    <w:p>
      <w:r>
        <w:rPr>
          <w:u w:val="single"/>
        </w:rPr>
        <w:t>self</w:t>
      </w:r>
    </w:p>
    <w:p>
      <w:r>
        <w:rPr>
          <w:u w:val="single"/>
        </w:rPr>
        <w:t>self</w:t>
      </w:r>
    </w:p>
    <w:p>
      <w:r>
        <w:t>self-</w:t>
      </w:r>
    </w:p>
    <w:p>
      <w:r>
        <w:t>self-confidence</w:t>
      </w:r>
    </w:p>
    <w:p>
      <w:r>
        <w:t>self-confident</w:t>
      </w:r>
    </w:p>
    <w:p>
      <w:r>
        <w:t>self-contained</w:t>
      </w:r>
    </w:p>
    <w:p>
      <w:r>
        <w:t>self-contradictory</w:t>
      </w:r>
    </w:p>
    <w:p>
      <w:r>
        <w:rPr>
          <w:u w:val="single"/>
        </w:rPr>
        <w:t>self-contradictory</w:t>
      </w:r>
    </w:p>
    <w:p>
      <w:r>
        <w:t>self-defense</w:t>
      </w:r>
    </w:p>
    <w:p>
      <w:r>
        <w:t>self-defensive</w:t>
      </w:r>
    </w:p>
    <w:p>
      <w:r>
        <w:t>self-denial</w:t>
      </w:r>
    </w:p>
    <w:p>
      <w:r>
        <w:t>self-determination</w:t>
      </w:r>
    </w:p>
    <w:p>
      <w:r>
        <w:t>self-driven</w:t>
      </w:r>
    </w:p>
    <w:p>
      <w:r>
        <w:t>self-employ</w:t>
      </w:r>
    </w:p>
    <w:p>
      <w:r>
        <w:t>self-employed</w:t>
      </w:r>
    </w:p>
    <w:p>
      <w:r>
        <w:t>self-esteem</w:t>
      </w:r>
    </w:p>
    <w:p>
      <w:r>
        <w:t>self-evident</w:t>
      </w:r>
    </w:p>
    <w:p>
      <w:r>
        <w:t>self-importance</w:t>
      </w:r>
    </w:p>
    <w:p>
      <w:r>
        <w:rPr>
          <w:u w:val="single"/>
        </w:rPr>
        <w:t>self-importance</w:t>
      </w:r>
    </w:p>
    <w:p>
      <w:r>
        <w:t>self-important</w:t>
      </w:r>
    </w:p>
    <w:p>
      <w:r>
        <w:rPr>
          <w:u w:val="single"/>
        </w:rPr>
        <w:t>self-important</w:t>
      </w:r>
    </w:p>
    <w:p>
      <w:r>
        <w:t>self-imposed</w:t>
      </w:r>
    </w:p>
    <w:p>
      <w:r>
        <w:t>self-indulgence</w:t>
      </w:r>
    </w:p>
    <w:p>
      <w:r>
        <w:rPr>
          <w:u w:val="single"/>
        </w:rPr>
        <w:t>self-indulgence</w:t>
      </w:r>
    </w:p>
    <w:p>
      <w:r>
        <w:t>self-indulgent</w:t>
      </w:r>
    </w:p>
    <w:p>
      <w:r>
        <w:t>self-inflicted</w:t>
      </w:r>
    </w:p>
    <w:p>
      <w:r>
        <w:t>self-interest</w:t>
      </w:r>
    </w:p>
    <w:p>
      <w:r>
        <w:t>selfish</w:t>
      </w:r>
    </w:p>
    <w:p>
      <w:r>
        <w:rPr>
          <w:u w:val="single"/>
        </w:rPr>
        <w:t>selfish</w:t>
      </w:r>
    </w:p>
    <w:p>
      <w:r>
        <w:t>selfishness</w:t>
      </w:r>
    </w:p>
    <w:p>
      <w:r>
        <w:t>selfless</w:t>
      </w:r>
    </w:p>
    <w:p>
      <w:r>
        <w:t>self-made</w:t>
      </w:r>
    </w:p>
    <w:p>
      <w:r>
        <w:t>self-pity</w:t>
      </w:r>
    </w:p>
    <w:p>
      <w:r>
        <w:t>self-portrait</w:t>
      </w:r>
    </w:p>
    <w:p>
      <w:r>
        <w:t>self-praise</w:t>
      </w:r>
    </w:p>
    <w:p>
      <w:r>
        <w:rPr>
          <w:u w:val="single"/>
        </w:rPr>
        <w:t>self-praise</w:t>
      </w:r>
    </w:p>
    <w:p>
      <w:r>
        <w:t>self-praising</w:t>
      </w:r>
    </w:p>
    <w:p>
      <w:r>
        <w:t>self-reliance</w:t>
      </w:r>
    </w:p>
    <w:p>
      <w:r>
        <w:t>self-reliant</w:t>
      </w:r>
    </w:p>
    <w:p>
      <w:r>
        <w:t>self-righteous</w:t>
      </w:r>
    </w:p>
    <w:p>
      <w:r>
        <w:t>self-satisfaction</w:t>
      </w:r>
    </w:p>
    <w:p>
      <w:r>
        <w:t>self-satisfied</w:t>
      </w:r>
    </w:p>
    <w:p>
      <w:r>
        <w:t>self-service</w:t>
      </w:r>
    </w:p>
    <w:p>
      <w:r>
        <w:t>self-taught</w:t>
      </w:r>
    </w:p>
    <w:p>
      <w:r>
        <w:t>self-teach</w:t>
      </w:r>
    </w:p>
    <w:p>
      <w:r>
        <w:t>sell</w:t>
      </w:r>
    </w:p>
    <w:p>
      <w:r>
        <w:t>sell off</w:t>
      </w:r>
    </w:p>
    <w:p>
      <w:r>
        <w:t>sell to</w:t>
      </w:r>
    </w:p>
    <w:p>
      <w:r>
        <w:t>sell to sb at a reasonable price</w:t>
      </w:r>
    </w:p>
    <w:p>
      <w:r>
        <w:t>sell to sb on credit</w:t>
      </w:r>
    </w:p>
    <w:p>
      <w:r>
        <w:t>seller</w:t>
      </w:r>
    </w:p>
    <w:p>
      <w:r>
        <w:rPr>
          <w:u w:val="single"/>
        </w:rPr>
        <w:t>seller</w:t>
      </w:r>
    </w:p>
    <w:p>
      <w:r>
        <w:t>seller on credit</w:t>
      </w:r>
    </w:p>
    <w:p>
      <w:r>
        <w:t>selling</w:t>
      </w:r>
    </w:p>
    <w:p>
      <w:r>
        <w:t>selvage</w:t>
      </w:r>
    </w:p>
    <w:p>
      <w:r>
        <w:t>semblance</w:t>
      </w:r>
    </w:p>
    <w:p>
      <w:r>
        <w:t>semen</w:t>
      </w:r>
    </w:p>
    <w:p>
      <w:r>
        <w:t>semester</w:t>
      </w:r>
    </w:p>
    <w:p>
      <w:r>
        <w:rPr>
          <w:u w:val="single"/>
        </w:rPr>
        <w:t>semester</w:t>
      </w:r>
    </w:p>
    <w:p>
      <w:r>
        <w:t>semi-</w:t>
      </w:r>
    </w:p>
    <w:p>
      <w:r>
        <w:rPr>
          <w:u w:val="single"/>
        </w:rPr>
        <w:t>semi-</w:t>
      </w:r>
    </w:p>
    <w:p>
      <w:r>
        <w:t>semi-circle</w:t>
      </w:r>
    </w:p>
    <w:p>
      <w:r>
        <w:t>semicolon</w:t>
      </w:r>
    </w:p>
    <w:p>
      <w:r>
        <w:t>semi-darkness</w:t>
      </w:r>
    </w:p>
    <w:p>
      <w:r>
        <w:t>semi-final</w:t>
      </w:r>
    </w:p>
    <w:p>
      <w:r>
        <w:t>seminal</w:t>
      </w:r>
    </w:p>
    <w:p>
      <w:r>
        <w:t>seminar</w:t>
      </w:r>
    </w:p>
    <w:p>
      <w:r>
        <w:t>seminary</w:t>
      </w:r>
    </w:p>
    <w:p>
      <w:r>
        <w:t>semi-vowel</w:t>
      </w:r>
    </w:p>
    <w:p>
      <w:r>
        <w:t>senate</w:t>
      </w:r>
    </w:p>
    <w:p>
      <w:r>
        <w:t>senator</w:t>
      </w:r>
    </w:p>
    <w:p>
      <w:r>
        <w:t>send</w:t>
      </w:r>
    </w:p>
    <w:p>
      <w:r>
        <w:rPr>
          <w:u w:val="single"/>
        </w:rPr>
        <w:t>send</w:t>
      </w:r>
    </w:p>
    <w:p>
      <w:r>
        <w:rPr>
          <w:u w:val="single"/>
        </w:rPr>
        <w:t>send</w:t>
      </w:r>
    </w:p>
    <w:p>
      <w:r>
        <w:rPr>
          <w:u w:val="single"/>
        </w:rPr>
        <w:t>send</w:t>
      </w:r>
    </w:p>
    <w:p>
      <w:r>
        <w:rPr>
          <w:u w:val="single"/>
        </w:rPr>
        <w:t>send</w:t>
      </w:r>
    </w:p>
    <w:p>
      <w:r>
        <w:rPr>
          <w:u w:val="single"/>
        </w:rPr>
        <w:t>send</w:t>
      </w:r>
    </w:p>
    <w:p>
      <w:r>
        <w:t>send a message to</w:t>
      </w:r>
    </w:p>
    <w:p>
      <w:r>
        <w:t>send ahead</w:t>
      </w:r>
    </w:p>
    <w:p>
      <w:r>
        <w:rPr>
          <w:u w:val="single"/>
        </w:rPr>
        <w:t>send ahead</w:t>
      </w:r>
    </w:p>
    <w:p>
      <w:r>
        <w:t>send regards to</w:t>
      </w:r>
    </w:p>
    <w:p>
      <w:r>
        <w:t>send sb from place to places</w:t>
      </w:r>
    </w:p>
    <w:p>
      <w:r>
        <w:t>send sb to</w:t>
      </w:r>
    </w:p>
    <w:p>
      <w:r>
        <w:t>send sth to</w:t>
      </w:r>
    </w:p>
    <w:p>
      <w:r>
        <w:t>send sth to sb through sb else</w:t>
      </w:r>
    </w:p>
    <w:p>
      <w:r>
        <w:t>sender</w:t>
      </w:r>
    </w:p>
    <w:p>
      <w:r>
        <w:t>sending</w:t>
      </w:r>
    </w:p>
    <w:p>
      <w:r>
        <w:t>Senegal</w:t>
      </w:r>
    </w:p>
    <w:p>
      <w:r>
        <w:t>senescence</w:t>
      </w:r>
    </w:p>
    <w:p>
      <w:r>
        <w:rPr>
          <w:u w:val="single"/>
        </w:rPr>
        <w:t>senescence</w:t>
      </w:r>
    </w:p>
    <w:p>
      <w:r>
        <w:t>senile</w:t>
      </w:r>
    </w:p>
    <w:p>
      <w:r>
        <w:rPr>
          <w:u w:val="single"/>
        </w:rPr>
        <w:t>senile</w:t>
      </w:r>
    </w:p>
    <w:p>
      <w:r>
        <w:rPr>
          <w:u w:val="single"/>
        </w:rPr>
        <w:t>senile</w:t>
      </w:r>
    </w:p>
    <w:p>
      <w:r>
        <w:rPr>
          <w:u w:val="single"/>
        </w:rPr>
        <w:t>senile</w:t>
      </w:r>
    </w:p>
    <w:p>
      <w:r>
        <w:t>senility</w:t>
      </w:r>
    </w:p>
    <w:p>
      <w:r>
        <w:t>senior</w:t>
      </w:r>
    </w:p>
    <w:p>
      <w:r>
        <w:rPr>
          <w:u w:val="single"/>
        </w:rPr>
        <w:t>senior</w:t>
      </w:r>
    </w:p>
    <w:p>
      <w:r>
        <w:rPr>
          <w:u w:val="single"/>
        </w:rPr>
        <w:t>senior</w:t>
      </w:r>
    </w:p>
    <w:p>
      <w:r>
        <w:t>senior hospital nurse</w:t>
      </w:r>
    </w:p>
    <w:p>
      <w:r>
        <w:t>seniority</w:t>
      </w:r>
    </w:p>
    <w:p>
      <w:r>
        <w:rPr>
          <w:u w:val="single"/>
        </w:rPr>
        <w:t>seniority</w:t>
      </w:r>
    </w:p>
    <w:p>
      <w:r>
        <w:t>senna</w:t>
      </w:r>
    </w:p>
    <w:p>
      <w:r>
        <w:rPr>
          <w:u w:val="single"/>
        </w:rPr>
        <w:t>senna</w:t>
      </w:r>
    </w:p>
    <w:p>
      <w:r>
        <w:t>senna leaf</w:t>
      </w:r>
    </w:p>
    <w:p>
      <w:r>
        <w:t>sensation</w:t>
      </w:r>
    </w:p>
    <w:p>
      <w:r>
        <w:rPr>
          <w:u w:val="single"/>
        </w:rPr>
        <w:t>sensation</w:t>
      </w:r>
    </w:p>
    <w:p>
      <w:r>
        <w:rPr>
          <w:u w:val="single"/>
        </w:rPr>
        <w:t>sensation</w:t>
      </w:r>
    </w:p>
    <w:p>
      <w:r>
        <w:t>sensational</w:t>
      </w:r>
    </w:p>
    <w:p>
      <w:r>
        <w:rPr>
          <w:u w:val="single"/>
        </w:rPr>
        <w:t>sensational</w:t>
      </w:r>
    </w:p>
    <w:p>
      <w:r>
        <w:rPr>
          <w:u w:val="single"/>
        </w:rPr>
        <w:t>sensational</w:t>
      </w:r>
    </w:p>
    <w:p>
      <w:r>
        <w:t>sensationalism</w:t>
      </w:r>
    </w:p>
    <w:p>
      <w:r>
        <w:t>sensationalist</w:t>
      </w:r>
    </w:p>
    <w:p>
      <w:r>
        <w:t>sense</w:t>
      </w:r>
    </w:p>
    <w:p>
      <w:r>
        <w:rPr>
          <w:u w:val="single"/>
        </w:rPr>
        <w:t>sense</w:t>
      </w:r>
    </w:p>
    <w:p>
      <w:r>
        <w:rPr>
          <w:u w:val="single"/>
        </w:rPr>
        <w:t>sense</w:t>
      </w:r>
    </w:p>
    <w:p>
      <w:r>
        <w:rPr>
          <w:u w:val="single"/>
        </w:rPr>
        <w:t>sense</w:t>
      </w:r>
    </w:p>
    <w:p>
      <w:r>
        <w:rPr>
          <w:u w:val="single"/>
        </w:rPr>
        <w:t>sense</w:t>
      </w:r>
    </w:p>
    <w:p>
      <w:r>
        <w:t>sense of humor</w:t>
      </w:r>
    </w:p>
    <w:p>
      <w:r>
        <w:t>sense organ</w:t>
      </w:r>
    </w:p>
    <w:p>
      <w:r>
        <w:t>senseless</w:t>
      </w:r>
    </w:p>
    <w:p>
      <w:r>
        <w:rPr>
          <w:u w:val="single"/>
        </w:rPr>
        <w:t>senseless</w:t>
      </w:r>
    </w:p>
    <w:p>
      <w:r>
        <w:t>senselessly</w:t>
      </w:r>
    </w:p>
    <w:p>
      <w:r>
        <w:t>sensible</w:t>
      </w:r>
    </w:p>
    <w:p>
      <w:r>
        <w:rPr>
          <w:u w:val="single"/>
        </w:rPr>
        <w:t>sensible</w:t>
      </w:r>
    </w:p>
    <w:p>
      <w:r>
        <w:t>sensitive</w:t>
      </w:r>
    </w:p>
    <w:p>
      <w:r>
        <w:rPr>
          <w:u w:val="single"/>
        </w:rPr>
        <w:t>sensitive</w:t>
      </w:r>
    </w:p>
    <w:p>
      <w:r>
        <w:rPr>
          <w:u w:val="single"/>
        </w:rPr>
        <w:t>sensitive</w:t>
      </w:r>
    </w:p>
    <w:p>
      <w:r>
        <w:rPr>
          <w:u w:val="single"/>
        </w:rPr>
        <w:t>sensitive</w:t>
      </w:r>
    </w:p>
    <w:p>
      <w:r>
        <w:rPr>
          <w:u w:val="single"/>
        </w:rPr>
        <w:t>sensitive</w:t>
      </w:r>
    </w:p>
    <w:p>
      <w:r>
        <w:t>sensitiveness</w:t>
      </w:r>
    </w:p>
    <w:p>
      <w:r>
        <w:t>sensitivity</w:t>
      </w:r>
    </w:p>
    <w:p>
      <w:r>
        <w:rPr>
          <w:u w:val="single"/>
        </w:rPr>
        <w:t>sensitivity</w:t>
      </w:r>
    </w:p>
    <w:p>
      <w:r>
        <w:t>sensor</w:t>
      </w:r>
    </w:p>
    <w:p>
      <w:r>
        <w:t>sensory</w:t>
      </w:r>
    </w:p>
    <w:p>
      <w:r>
        <w:t>sensual</w:t>
      </w:r>
    </w:p>
    <w:p>
      <w:r>
        <w:rPr>
          <w:u w:val="single"/>
        </w:rPr>
        <w:t>sensual</w:t>
      </w:r>
    </w:p>
    <w:p>
      <w:r>
        <w:t>sensual pleasure</w:t>
      </w:r>
    </w:p>
    <w:p>
      <w:r>
        <w:t>sensuous</w:t>
      </w:r>
    </w:p>
    <w:p>
      <w:r>
        <w:rPr>
          <w:u w:val="single"/>
        </w:rPr>
        <w:t>sensuous</w:t>
      </w:r>
    </w:p>
    <w:p>
      <w:r>
        <w:t>sentence</w:t>
      </w:r>
    </w:p>
    <w:p>
      <w:r>
        <w:rPr>
          <w:u w:val="single"/>
        </w:rPr>
        <w:t>sentence</w:t>
      </w:r>
    </w:p>
    <w:p>
      <w:r>
        <w:rPr>
          <w:u w:val="single"/>
        </w:rPr>
        <w:t>sentence</w:t>
      </w:r>
    </w:p>
    <w:p>
      <w:r>
        <w:t>sentiment</w:t>
      </w:r>
    </w:p>
    <w:p>
      <w:r>
        <w:t>sentinel</w:t>
      </w:r>
    </w:p>
    <w:p>
      <w:r>
        <w:t>sentry</w:t>
      </w:r>
    </w:p>
    <w:p>
      <w:r>
        <w:t>separable</w:t>
      </w:r>
    </w:p>
    <w:p>
      <w:r>
        <w:t>separate</w:t>
      </w:r>
    </w:p>
    <w:p>
      <w:r>
        <w:rPr>
          <w:u w:val="single"/>
        </w:rPr>
        <w:t>separate</w:t>
      </w:r>
    </w:p>
    <w:p>
      <w:r>
        <w:rPr>
          <w:u w:val="single"/>
        </w:rPr>
        <w:t>separate</w:t>
      </w:r>
    </w:p>
    <w:p>
      <w:r>
        <w:rPr>
          <w:u w:val="single"/>
        </w:rPr>
        <w:t>separate</w:t>
      </w:r>
    </w:p>
    <w:p>
      <w:r>
        <w:rPr>
          <w:u w:val="single"/>
        </w:rPr>
        <w:t>separate</w:t>
      </w:r>
    </w:p>
    <w:p>
      <w:r>
        <w:rPr>
          <w:u w:val="single"/>
        </w:rPr>
        <w:t>separate</w:t>
      </w:r>
    </w:p>
    <w:p>
      <w:r>
        <w:rPr>
          <w:u w:val="single"/>
        </w:rPr>
        <w:t>separate</w:t>
      </w:r>
    </w:p>
    <w:p>
      <w:r>
        <w:t>separate between</w:t>
      </w:r>
    </w:p>
    <w:p>
      <w:r>
        <w:t>separate sth from</w:t>
      </w:r>
    </w:p>
    <w:p>
      <w:r>
        <w:t>separate to open</w:t>
      </w:r>
    </w:p>
    <w:p>
      <w:r>
        <w:t>separate two things stuck together</w:t>
      </w:r>
    </w:p>
    <w:p>
      <w:r>
        <w:t>separated</w:t>
      </w:r>
    </w:p>
    <w:p>
      <w:r>
        <w:rPr>
          <w:u w:val="single"/>
        </w:rPr>
        <w:t>separated</w:t>
      </w:r>
    </w:p>
    <w:p>
      <w:r>
        <w:t>separately</w:t>
      </w:r>
    </w:p>
    <w:p>
      <w:r>
        <w:rPr>
          <w:u w:val="single"/>
        </w:rPr>
        <w:t>separately</w:t>
      </w:r>
    </w:p>
    <w:p>
      <w:r>
        <w:rPr>
          <w:u w:val="single"/>
        </w:rPr>
        <w:t>separately</w:t>
      </w:r>
    </w:p>
    <w:p>
      <w:r>
        <w:t>separating</w:t>
      </w:r>
    </w:p>
    <w:p>
      <w:r>
        <w:t>separation</w:t>
      </w:r>
    </w:p>
    <w:p>
      <w:r>
        <w:rPr>
          <w:u w:val="single"/>
        </w:rPr>
        <w:t>separation</w:t>
      </w:r>
    </w:p>
    <w:p>
      <w:r>
        <w:rPr>
          <w:u w:val="single"/>
        </w:rPr>
        <w:t>separation</w:t>
      </w:r>
    </w:p>
    <w:p>
      <w:r>
        <w:rPr>
          <w:u w:val="single"/>
        </w:rPr>
        <w:t>separation</w:t>
      </w:r>
    </w:p>
    <w:p>
      <w:r>
        <w:rPr>
          <w:u w:val="single"/>
        </w:rPr>
        <w:t>separation</w:t>
      </w:r>
    </w:p>
    <w:p>
      <w:r>
        <w:rPr>
          <w:u w:val="single"/>
        </w:rPr>
        <w:t>separation</w:t>
      </w:r>
    </w:p>
    <w:p>
      <w:r>
        <w:t>separatism</w:t>
      </w:r>
    </w:p>
    <w:p>
      <w:r>
        <w:t>sepia</w:t>
      </w:r>
    </w:p>
    <w:p>
      <w:r>
        <w:t>September</w:t>
      </w:r>
    </w:p>
    <w:p>
      <w:r>
        <w:t>septic</w:t>
      </w:r>
    </w:p>
    <w:p>
      <w:r>
        <w:rPr>
          <w:u w:val="single"/>
        </w:rPr>
        <w:t>septic</w:t>
      </w:r>
    </w:p>
    <w:p>
      <w:r>
        <w:t>septic tank</w:t>
      </w:r>
    </w:p>
    <w:p>
      <w:r>
        <w:t>sepulcher</w:t>
      </w:r>
    </w:p>
    <w:p>
      <w:r>
        <w:t>sequel</w:t>
      </w:r>
    </w:p>
    <w:p>
      <w:r>
        <w:rPr>
          <w:u w:val="single"/>
        </w:rPr>
        <w:t>sequel</w:t>
      </w:r>
    </w:p>
    <w:p>
      <w:r>
        <w:t>sequence</w:t>
      </w:r>
    </w:p>
    <w:p>
      <w:r>
        <w:rPr>
          <w:u w:val="single"/>
        </w:rPr>
        <w:t>sequence</w:t>
      </w:r>
    </w:p>
    <w:p>
      <w:r>
        <w:rPr>
          <w:u w:val="single"/>
        </w:rPr>
        <w:t>sequence</w:t>
      </w:r>
    </w:p>
    <w:p>
      <w:r>
        <w:rPr>
          <w:u w:val="single"/>
        </w:rPr>
        <w:t>sequence</w:t>
      </w:r>
    </w:p>
    <w:p>
      <w:r>
        <w:t>sequential</w:t>
      </w:r>
    </w:p>
    <w:p>
      <w:r>
        <w:t>sequester</w:t>
      </w:r>
    </w:p>
    <w:p>
      <w:r>
        <w:rPr>
          <w:u w:val="single"/>
        </w:rPr>
        <w:t>sequester</w:t>
      </w:r>
    </w:p>
    <w:p>
      <w:r>
        <w:t>sequin</w:t>
      </w:r>
    </w:p>
    <w:p>
      <w:r>
        <w:t>serene</w:t>
      </w:r>
    </w:p>
    <w:p>
      <w:r>
        <w:t>serenity</w:t>
      </w:r>
    </w:p>
    <w:p>
      <w:r>
        <w:t>serf</w:t>
      </w:r>
    </w:p>
    <w:p>
      <w:r>
        <w:t>serfdom</w:t>
      </w:r>
    </w:p>
    <w:p>
      <w:r>
        <w:t>sergeant</w:t>
      </w:r>
    </w:p>
    <w:p>
      <w:r>
        <w:t>serial</w:t>
      </w:r>
    </w:p>
    <w:p>
      <w:r>
        <w:t>series</w:t>
      </w:r>
    </w:p>
    <w:p>
      <w:r>
        <w:t>serious</w:t>
      </w:r>
    </w:p>
    <w:p>
      <w:r>
        <w:rPr>
          <w:u w:val="single"/>
        </w:rPr>
        <w:t>serious</w:t>
      </w:r>
    </w:p>
    <w:p>
      <w:r>
        <w:rPr>
          <w:u w:val="single"/>
        </w:rPr>
        <w:t>serious</w:t>
      </w:r>
    </w:p>
    <w:p>
      <w:r>
        <w:rPr>
          <w:u w:val="single"/>
        </w:rPr>
        <w:t>serious</w:t>
      </w:r>
    </w:p>
    <w:p>
      <w:r>
        <w:rPr>
          <w:u w:val="single"/>
        </w:rPr>
        <w:t>serious</w:t>
      </w:r>
    </w:p>
    <w:p>
      <w:r>
        <w:t>seriously</w:t>
      </w:r>
    </w:p>
    <w:p>
      <w:r>
        <w:rPr>
          <w:u w:val="single"/>
        </w:rPr>
        <w:t>seriously</w:t>
      </w:r>
    </w:p>
    <w:p>
      <w:r>
        <w:t>sermon</w:t>
      </w:r>
    </w:p>
    <w:p>
      <w:r>
        <w:rPr>
          <w:u w:val="single"/>
        </w:rPr>
        <w:t>sermon</w:t>
      </w:r>
    </w:p>
    <w:p>
      <w:r>
        <w:rPr>
          <w:u w:val="single"/>
        </w:rPr>
        <w:t>sermon</w:t>
      </w:r>
    </w:p>
    <w:p>
      <w:r>
        <w:t>sermonize</w:t>
      </w:r>
    </w:p>
    <w:p>
      <w:r>
        <w:rPr>
          <w:u w:val="single"/>
        </w:rPr>
        <w:t>sermonize</w:t>
      </w:r>
    </w:p>
    <w:p>
      <w:r>
        <w:rPr>
          <w:u w:val="single"/>
        </w:rPr>
        <w:t>sermonize</w:t>
      </w:r>
    </w:p>
    <w:p>
      <w:r>
        <w:t>serum</w:t>
      </w:r>
    </w:p>
    <w:p>
      <w:r>
        <w:rPr>
          <w:u w:val="single"/>
        </w:rPr>
        <w:t>serum</w:t>
      </w:r>
    </w:p>
    <w:p>
      <w:r>
        <w:t>servant</w:t>
      </w:r>
    </w:p>
    <w:p>
      <w:r>
        <w:t>serve</w:t>
      </w:r>
    </w:p>
    <w:p>
      <w:r>
        <w:rPr>
          <w:u w:val="single"/>
        </w:rPr>
        <w:t>serve</w:t>
      </w:r>
    </w:p>
    <w:p>
      <w:r>
        <w:rPr>
          <w:u w:val="single"/>
        </w:rPr>
        <w:t>serve</w:t>
      </w:r>
    </w:p>
    <w:p>
      <w:r>
        <w:rPr>
          <w:u w:val="single"/>
        </w:rPr>
        <w:t>serve</w:t>
      </w:r>
    </w:p>
    <w:p>
      <w:r>
        <w:t>serve a rope on a boat</w:t>
      </w:r>
    </w:p>
    <w:p>
      <w:r>
        <w:t>serve as treasurer</w:t>
      </w:r>
    </w:p>
    <w:p>
      <w:r>
        <w:t>served</w:t>
      </w:r>
    </w:p>
    <w:p>
      <w:r>
        <w:t>server</w:t>
      </w:r>
    </w:p>
    <w:p>
      <w:r>
        <w:t>service</w:t>
      </w:r>
    </w:p>
    <w:p>
      <w:r>
        <w:rPr>
          <w:u w:val="single"/>
        </w:rPr>
        <w:t>service</w:t>
      </w:r>
    </w:p>
    <w:p>
      <w:r>
        <w:rPr>
          <w:u w:val="single"/>
        </w:rPr>
        <w:t>service</w:t>
      </w:r>
    </w:p>
    <w:p>
      <w:r>
        <w:rPr>
          <w:u w:val="single"/>
        </w:rPr>
        <w:t>service</w:t>
      </w:r>
    </w:p>
    <w:p>
      <w:r>
        <w:t>service charge</w:t>
      </w:r>
    </w:p>
    <w:p>
      <w:r>
        <w:t>service person</w:t>
      </w:r>
    </w:p>
    <w:p>
      <w:r>
        <w:t>service station</w:t>
      </w:r>
    </w:p>
    <w:p>
      <w:r>
        <w:t>serviceman</w:t>
      </w:r>
    </w:p>
    <w:p>
      <w:r>
        <w:t>servicewoman</w:t>
      </w:r>
    </w:p>
    <w:p>
      <w:r>
        <w:t>serviette</w:t>
      </w:r>
    </w:p>
    <w:p>
      <w:r>
        <w:t>servile</w:t>
      </w:r>
    </w:p>
    <w:p>
      <w:r>
        <w:t>servile with</w:t>
      </w:r>
    </w:p>
    <w:p>
      <w:r>
        <w:t>servitude</w:t>
      </w:r>
    </w:p>
    <w:p>
      <w:r>
        <w:t>sesame</w:t>
      </w:r>
    </w:p>
    <w:p>
      <w:r>
        <w:rPr>
          <w:u w:val="single"/>
        </w:rPr>
        <w:t>sesame</w:t>
      </w:r>
    </w:p>
    <w:p>
      <w:r>
        <w:rPr>
          <w:u w:val="single"/>
        </w:rPr>
        <w:t>sesame</w:t>
      </w:r>
    </w:p>
    <w:p>
      <w:r>
        <w:t>sesame oil</w:t>
      </w:r>
    </w:p>
    <w:p>
      <w:r>
        <w:t>sesamum</w:t>
      </w:r>
    </w:p>
    <w:p>
      <w:r>
        <w:t>session</w:t>
      </w:r>
    </w:p>
    <w:p>
      <w:r>
        <w:rPr>
          <w:u w:val="single"/>
        </w:rPr>
        <w:t>session</w:t>
      </w:r>
    </w:p>
    <w:p>
      <w:r>
        <w:t>set</w:t>
      </w:r>
    </w:p>
    <w:p>
      <w:r>
        <w:rPr>
          <w:u w:val="single"/>
        </w:rPr>
        <w:t>set</w:t>
      </w:r>
    </w:p>
    <w:p>
      <w:r>
        <w:t>set a fish trap</w:t>
      </w:r>
    </w:p>
    <w:p>
      <w:r>
        <w:t>set a puzzle</w:t>
      </w:r>
    </w:p>
    <w:p>
      <w:r>
        <w:t>set a sail to blow with the wind</w:t>
      </w:r>
    </w:p>
    <w:p>
      <w:r>
        <w:t>set a trap</w:t>
      </w:r>
    </w:p>
    <w:p>
      <w:r>
        <w:t>set a trend</w:t>
      </w:r>
    </w:p>
    <w:p>
      <w:r>
        <w:t>set aside</w:t>
      </w:r>
    </w:p>
    <w:p>
      <w:r>
        <w:t>set at odds</w:t>
      </w:r>
    </w:p>
    <w:p>
      <w:r>
        <w:t>set down</w:t>
      </w:r>
    </w:p>
    <w:p>
      <w:r>
        <w:t>set free</w:t>
      </w:r>
    </w:p>
    <w:p>
      <w:r>
        <w:t>set in good</w:t>
      </w:r>
    </w:p>
    <w:p>
      <w:r>
        <w:t>set in order</w:t>
      </w:r>
    </w:p>
    <w:p>
      <w:r>
        <w:rPr>
          <w:u w:val="single"/>
        </w:rPr>
        <w:t>set in order</w:t>
      </w:r>
    </w:p>
    <w:p>
      <w:r>
        <w:t>set of playing card</w:t>
      </w:r>
    </w:p>
    <w:p>
      <w:r>
        <w:t>set of twenty</w:t>
      </w:r>
    </w:p>
    <w:p>
      <w:r>
        <w:t>set on fire</w:t>
      </w:r>
    </w:p>
    <w:p>
      <w:r>
        <w:t>set one’s heart on</w:t>
      </w:r>
    </w:p>
    <w:p>
      <w:r>
        <w:t>set right</w:t>
      </w:r>
    </w:p>
    <w:p>
      <w:r>
        <w:t>set the table</w:t>
      </w:r>
    </w:p>
    <w:p>
      <w:r>
        <w:t>set up</w:t>
      </w:r>
    </w:p>
    <w:p>
      <w:r>
        <w:t>setback</w:t>
      </w:r>
    </w:p>
    <w:p>
      <w:r>
        <w:t>settee</w:t>
      </w:r>
    </w:p>
    <w:p>
      <w:r>
        <w:t>setting</w:t>
      </w:r>
    </w:p>
    <w:p>
      <w:r>
        <w:rPr>
          <w:u w:val="single"/>
        </w:rPr>
        <w:t>setting</w:t>
      </w:r>
    </w:p>
    <w:p>
      <w:r>
        <w:t>settle</w:t>
      </w:r>
    </w:p>
    <w:p>
      <w:r>
        <w:rPr>
          <w:u w:val="single"/>
        </w:rPr>
        <w:t>settle</w:t>
      </w:r>
    </w:p>
    <w:p>
      <w:r>
        <w:rPr>
          <w:u w:val="single"/>
        </w:rPr>
        <w:t>settle</w:t>
      </w:r>
    </w:p>
    <w:p>
      <w:r>
        <w:rPr>
          <w:u w:val="single"/>
        </w:rPr>
        <w:t>settle</w:t>
      </w:r>
    </w:p>
    <w:p>
      <w:r>
        <w:rPr>
          <w:u w:val="single"/>
        </w:rPr>
        <w:t>settle</w:t>
      </w:r>
    </w:p>
    <w:p>
      <w:r>
        <w:rPr>
          <w:u w:val="single"/>
        </w:rPr>
        <w:t>settle</w:t>
      </w:r>
    </w:p>
    <w:p>
      <w:r>
        <w:rPr>
          <w:u w:val="single"/>
        </w:rPr>
        <w:t>settle</w:t>
      </w:r>
    </w:p>
    <w:p>
      <w:r>
        <w:t>settle down</w:t>
      </w:r>
    </w:p>
    <w:p>
      <w:r>
        <w:t>settle in</w:t>
      </w:r>
    </w:p>
    <w:p>
      <w:r>
        <w:t>settled</w:t>
      </w:r>
    </w:p>
    <w:p>
      <w:r>
        <w:t>settlement</w:t>
      </w:r>
    </w:p>
    <w:p>
      <w:r>
        <w:rPr>
          <w:u w:val="single"/>
        </w:rPr>
        <w:t>settlement</w:t>
      </w:r>
    </w:p>
    <w:p>
      <w:r>
        <w:rPr>
          <w:u w:val="single"/>
        </w:rPr>
        <w:t>settlement</w:t>
      </w:r>
    </w:p>
    <w:p>
      <w:r>
        <w:rPr>
          <w:u w:val="single"/>
        </w:rPr>
        <w:t>settlement</w:t>
      </w:r>
    </w:p>
    <w:p>
      <w:r>
        <w:t>settler</w:t>
      </w:r>
    </w:p>
    <w:p>
      <w:r>
        <w:t>seven</w:t>
      </w:r>
    </w:p>
    <w:p>
      <w:r>
        <w:rPr>
          <w:u w:val="single"/>
        </w:rPr>
        <w:t>seven</w:t>
      </w:r>
    </w:p>
    <w:p>
      <w:r>
        <w:t>sevens</w:t>
      </w:r>
    </w:p>
    <w:p>
      <w:r>
        <w:t>seventeen</w:t>
      </w:r>
    </w:p>
    <w:p>
      <w:r>
        <w:t>seventh</w:t>
      </w:r>
    </w:p>
    <w:p>
      <w:r>
        <w:rPr>
          <w:u w:val="single"/>
        </w:rPr>
        <w:t>seventh</w:t>
      </w:r>
    </w:p>
    <w:p>
      <w:r>
        <w:t>seventy</w:t>
      </w:r>
    </w:p>
    <w:p>
      <w:r>
        <w:t>sever</w:t>
      </w:r>
    </w:p>
    <w:p>
      <w:r>
        <w:t>several</w:t>
      </w:r>
    </w:p>
    <w:p>
      <w:r>
        <w:t>severe</w:t>
      </w:r>
    </w:p>
    <w:p>
      <w:r>
        <w:rPr>
          <w:u w:val="single"/>
        </w:rPr>
        <w:t>severe</w:t>
      </w:r>
    </w:p>
    <w:p>
      <w:r>
        <w:t>severe beating</w:t>
      </w:r>
    </w:p>
    <w:p>
      <w:r>
        <w:t>severe cold</w:t>
      </w:r>
    </w:p>
    <w:p>
      <w:r>
        <w:t>severe dandruff</w:t>
      </w:r>
    </w:p>
    <w:p>
      <w:r>
        <w:t>severe drop</w:t>
      </w:r>
    </w:p>
    <w:p>
      <w:r>
        <w:t>severe pain</w:t>
      </w:r>
    </w:p>
    <w:p>
      <w:r>
        <w:t>severe wind</w:t>
      </w:r>
    </w:p>
    <w:p>
      <w:r>
        <w:t>severely</w:t>
      </w:r>
    </w:p>
    <w:p>
      <w:r>
        <w:t>severity</w:t>
      </w:r>
    </w:p>
    <w:p>
      <w:r>
        <w:t>Seville orange</w:t>
      </w:r>
    </w:p>
    <w:p>
      <w:r>
        <w:rPr>
          <w:u w:val="single"/>
        </w:rPr>
        <w:t>Seville orange</w:t>
      </w:r>
    </w:p>
    <w:p>
      <w:r>
        <w:t>sew</w:t>
      </w:r>
    </w:p>
    <w:p>
      <w:r>
        <w:rPr>
          <w:u w:val="single"/>
        </w:rPr>
        <w:t>sew</w:t>
      </w:r>
    </w:p>
    <w:p>
      <w:r>
        <w:t>sew a hem</w:t>
      </w:r>
    </w:p>
    <w:p>
      <w:r>
        <w:t>sew up</w:t>
      </w:r>
    </w:p>
    <w:p>
      <w:r>
        <w:t>sewage attendant</w:t>
      </w:r>
    </w:p>
    <w:p>
      <w:r>
        <w:t>sewage system</w:t>
      </w:r>
    </w:p>
    <w:p>
      <w:r>
        <w:t>sewer</w:t>
      </w:r>
    </w:p>
    <w:p>
      <w:r>
        <w:t>sewing</w:t>
      </w:r>
    </w:p>
    <w:p>
      <w:r>
        <w:rPr>
          <w:u w:val="single"/>
        </w:rPr>
        <w:t>sewing</w:t>
      </w:r>
    </w:p>
    <w:p>
      <w:r>
        <w:rPr>
          <w:u w:val="single"/>
        </w:rPr>
        <w:t>sewing</w:t>
      </w:r>
    </w:p>
    <w:p>
      <w:r>
        <w:rPr>
          <w:u w:val="single"/>
        </w:rPr>
        <w:t>sewing</w:t>
      </w:r>
    </w:p>
    <w:p>
      <w:r>
        <w:t>sewing machine</w:t>
      </w:r>
    </w:p>
    <w:p>
      <w:r>
        <w:t>sewing style</w:t>
      </w:r>
    </w:p>
    <w:p>
      <w:r>
        <w:t>sewn trading boat</w:t>
      </w:r>
    </w:p>
    <w:p>
      <w:r>
        <w:t>sex</w:t>
      </w:r>
    </w:p>
    <w:p>
      <w:r>
        <w:rPr>
          <w:u w:val="single"/>
        </w:rPr>
        <w:t>sex</w:t>
      </w:r>
    </w:p>
    <w:p>
      <w:r>
        <w:rPr>
          <w:u w:val="single"/>
        </w:rPr>
        <w:t>sex</w:t>
      </w:r>
    </w:p>
    <w:p>
      <w:r>
        <w:rPr>
          <w:u w:val="single"/>
        </w:rPr>
        <w:t>sex</w:t>
      </w:r>
    </w:p>
    <w:p>
      <w:r>
        <w:rPr>
          <w:u w:val="single"/>
        </w:rPr>
        <w:t>sex</w:t>
      </w:r>
    </w:p>
    <w:p>
      <w:r>
        <w:rPr>
          <w:u w:val="single"/>
        </w:rPr>
        <w:t>sex</w:t>
      </w:r>
    </w:p>
    <w:p>
      <w:r>
        <w:t>sex obsessed</w:t>
      </w:r>
    </w:p>
    <w:p>
      <w:r>
        <w:t>sex obsession</w:t>
      </w:r>
    </w:p>
    <w:p>
      <w:r>
        <w:t>sexism</w:t>
      </w:r>
    </w:p>
    <w:p>
      <w:r>
        <w:t>sexual</w:t>
      </w:r>
    </w:p>
    <w:p>
      <w:r>
        <w:t>sexual abuse</w:t>
      </w:r>
    </w:p>
    <w:p>
      <w:r>
        <w:t>sexual fluid</w:t>
      </w:r>
    </w:p>
    <w:p>
      <w:r>
        <w:t>sexual intercourse</w:t>
      </w:r>
    </w:p>
    <w:p>
      <w:r>
        <w:rPr>
          <w:u w:val="single"/>
        </w:rPr>
        <w:t>sexual intercourse</w:t>
      </w:r>
    </w:p>
    <w:p>
      <w:r>
        <w:rPr>
          <w:u w:val="single"/>
        </w:rPr>
        <w:t>sexual intercourse</w:t>
      </w:r>
    </w:p>
    <w:p>
      <w:r>
        <w:t>sexual relations</w:t>
      </w:r>
    </w:p>
    <w:p>
      <w:r>
        <w:t>sexuality</w:t>
      </w:r>
    </w:p>
    <w:p>
      <w:r>
        <w:t>sexually transmitted disease</w:t>
      </w:r>
    </w:p>
    <w:p>
      <w:r>
        <w:t>sexually unstable person</w:t>
      </w:r>
    </w:p>
    <w:p>
      <w:r>
        <w:t>sexy</w:t>
      </w:r>
    </w:p>
    <w:p>
      <w:r>
        <w:rPr>
          <w:u w:val="single"/>
        </w:rPr>
        <w:t>sexy</w:t>
      </w:r>
    </w:p>
    <w:p>
      <w:r>
        <w:t>shabby</w:t>
      </w:r>
    </w:p>
    <w:p>
      <w:r>
        <w:t>shack</w:t>
      </w:r>
    </w:p>
    <w:p>
      <w:r>
        <w:t>shackles</w:t>
      </w:r>
    </w:p>
    <w:p>
      <w:r>
        <w:t>shaddock</w:t>
      </w:r>
    </w:p>
    <w:p>
      <w:r>
        <w:t>shaddock fruit</w:t>
      </w:r>
    </w:p>
    <w:p>
      <w:r>
        <w:t>shade</w:t>
      </w:r>
    </w:p>
    <w:p>
      <w:r>
        <w:rPr>
          <w:u w:val="single"/>
        </w:rPr>
        <w:t>shade</w:t>
      </w:r>
    </w:p>
    <w:p>
      <w:r>
        <w:t>shadow</w:t>
      </w:r>
    </w:p>
    <w:p>
      <w:r>
        <w:t>shadow of a pers</w:t>
      </w:r>
    </w:p>
    <w:p>
      <w:r>
        <w:t>shady</w:t>
      </w:r>
    </w:p>
    <w:p>
      <w:r>
        <w:t>shaft</w:t>
      </w:r>
    </w:p>
    <w:p>
      <w:r>
        <w:rPr>
          <w:u w:val="single"/>
        </w:rPr>
        <w:t>shaft</w:t>
      </w:r>
    </w:p>
    <w:p>
      <w:r>
        <w:t>shaft and barrel of a carpenter drill</w:t>
      </w:r>
    </w:p>
    <w:p>
      <w:r>
        <w:t>shaggy</w:t>
      </w:r>
    </w:p>
    <w:p>
      <w:r>
        <w:t>shake</w:t>
      </w:r>
    </w:p>
    <w:p>
      <w:r>
        <w:rPr>
          <w:u w:val="single"/>
        </w:rPr>
        <w:t>shake</w:t>
      </w:r>
    </w:p>
    <w:p>
      <w:r>
        <w:rPr>
          <w:u w:val="single"/>
        </w:rPr>
        <w:t>shake</w:t>
      </w:r>
    </w:p>
    <w:p>
      <w:r>
        <w:rPr>
          <w:u w:val="single"/>
        </w:rPr>
        <w:t>shake</w:t>
      </w:r>
    </w:p>
    <w:p>
      <w:r>
        <w:rPr>
          <w:u w:val="single"/>
        </w:rPr>
        <w:t>shake</w:t>
      </w:r>
    </w:p>
    <w:p>
      <w:r>
        <w:rPr>
          <w:u w:val="single"/>
        </w:rPr>
        <w:t>shake</w:t>
      </w:r>
    </w:p>
    <w:p>
      <w:r>
        <w:rPr>
          <w:u w:val="single"/>
        </w:rPr>
        <w:t>shake</w:t>
      </w:r>
    </w:p>
    <w:p>
      <w:r>
        <w:rPr>
          <w:u w:val="single"/>
        </w:rPr>
        <w:t>shake</w:t>
      </w:r>
    </w:p>
    <w:p>
      <w:r>
        <w:t>shake off</w:t>
      </w:r>
    </w:p>
    <w:p>
      <w:r>
        <w:rPr>
          <w:u w:val="single"/>
        </w:rPr>
        <w:t>shake off</w:t>
      </w:r>
    </w:p>
    <w:p>
      <w:r>
        <w:t>shake one’s body</w:t>
      </w:r>
    </w:p>
    <w:p>
      <w:r>
        <w:t>shake sth inside something else</w:t>
      </w:r>
    </w:p>
    <w:p>
      <w:r>
        <w:t>shake to remove</w:t>
      </w:r>
    </w:p>
    <w:p>
      <w:r>
        <w:t>shake up</w:t>
      </w:r>
    </w:p>
    <w:p>
      <w:r>
        <w:t>shaken</w:t>
      </w:r>
    </w:p>
    <w:p>
      <w:r>
        <w:rPr>
          <w:u w:val="single"/>
        </w:rPr>
        <w:t>shaken</w:t>
      </w:r>
    </w:p>
    <w:p>
      <w:r>
        <w:rPr>
          <w:u w:val="single"/>
        </w:rPr>
        <w:t>shaken</w:t>
      </w:r>
    </w:p>
    <w:p>
      <w:r>
        <w:t>shaking</w:t>
      </w:r>
    </w:p>
    <w:p>
      <w:r>
        <w:rPr>
          <w:u w:val="single"/>
        </w:rPr>
        <w:t>shaking</w:t>
      </w:r>
    </w:p>
    <w:p>
      <w:r>
        <w:rPr>
          <w:u w:val="single"/>
        </w:rPr>
        <w:t>shaking</w:t>
      </w:r>
    </w:p>
    <w:p>
      <w:r>
        <w:t>shaky</w:t>
      </w:r>
    </w:p>
    <w:p>
      <w:r>
        <w:rPr>
          <w:u w:val="single"/>
        </w:rPr>
        <w:t>shaky</w:t>
      </w:r>
    </w:p>
    <w:p>
      <w:r>
        <w:rPr>
          <w:u w:val="single"/>
        </w:rPr>
        <w:t>shaky</w:t>
      </w:r>
    </w:p>
    <w:p>
      <w:r>
        <w:rPr>
          <w:u w:val="single"/>
        </w:rPr>
        <w:t>shaky</w:t>
      </w:r>
    </w:p>
    <w:p>
      <w:r>
        <w:rPr>
          <w:u w:val="single"/>
        </w:rPr>
        <w:t>shaky</w:t>
      </w:r>
    </w:p>
    <w:p>
      <w:r>
        <w:t>shaky bridge</w:t>
      </w:r>
    </w:p>
    <w:p>
      <w:r>
        <w:t>shallow</w:t>
      </w:r>
    </w:p>
    <w:p>
      <w:r>
        <w:t>shallow ladle</w:t>
      </w:r>
    </w:p>
    <w:p>
      <w:r>
        <w:t>shallow shell</w:t>
      </w:r>
    </w:p>
    <w:p>
      <w:r>
        <w:t>shallow water</w:t>
      </w:r>
    </w:p>
    <w:p>
      <w:r>
        <w:rPr>
          <w:u w:val="single"/>
        </w:rPr>
        <w:t>shallow water</w:t>
      </w:r>
    </w:p>
    <w:p>
      <w:r>
        <w:t>sham</w:t>
      </w:r>
    </w:p>
    <w:p>
      <w:r>
        <w:rPr>
          <w:u w:val="single"/>
        </w:rPr>
        <w:t>sham</w:t>
      </w:r>
    </w:p>
    <w:p>
      <w:r>
        <w:rPr>
          <w:u w:val="single"/>
        </w:rPr>
        <w:t>sham</w:t>
      </w:r>
    </w:p>
    <w:p>
      <w:r>
        <w:t>shame</w:t>
      </w:r>
    </w:p>
    <w:p>
      <w:r>
        <w:rPr>
          <w:u w:val="single"/>
        </w:rPr>
        <w:t>shame</w:t>
      </w:r>
    </w:p>
    <w:p>
      <w:r>
        <w:rPr>
          <w:u w:val="single"/>
        </w:rPr>
        <w:t>shame</w:t>
      </w:r>
    </w:p>
    <w:p>
      <w:r>
        <w:rPr>
          <w:u w:val="single"/>
        </w:rPr>
        <w:t>shame</w:t>
      </w:r>
    </w:p>
    <w:p>
      <w:r>
        <w:t>shamefaced</w:t>
      </w:r>
    </w:p>
    <w:p>
      <w:r>
        <w:t>shameful</w:t>
      </w:r>
    </w:p>
    <w:p>
      <w:r>
        <w:t>shameless</w:t>
      </w:r>
    </w:p>
    <w:p>
      <w:r>
        <w:t>shameless deceit</w:t>
      </w:r>
    </w:p>
    <w:p>
      <w:r>
        <w:t>shameless pers</w:t>
      </w:r>
    </w:p>
    <w:p>
      <w:r>
        <w:t>shamelessly</w:t>
      </w:r>
    </w:p>
    <w:p>
      <w:r>
        <w:t>shamelessness</w:t>
      </w:r>
    </w:p>
    <w:p>
      <w:r>
        <w:t>shampoo</w:t>
      </w:r>
    </w:p>
    <w:p>
      <w:r>
        <w:t>shantey</w:t>
      </w:r>
    </w:p>
    <w:p>
      <w:r>
        <w:t>shanty</w:t>
      </w:r>
    </w:p>
    <w:p>
      <w:r>
        <w:t>shape</w:t>
      </w:r>
    </w:p>
    <w:p>
      <w:r>
        <w:rPr>
          <w:u w:val="single"/>
        </w:rPr>
        <w:t>shape</w:t>
      </w:r>
    </w:p>
    <w:p>
      <w:r>
        <w:rPr>
          <w:u w:val="single"/>
        </w:rPr>
        <w:t>shape</w:t>
      </w:r>
    </w:p>
    <w:p>
      <w:r>
        <w:rPr>
          <w:u w:val="single"/>
        </w:rPr>
        <w:t>shape</w:t>
      </w:r>
    </w:p>
    <w:p>
      <w:r>
        <w:rPr>
          <w:u w:val="single"/>
        </w:rPr>
        <w:t>shape</w:t>
      </w:r>
    </w:p>
    <w:p>
      <w:r>
        <w:rPr>
          <w:u w:val="single"/>
        </w:rPr>
        <w:t>shape</w:t>
      </w:r>
    </w:p>
    <w:p>
      <w:r>
        <w:rPr>
          <w:u w:val="single"/>
        </w:rPr>
        <w:t>shape</w:t>
      </w:r>
    </w:p>
    <w:p>
      <w:r>
        <w:rPr>
          <w:u w:val="single"/>
        </w:rPr>
        <w:t>shape</w:t>
      </w:r>
    </w:p>
    <w:p>
      <w:r>
        <w:t>share</w:t>
      </w:r>
    </w:p>
    <w:p>
      <w:r>
        <w:rPr>
          <w:u w:val="single"/>
        </w:rPr>
        <w:t>share</w:t>
      </w:r>
    </w:p>
    <w:p>
      <w:r>
        <w:rPr>
          <w:u w:val="single"/>
        </w:rPr>
        <w:t>share</w:t>
      </w:r>
    </w:p>
    <w:p>
      <w:r>
        <w:rPr>
          <w:u w:val="single"/>
        </w:rPr>
        <w:t>share</w:t>
      </w:r>
    </w:p>
    <w:p>
      <w:r>
        <w:rPr>
          <w:u w:val="single"/>
        </w:rPr>
        <w:t>share</w:t>
      </w:r>
    </w:p>
    <w:p>
      <w:r>
        <w:rPr>
          <w:u w:val="single"/>
        </w:rPr>
        <w:t>share</w:t>
      </w:r>
    </w:p>
    <w:p>
      <w:r>
        <w:rPr>
          <w:u w:val="single"/>
        </w:rPr>
        <w:t>share</w:t>
      </w:r>
    </w:p>
    <w:p>
      <w:r>
        <w:t>share out</w:t>
      </w:r>
    </w:p>
    <w:p>
      <w:r>
        <w:t>shareholder</w:t>
      </w:r>
    </w:p>
    <w:p>
      <w:r>
        <w:t>sharing</w:t>
      </w:r>
    </w:p>
    <w:p>
      <w:r>
        <w:t>shark</w:t>
      </w:r>
    </w:p>
    <w:p>
      <w:r>
        <w:t>shark hook</w:t>
      </w:r>
    </w:p>
    <w:p>
      <w:r>
        <w:t>sharp</w:t>
      </w:r>
    </w:p>
    <w:p>
      <w:r>
        <w:rPr>
          <w:u w:val="single"/>
        </w:rPr>
        <w:t>sharp</w:t>
      </w:r>
    </w:p>
    <w:p>
      <w:r>
        <w:rPr>
          <w:u w:val="single"/>
        </w:rPr>
        <w:t>sharp</w:t>
      </w:r>
    </w:p>
    <w:p>
      <w:r>
        <w:rPr>
          <w:u w:val="single"/>
        </w:rPr>
        <w:t>sharp</w:t>
      </w:r>
    </w:p>
    <w:p>
      <w:r>
        <w:rPr>
          <w:u w:val="single"/>
        </w:rPr>
        <w:t>sharp</w:t>
      </w:r>
    </w:p>
    <w:p>
      <w:r>
        <w:rPr>
          <w:u w:val="single"/>
        </w:rPr>
        <w:t>sharp</w:t>
      </w:r>
    </w:p>
    <w:p>
      <w:r>
        <w:t>sharp and sudden pull</w:t>
      </w:r>
    </w:p>
    <w:p>
      <w:r>
        <w:t>sharp edge</w:t>
      </w:r>
    </w:p>
    <w:p>
      <w:r>
        <w:t>sharp edge of a knife</w:t>
      </w:r>
    </w:p>
    <w:p>
      <w:r>
        <w:t>sharp knife</w:t>
      </w:r>
    </w:p>
    <w:p>
      <w:r>
        <w:t>sharp noise</w:t>
      </w:r>
    </w:p>
    <w:p>
      <w:r>
        <w:t>sharpen</w:t>
      </w:r>
    </w:p>
    <w:p>
      <w:r>
        <w:rPr>
          <w:u w:val="single"/>
        </w:rPr>
        <w:t>sharpen</w:t>
      </w:r>
    </w:p>
    <w:p>
      <w:r>
        <w:t>sharpener</w:t>
      </w:r>
    </w:p>
    <w:p>
      <w:r>
        <w:t>sharp-eyed</w:t>
      </w:r>
    </w:p>
    <w:p>
      <w:r>
        <w:t>sharply</w:t>
      </w:r>
    </w:p>
    <w:p>
      <w:r>
        <w:t>sharpness</w:t>
      </w:r>
    </w:p>
    <w:p>
      <w:r>
        <w:rPr>
          <w:u w:val="single"/>
        </w:rPr>
        <w:t>sharpness</w:t>
      </w:r>
    </w:p>
    <w:p>
      <w:r>
        <w:t>sharp-pointed rock</w:t>
      </w:r>
    </w:p>
    <w:p>
      <w:r>
        <w:t>sharp-pointed spear</w:t>
      </w:r>
    </w:p>
    <w:p>
      <w:r>
        <w:t>sharp-pointed stick for fishing</w:t>
      </w:r>
    </w:p>
    <w:p>
      <w:r>
        <w:t>sharp-pointed stick for fishing crabs</w:t>
      </w:r>
    </w:p>
    <w:p>
      <w:r>
        <w:t>shatter</w:t>
      </w:r>
    </w:p>
    <w:p>
      <w:r>
        <w:t>shattered</w:t>
      </w:r>
    </w:p>
    <w:p>
      <w:r>
        <w:t>shave</w:t>
      </w:r>
    </w:p>
    <w:p>
      <w:r>
        <w:rPr>
          <w:u w:val="single"/>
        </w:rPr>
        <w:t>shave</w:t>
      </w:r>
    </w:p>
    <w:p>
      <w:r>
        <w:rPr>
          <w:u w:val="single"/>
        </w:rPr>
        <w:t>shave</w:t>
      </w:r>
    </w:p>
    <w:p>
      <w:r>
        <w:t>shaved</w:t>
      </w:r>
    </w:p>
    <w:p>
      <w:r>
        <w:t>shaver</w:t>
      </w:r>
    </w:p>
    <w:p>
      <w:r>
        <w:t>shaving cream</w:t>
      </w:r>
    </w:p>
    <w:p>
      <w:r>
        <w:t>shawl</w:t>
      </w:r>
    </w:p>
    <w:p>
      <w:r>
        <w:rPr>
          <w:u w:val="single"/>
        </w:rPr>
        <w:t>shawl</w:t>
      </w:r>
    </w:p>
    <w:p>
      <w:r>
        <w:t>shawl worn round the waist</w:t>
      </w:r>
    </w:p>
    <w:p>
      <w:r>
        <w:t>she</w:t>
      </w:r>
    </w:p>
    <w:p>
      <w:r>
        <w:rPr>
          <w:u w:val="single"/>
        </w:rPr>
        <w:t>she</w:t>
      </w:r>
    </w:p>
    <w:p>
      <w:r>
        <w:t>she-</w:t>
      </w:r>
    </w:p>
    <w:p>
      <w:r>
        <w:t>she too</w:t>
      </w:r>
    </w:p>
    <w:p>
      <w:r>
        <w:t>sheaf</w:t>
      </w:r>
    </w:p>
    <w:p>
      <w:r>
        <w:rPr>
          <w:u w:val="single"/>
        </w:rPr>
        <w:t>sheaf</w:t>
      </w:r>
    </w:p>
    <w:p>
      <w:r>
        <w:rPr>
          <w:u w:val="single"/>
        </w:rPr>
        <w:t>sheaf</w:t>
      </w:r>
    </w:p>
    <w:p>
      <w:r>
        <w:t>sheath</w:t>
      </w:r>
    </w:p>
    <w:p>
      <w:r>
        <w:t>sheath of a coconut palm</w:t>
      </w:r>
    </w:p>
    <w:p>
      <w:r>
        <w:t>shed</w:t>
      </w:r>
    </w:p>
    <w:p>
      <w:r>
        <w:rPr>
          <w:u w:val="single"/>
        </w:rPr>
        <w:t>shed</w:t>
      </w:r>
    </w:p>
    <w:p>
      <w:r>
        <w:rPr>
          <w:u w:val="single"/>
        </w:rPr>
        <w:t>shed</w:t>
      </w:r>
    </w:p>
    <w:p>
      <w:r>
        <w:rPr>
          <w:u w:val="single"/>
        </w:rPr>
        <w:t>shed</w:t>
      </w:r>
    </w:p>
    <w:p>
      <w:r>
        <w:rPr>
          <w:u w:val="single"/>
        </w:rPr>
        <w:t>shed</w:t>
      </w:r>
    </w:p>
    <w:p>
      <w:r>
        <w:rPr>
          <w:u w:val="single"/>
        </w:rPr>
        <w:t>shed</w:t>
      </w:r>
    </w:p>
    <w:p>
      <w:r>
        <w:t>shed feathers</w:t>
      </w:r>
    </w:p>
    <w:p>
      <w:r>
        <w:t>shed for initiated boys</w:t>
      </w:r>
    </w:p>
    <w:p>
      <w:r>
        <w:t>shed skin</w:t>
      </w:r>
    </w:p>
    <w:p>
      <w:r>
        <w:t>shedding</w:t>
      </w:r>
    </w:p>
    <w:p>
      <w:r>
        <w:t>sheen</w:t>
      </w:r>
    </w:p>
    <w:p>
      <w:r>
        <w:t>sheep</w:t>
      </w:r>
    </w:p>
    <w:p>
      <w:r>
        <w:t>sheer</w:t>
      </w:r>
    </w:p>
    <w:p>
      <w:r>
        <w:rPr>
          <w:u w:val="single"/>
        </w:rPr>
        <w:t>sheer</w:t>
      </w:r>
    </w:p>
    <w:p>
      <w:r>
        <w:t>sheet</w:t>
      </w:r>
    </w:p>
    <w:p>
      <w:r>
        <w:rPr>
          <w:u w:val="single"/>
        </w:rPr>
        <w:t>sheet</w:t>
      </w:r>
    </w:p>
    <w:p>
      <w:r>
        <w:rPr>
          <w:u w:val="single"/>
        </w:rPr>
        <w:t>sheet</w:t>
      </w:r>
    </w:p>
    <w:p>
      <w:r>
        <w:rPr>
          <w:u w:val="single"/>
        </w:rPr>
        <w:t>sheet</w:t>
      </w:r>
    </w:p>
    <w:p>
      <w:r>
        <w:rPr>
          <w:u w:val="single"/>
        </w:rPr>
        <w:t>sheet</w:t>
      </w:r>
    </w:p>
    <w:p>
      <w:r>
        <w:t>she-goat</w:t>
      </w:r>
    </w:p>
    <w:p>
      <w:r>
        <w:t>sheikh</w:t>
      </w:r>
    </w:p>
    <w:p>
      <w:r>
        <w:t>shelf</w:t>
      </w:r>
    </w:p>
    <w:p>
      <w:r>
        <w:rPr>
          <w:u w:val="single"/>
        </w:rPr>
        <w:t>shelf</w:t>
      </w:r>
    </w:p>
    <w:p>
      <w:r>
        <w:t>shell</w:t>
      </w:r>
    </w:p>
    <w:p>
      <w:r>
        <w:rPr>
          <w:u w:val="single"/>
        </w:rPr>
        <w:t>shell</w:t>
      </w:r>
    </w:p>
    <w:p>
      <w:r>
        <w:rPr>
          <w:u w:val="single"/>
        </w:rPr>
        <w:t>shell</w:t>
      </w:r>
    </w:p>
    <w:p>
      <w:r>
        <w:rPr>
          <w:u w:val="single"/>
        </w:rPr>
        <w:t>shell</w:t>
      </w:r>
    </w:p>
    <w:p>
      <w:r>
        <w:rPr>
          <w:u w:val="single"/>
        </w:rPr>
        <w:t>shell</w:t>
      </w:r>
    </w:p>
    <w:p>
      <w:r>
        <w:rPr>
          <w:u w:val="single"/>
        </w:rPr>
        <w:t>shell</w:t>
      </w:r>
    </w:p>
    <w:p>
      <w:r>
        <w:rPr>
          <w:u w:val="single"/>
        </w:rPr>
        <w:t>shell</w:t>
      </w:r>
    </w:p>
    <w:p>
      <w:r>
        <w:rPr>
          <w:u w:val="single"/>
        </w:rPr>
        <w:t>shell</w:t>
      </w:r>
    </w:p>
    <w:p>
      <w:r>
        <w:t>shell a nut</w:t>
      </w:r>
    </w:p>
    <w:p>
      <w:r>
        <w:t>shell of a young coconut</w:t>
      </w:r>
    </w:p>
    <w:p>
      <w:r>
        <w:t>shellfish</w:t>
      </w:r>
    </w:p>
    <w:p>
      <w:r>
        <w:t>shellfish smell</w:t>
      </w:r>
    </w:p>
    <w:p>
      <w:r>
        <w:t>shells</w:t>
      </w:r>
    </w:p>
    <w:p>
      <w:r>
        <w:t>shelter</w:t>
      </w:r>
    </w:p>
    <w:p>
      <w:r>
        <w:rPr>
          <w:u w:val="single"/>
        </w:rPr>
        <w:t>shelter</w:t>
      </w:r>
    </w:p>
    <w:p>
      <w:r>
        <w:rPr>
          <w:u w:val="single"/>
        </w:rPr>
        <w:t>shelter</w:t>
      </w:r>
    </w:p>
    <w:p>
      <w:r>
        <w:rPr>
          <w:u w:val="single"/>
        </w:rPr>
        <w:t>shelter</w:t>
      </w:r>
    </w:p>
    <w:p>
      <w:r>
        <w:t>shelter from</w:t>
      </w:r>
    </w:p>
    <w:p>
      <w:r>
        <w:t>shelve</w:t>
      </w:r>
    </w:p>
    <w:p>
      <w:r>
        <w:rPr>
          <w:u w:val="single"/>
        </w:rPr>
        <w:t>shelve</w:t>
      </w:r>
    </w:p>
    <w:p>
      <w:r>
        <w:t>shepherd</w:t>
      </w:r>
    </w:p>
    <w:p>
      <w:r>
        <w:rPr>
          <w:u w:val="single"/>
        </w:rPr>
        <w:t>shepherd</w:t>
      </w:r>
    </w:p>
    <w:p>
      <w:r>
        <w:rPr>
          <w:u w:val="single"/>
        </w:rPr>
        <w:t>shepherd</w:t>
      </w:r>
    </w:p>
    <w:p>
      <w:r>
        <w:t>sherbet</w:t>
      </w:r>
    </w:p>
    <w:p>
      <w:r>
        <w:t>sheriff</w:t>
      </w:r>
    </w:p>
    <w:p>
      <w:r>
        <w:t>Shia</w:t>
      </w:r>
    </w:p>
    <w:p>
      <w:r>
        <w:t>shield</w:t>
      </w:r>
    </w:p>
    <w:p>
      <w:r>
        <w:rPr>
          <w:u w:val="single"/>
        </w:rPr>
        <w:t>shield</w:t>
      </w:r>
    </w:p>
    <w:p>
      <w:r>
        <w:rPr>
          <w:u w:val="single"/>
        </w:rPr>
        <w:t>shield</w:t>
      </w:r>
    </w:p>
    <w:p>
      <w:r>
        <w:rPr>
          <w:u w:val="single"/>
        </w:rPr>
        <w:t>shield</w:t>
      </w:r>
    </w:p>
    <w:p>
      <w:r>
        <w:rPr>
          <w:u w:val="single"/>
        </w:rPr>
        <w:t>shield</w:t>
      </w:r>
    </w:p>
    <w:p>
      <w:r>
        <w:t>shift</w:t>
      </w:r>
    </w:p>
    <w:p>
      <w:r>
        <w:rPr>
          <w:u w:val="single"/>
        </w:rPr>
        <w:t>shift</w:t>
      </w:r>
    </w:p>
    <w:p>
      <w:r>
        <w:rPr>
          <w:u w:val="single"/>
        </w:rPr>
        <w:t>shift</w:t>
      </w:r>
    </w:p>
    <w:p>
      <w:r>
        <w:rPr>
          <w:u w:val="single"/>
        </w:rPr>
        <w:t>shift</w:t>
      </w:r>
    </w:p>
    <w:p>
      <w:r>
        <w:t>shilling</w:t>
      </w:r>
    </w:p>
    <w:p>
      <w:r>
        <w:t>shimmer</w:t>
      </w:r>
    </w:p>
    <w:p>
      <w:r>
        <w:t>shin</w:t>
      </w:r>
    </w:p>
    <w:p>
      <w:r>
        <w:t>shinbone</w:t>
      </w:r>
    </w:p>
    <w:p>
      <w:r>
        <w:t>shine</w:t>
      </w:r>
    </w:p>
    <w:p>
      <w:r>
        <w:rPr>
          <w:u w:val="single"/>
        </w:rPr>
        <w:t>shine</w:t>
      </w:r>
    </w:p>
    <w:p>
      <w:r>
        <w:rPr>
          <w:u w:val="single"/>
        </w:rPr>
        <w:t>shine</w:t>
      </w:r>
    </w:p>
    <w:p>
      <w:r>
        <w:rPr>
          <w:u w:val="single"/>
        </w:rPr>
        <w:t>shine</w:t>
      </w:r>
    </w:p>
    <w:p>
      <w:r>
        <w:rPr>
          <w:u w:val="single"/>
        </w:rPr>
        <w:t>shine</w:t>
      </w:r>
    </w:p>
    <w:p>
      <w:r>
        <w:rPr>
          <w:u w:val="single"/>
        </w:rPr>
        <w:t>shine</w:t>
      </w:r>
    </w:p>
    <w:p>
      <w:r>
        <w:rPr>
          <w:u w:val="single"/>
        </w:rPr>
        <w:t>shine</w:t>
      </w:r>
    </w:p>
    <w:p>
      <w:r>
        <w:t>shingle</w:t>
      </w:r>
    </w:p>
    <w:p>
      <w:r>
        <w:rPr>
          <w:u w:val="single"/>
        </w:rPr>
        <w:t>shingle</w:t>
      </w:r>
    </w:p>
    <w:p>
      <w:r>
        <w:t>shingles</w:t>
      </w:r>
    </w:p>
    <w:p>
      <w:r>
        <w:t>shining</w:t>
      </w:r>
    </w:p>
    <w:p>
      <w:r>
        <w:t>shining star</w:t>
      </w:r>
    </w:p>
    <w:p>
      <w:r>
        <w:t>shining-blue kingfisher</w:t>
      </w:r>
    </w:p>
    <w:p>
      <w:r>
        <w:t>ship</w:t>
      </w:r>
    </w:p>
    <w:p>
      <w:r>
        <w:rPr>
          <w:u w:val="single"/>
        </w:rPr>
        <w:t>ship</w:t>
      </w:r>
    </w:p>
    <w:p>
      <w:r>
        <w:rPr>
          <w:u w:val="single"/>
        </w:rPr>
        <w:t>ship</w:t>
      </w:r>
    </w:p>
    <w:p>
      <w:r>
        <w:t>ship captain assistant</w:t>
      </w:r>
    </w:p>
    <w:p>
      <w:r>
        <w:t>ship pilot</w:t>
      </w:r>
    </w:p>
    <w:p>
      <w:r>
        <w:t>ship’s documents</w:t>
      </w:r>
    </w:p>
    <w:p>
      <w:r>
        <w:t>ship’s documents container</w:t>
      </w:r>
    </w:p>
    <w:p>
      <w:r>
        <w:t>ship’s hull</w:t>
      </w:r>
    </w:p>
    <w:p>
      <w:r>
        <w:t>ship’s hull under construction</w:t>
      </w:r>
    </w:p>
    <w:p>
      <w:r>
        <w:t>shipbroker</w:t>
      </w:r>
    </w:p>
    <w:p>
      <w:r>
        <w:t>shipload</w:t>
      </w:r>
    </w:p>
    <w:p>
      <w:r>
        <w:t>shipment</w:t>
      </w:r>
    </w:p>
    <w:p>
      <w:r>
        <w:rPr>
          <w:u w:val="single"/>
        </w:rPr>
        <w:t>shipment</w:t>
      </w:r>
    </w:p>
    <w:p>
      <w:r>
        <w:t>shipping</w:t>
      </w:r>
    </w:p>
    <w:p>
      <w:r>
        <w:t>shipping agent</w:t>
      </w:r>
    </w:p>
    <w:p>
      <w:r>
        <w:t>shipping container</w:t>
      </w:r>
    </w:p>
    <w:p>
      <w:r>
        <w:t>shipwreck</w:t>
      </w:r>
    </w:p>
    <w:p>
      <w:r>
        <w:rPr>
          <w:u w:val="single"/>
        </w:rPr>
        <w:t>shipwreck</w:t>
      </w:r>
    </w:p>
    <w:p>
      <w:r>
        <w:t>shipwright</w:t>
      </w:r>
    </w:p>
    <w:p>
      <w:r>
        <w:t>shipyard</w:t>
      </w:r>
    </w:p>
    <w:p>
      <w:r>
        <w:t>Shirazi</w:t>
      </w:r>
    </w:p>
    <w:p>
      <w:r>
        <w:t>shirk work</w:t>
      </w:r>
    </w:p>
    <w:p>
      <w:r>
        <w:t>shirking from work</w:t>
      </w:r>
    </w:p>
    <w:p>
      <w:r>
        <w:t>shirt</w:t>
      </w:r>
    </w:p>
    <w:p>
      <w:r>
        <w:t>shiver</w:t>
      </w:r>
    </w:p>
    <w:p>
      <w:r>
        <w:rPr>
          <w:u w:val="single"/>
        </w:rPr>
        <w:t>shiver</w:t>
      </w:r>
    </w:p>
    <w:p>
      <w:r>
        <w:rPr>
          <w:u w:val="single"/>
        </w:rPr>
        <w:t>shiver</w:t>
      </w:r>
    </w:p>
    <w:p>
      <w:r>
        <w:t>shivering</w:t>
      </w:r>
    </w:p>
    <w:p>
      <w:r>
        <w:t>shoal</w:t>
      </w:r>
    </w:p>
    <w:p>
      <w:r>
        <w:rPr>
          <w:u w:val="single"/>
        </w:rPr>
        <w:t>shoal</w:t>
      </w:r>
    </w:p>
    <w:p>
      <w:r>
        <w:t>shock</w:t>
      </w:r>
    </w:p>
    <w:p>
      <w:r>
        <w:rPr>
          <w:u w:val="single"/>
        </w:rPr>
        <w:t>shock</w:t>
      </w:r>
    </w:p>
    <w:p>
      <w:r>
        <w:rPr>
          <w:u w:val="single"/>
        </w:rPr>
        <w:t>shock</w:t>
      </w:r>
    </w:p>
    <w:p>
      <w:r>
        <w:rPr>
          <w:u w:val="single"/>
        </w:rPr>
        <w:t>shock</w:t>
      </w:r>
    </w:p>
    <w:p>
      <w:r>
        <w:rPr>
          <w:u w:val="single"/>
        </w:rPr>
        <w:t>shock</w:t>
      </w:r>
    </w:p>
    <w:p>
      <w:r>
        <w:rPr>
          <w:u w:val="single"/>
        </w:rPr>
        <w:t>shock</w:t>
      </w:r>
    </w:p>
    <w:p>
      <w:r>
        <w:rPr>
          <w:u w:val="single"/>
        </w:rPr>
        <w:t>shock</w:t>
      </w:r>
    </w:p>
    <w:p>
      <w:r>
        <w:rPr>
          <w:u w:val="single"/>
        </w:rPr>
        <w:t>shock</w:t>
      </w:r>
    </w:p>
    <w:p>
      <w:r>
        <w:rPr>
          <w:u w:val="single"/>
        </w:rPr>
        <w:t>shock</w:t>
      </w:r>
    </w:p>
    <w:p>
      <w:r>
        <w:t>shock absorber</w:t>
      </w:r>
    </w:p>
    <w:p>
      <w:r>
        <w:t>shock wave</w:t>
      </w:r>
    </w:p>
    <w:p>
      <w:r>
        <w:t>shocked</w:t>
      </w:r>
    </w:p>
    <w:p>
      <w:r>
        <w:rPr>
          <w:u w:val="single"/>
        </w:rPr>
        <w:t>shocked</w:t>
      </w:r>
    </w:p>
    <w:p>
      <w:r>
        <w:rPr>
          <w:u w:val="single"/>
        </w:rPr>
        <w:t>shocked</w:t>
      </w:r>
    </w:p>
    <w:p>
      <w:r>
        <w:rPr>
          <w:u w:val="single"/>
        </w:rPr>
        <w:t>shocked</w:t>
      </w:r>
    </w:p>
    <w:p>
      <w:r>
        <w:t>shocking</w:t>
      </w:r>
    </w:p>
    <w:p>
      <w:r>
        <w:rPr>
          <w:u w:val="single"/>
        </w:rPr>
        <w:t>shocking</w:t>
      </w:r>
    </w:p>
    <w:p>
      <w:r>
        <w:rPr>
          <w:u w:val="single"/>
        </w:rPr>
        <w:t>shocking</w:t>
      </w:r>
    </w:p>
    <w:p>
      <w:r>
        <w:rPr>
          <w:u w:val="single"/>
        </w:rPr>
        <w:t>shocking</w:t>
      </w:r>
    </w:p>
    <w:p>
      <w:r>
        <w:rPr>
          <w:u w:val="single"/>
        </w:rPr>
        <w:t>shocking</w:t>
      </w:r>
    </w:p>
    <w:p>
      <w:r>
        <w:t>shoe</w:t>
      </w:r>
    </w:p>
    <w:p>
      <w:r>
        <w:t>shoe cleat</w:t>
      </w:r>
    </w:p>
    <w:p>
      <w:r>
        <w:t>shoe cream</w:t>
      </w:r>
    </w:p>
    <w:p>
      <w:r>
        <w:t>shoe polish</w:t>
      </w:r>
    </w:p>
    <w:p>
      <w:r>
        <w:t>shoe repair shop</w:t>
      </w:r>
    </w:p>
    <w:p>
      <w:r>
        <w:t>shoe repairer</w:t>
      </w:r>
    </w:p>
    <w:p>
      <w:r>
        <w:t>shoelace</w:t>
      </w:r>
    </w:p>
    <w:p>
      <w:r>
        <w:t>shoemaker</w:t>
      </w:r>
    </w:p>
    <w:p>
      <w:r>
        <w:t>shoemaker’s awl</w:t>
      </w:r>
    </w:p>
    <w:p>
      <w:r>
        <w:t>shoemaker’s mallet</w:t>
      </w:r>
    </w:p>
    <w:p>
      <w:r>
        <w:t>shoestring</w:t>
      </w:r>
    </w:p>
    <w:p>
      <w:r>
        <w:t>shoot</w:t>
      </w:r>
    </w:p>
    <w:p>
      <w:r>
        <w:rPr>
          <w:u w:val="single"/>
        </w:rPr>
        <w:t>shoot</w:t>
      </w:r>
    </w:p>
    <w:p>
      <w:r>
        <w:rPr>
          <w:u w:val="single"/>
        </w:rPr>
        <w:t>shoot</w:t>
      </w:r>
    </w:p>
    <w:p>
      <w:r>
        <w:rPr>
          <w:u w:val="single"/>
        </w:rPr>
        <w:t>shoot</w:t>
      </w:r>
    </w:p>
    <w:p>
      <w:r>
        <w:rPr>
          <w:u w:val="single"/>
        </w:rPr>
        <w:t>shoot</w:t>
      </w:r>
    </w:p>
    <w:p>
      <w:r>
        <w:rPr>
          <w:u w:val="single"/>
        </w:rPr>
        <w:t>shoot</w:t>
      </w:r>
    </w:p>
    <w:p>
      <w:r>
        <w:rPr>
          <w:u w:val="single"/>
        </w:rPr>
        <w:t>shoot</w:t>
      </w:r>
    </w:p>
    <w:p>
      <w:r>
        <w:rPr>
          <w:u w:val="single"/>
        </w:rPr>
        <w:t>shoot</w:t>
      </w:r>
    </w:p>
    <w:p>
      <w:r>
        <w:rPr>
          <w:u w:val="single"/>
        </w:rPr>
        <w:t>shoot</w:t>
      </w:r>
    </w:p>
    <w:p>
      <w:r>
        <w:rPr>
          <w:u w:val="single"/>
        </w:rPr>
        <w:t>shoot</w:t>
      </w:r>
    </w:p>
    <w:p>
      <w:r>
        <w:t>shoot down</w:t>
      </w:r>
    </w:p>
    <w:p>
      <w:r>
        <w:t>shoot up</w:t>
      </w:r>
    </w:p>
    <w:p>
      <w:r>
        <w:t>shooting</w:t>
      </w:r>
    </w:p>
    <w:p>
      <w:r>
        <w:t>shooting down</w:t>
      </w:r>
    </w:p>
    <w:p>
      <w:r>
        <w:t>shooting star</w:t>
      </w:r>
    </w:p>
    <w:p>
      <w:r>
        <w:t>shop</w:t>
      </w:r>
    </w:p>
    <w:p>
      <w:r>
        <w:rPr>
          <w:u w:val="single"/>
        </w:rPr>
        <w:t>shop</w:t>
      </w:r>
    </w:p>
    <w:p>
      <w:r>
        <w:t>shopkeeper</w:t>
      </w:r>
    </w:p>
    <w:p>
      <w:r>
        <w:t>shoplifting</w:t>
      </w:r>
    </w:p>
    <w:p>
      <w:r>
        <w:t>shopper</w:t>
      </w:r>
    </w:p>
    <w:p>
      <w:r>
        <w:t>shopping</w:t>
      </w:r>
    </w:p>
    <w:p>
      <w:r>
        <w:t>shopping center</w:t>
      </w:r>
    </w:p>
    <w:p>
      <w:r>
        <w:t>shore</w:t>
      </w:r>
    </w:p>
    <w:p>
      <w:r>
        <w:t>shoreline</w:t>
      </w:r>
    </w:p>
    <w:p>
      <w:r>
        <w:t>short</w:t>
      </w:r>
    </w:p>
    <w:p>
      <w:r>
        <w:rPr>
          <w:u w:val="single"/>
        </w:rPr>
        <w:t>short</w:t>
      </w:r>
    </w:p>
    <w:p>
      <w:r>
        <w:rPr>
          <w:u w:val="single"/>
        </w:rPr>
        <w:t>short</w:t>
      </w:r>
    </w:p>
    <w:p>
      <w:r>
        <w:rPr>
          <w:u w:val="single"/>
        </w:rPr>
        <w:t>short</w:t>
      </w:r>
    </w:p>
    <w:p>
      <w:r>
        <w:t>short calico robe</w:t>
      </w:r>
    </w:p>
    <w:p>
      <w:r>
        <w:t>short circuit</w:t>
      </w:r>
    </w:p>
    <w:p>
      <w:r>
        <w:t>short curved knife</w:t>
      </w:r>
    </w:p>
    <w:p>
      <w:r>
        <w:t>short height</w:t>
      </w:r>
    </w:p>
    <w:p>
      <w:r>
        <w:t>short span</w:t>
      </w:r>
    </w:p>
    <w:p>
      <w:r>
        <w:t>short stiff grass</w:t>
      </w:r>
    </w:p>
    <w:p>
      <w:r>
        <w:t>short time ago</w:t>
      </w:r>
    </w:p>
    <w:p>
      <w:r>
        <w:t>shortage</w:t>
      </w:r>
    </w:p>
    <w:p>
      <w:r>
        <w:t>shortchange</w:t>
      </w:r>
    </w:p>
    <w:p>
      <w:r>
        <w:t>shortcoming</w:t>
      </w:r>
    </w:p>
    <w:p>
      <w:r>
        <w:t>shortcut</w:t>
      </w:r>
    </w:p>
    <w:p>
      <w:r>
        <w:rPr>
          <w:u w:val="single"/>
        </w:rPr>
        <w:t>shortcut</w:t>
      </w:r>
    </w:p>
    <w:p>
      <w:r>
        <w:rPr>
          <w:u w:val="single"/>
        </w:rPr>
        <w:t>shortcut</w:t>
      </w:r>
    </w:p>
    <w:p>
      <w:r>
        <w:t>shorten</w:t>
      </w:r>
    </w:p>
    <w:p>
      <w:r>
        <w:rPr>
          <w:u w:val="single"/>
        </w:rPr>
        <w:t>shorten</w:t>
      </w:r>
    </w:p>
    <w:p>
      <w:r>
        <w:rPr>
          <w:u w:val="single"/>
        </w:rPr>
        <w:t>shorten</w:t>
      </w:r>
    </w:p>
    <w:p>
      <w:r>
        <w:t>shorten prayers</w:t>
      </w:r>
    </w:p>
    <w:p>
      <w:r>
        <w:t>shortening</w:t>
      </w:r>
    </w:p>
    <w:p>
      <w:r>
        <w:rPr>
          <w:u w:val="single"/>
        </w:rPr>
        <w:t>shortening</w:t>
      </w:r>
    </w:p>
    <w:p>
      <w:r>
        <w:t>shorthand</w:t>
      </w:r>
    </w:p>
    <w:p>
      <w:r>
        <w:rPr>
          <w:u w:val="single"/>
        </w:rPr>
        <w:t>shorthand</w:t>
      </w:r>
    </w:p>
    <w:p>
      <w:r>
        <w:t>shorthand anchovy</w:t>
      </w:r>
    </w:p>
    <w:p>
      <w:r>
        <w:t>short-keeled nail dhow</w:t>
      </w:r>
    </w:p>
    <w:p>
      <w:r>
        <w:t>shortlist</w:t>
      </w:r>
    </w:p>
    <w:p>
      <w:r>
        <w:t>short-lived</w:t>
      </w:r>
    </w:p>
    <w:p>
      <w:r>
        <w:t>shortly</w:t>
      </w:r>
    </w:p>
    <w:p>
      <w:r>
        <w:t>shortness</w:t>
      </w:r>
    </w:p>
    <w:p>
      <w:r>
        <w:t>shorts</w:t>
      </w:r>
    </w:p>
    <w:p>
      <w:r>
        <w:t>shortsighted</w:t>
      </w:r>
    </w:p>
    <w:p>
      <w:r>
        <w:t>shortsightedness</w:t>
      </w:r>
    </w:p>
    <w:p>
      <w:r>
        <w:t>short-sized</w:t>
      </w:r>
    </w:p>
    <w:p>
      <w:r>
        <w:t>short-sleeved shirt with a hole for the head to pass through</w:t>
      </w:r>
    </w:p>
    <w:p>
      <w:r>
        <w:t>short-term</w:t>
      </w:r>
    </w:p>
    <w:p>
      <w:r>
        <w:t>short-time</w:t>
      </w:r>
    </w:p>
    <w:p>
      <w:r>
        <w:t>shot</w:t>
      </w:r>
    </w:p>
    <w:p>
      <w:r>
        <w:rPr>
          <w:u w:val="single"/>
        </w:rPr>
        <w:t>shot</w:t>
      </w:r>
    </w:p>
    <w:p>
      <w:r>
        <w:rPr>
          <w:u w:val="single"/>
        </w:rPr>
        <w:t>shot</w:t>
      </w:r>
    </w:p>
    <w:p>
      <w:r>
        <w:t>should</w:t>
      </w:r>
    </w:p>
    <w:p>
      <w:r>
        <w:t>shoulder</w:t>
      </w:r>
    </w:p>
    <w:p>
      <w:r>
        <w:t>shoulder high</w:t>
      </w:r>
    </w:p>
    <w:p>
      <w:r>
        <w:rPr>
          <w:u w:val="single"/>
        </w:rPr>
        <w:t>shoulder high</w:t>
      </w:r>
    </w:p>
    <w:p>
      <w:r>
        <w:t>Shoulder high!</w:t>
      </w:r>
    </w:p>
    <w:p>
      <w:r>
        <w:t>shoulder size</w:t>
      </w:r>
    </w:p>
    <w:p>
      <w:r>
        <w:t>shoulder strap</w:t>
      </w:r>
    </w:p>
    <w:p>
      <w:r>
        <w:t>shoulder tip</w:t>
      </w:r>
    </w:p>
    <w:p>
      <w:r>
        <w:t>shoulders of a robe</w:t>
      </w:r>
    </w:p>
    <w:p>
      <w:r>
        <w:t>shout</w:t>
      </w:r>
    </w:p>
    <w:p>
      <w:r>
        <w:rPr>
          <w:u w:val="single"/>
        </w:rPr>
        <w:t>shout</w:t>
      </w:r>
    </w:p>
    <w:p>
      <w:r>
        <w:rPr>
          <w:u w:val="single"/>
        </w:rPr>
        <w:t>shout</w:t>
      </w:r>
    </w:p>
    <w:p>
      <w:r>
        <w:rPr>
          <w:u w:val="single"/>
        </w:rPr>
        <w:t>shout</w:t>
      </w:r>
    </w:p>
    <w:p>
      <w:r>
        <w:rPr>
          <w:u w:val="single"/>
        </w:rPr>
        <w:t>shout</w:t>
      </w:r>
    </w:p>
    <w:p>
      <w:r>
        <w:rPr>
          <w:u w:val="single"/>
        </w:rPr>
        <w:t>shout</w:t>
      </w:r>
    </w:p>
    <w:p>
      <w:r>
        <w:t>shout angrily</w:t>
      </w:r>
    </w:p>
    <w:p>
      <w:r>
        <w:t>shout angrily at</w:t>
      </w:r>
    </w:p>
    <w:p>
      <w:r>
        <w:t>shout at</w:t>
      </w:r>
    </w:p>
    <w:p>
      <w:r>
        <w:t>shout down</w:t>
      </w:r>
    </w:p>
    <w:p>
      <w:r>
        <w:t>shout sth at</w:t>
      </w:r>
    </w:p>
    <w:p>
      <w:r>
        <w:t>shove</w:t>
      </w:r>
    </w:p>
    <w:p>
      <w:r>
        <w:rPr>
          <w:u w:val="single"/>
        </w:rPr>
        <w:t>shove</w:t>
      </w:r>
    </w:p>
    <w:p>
      <w:r>
        <w:rPr>
          <w:u w:val="single"/>
        </w:rPr>
        <w:t>shove</w:t>
      </w:r>
    </w:p>
    <w:p>
      <w:r>
        <w:rPr>
          <w:u w:val="single"/>
        </w:rPr>
        <w:t>shove</w:t>
      </w:r>
    </w:p>
    <w:p>
      <w:r>
        <w:t>shovel</w:t>
      </w:r>
    </w:p>
    <w:p>
      <w:r>
        <w:t>show</w:t>
      </w:r>
    </w:p>
    <w:p>
      <w:r>
        <w:rPr>
          <w:u w:val="single"/>
        </w:rPr>
        <w:t>show</w:t>
      </w:r>
    </w:p>
    <w:p>
      <w:r>
        <w:rPr>
          <w:u w:val="single"/>
        </w:rPr>
        <w:t>show</w:t>
      </w:r>
    </w:p>
    <w:p>
      <w:r>
        <w:rPr>
          <w:u w:val="single"/>
        </w:rPr>
        <w:t>show</w:t>
      </w:r>
    </w:p>
    <w:p>
      <w:r>
        <w:t>show airs</w:t>
      </w:r>
    </w:p>
    <w:p>
      <w:r>
        <w:rPr>
          <w:u w:val="single"/>
        </w:rPr>
        <w:t>show airs</w:t>
      </w:r>
    </w:p>
    <w:p>
      <w:r>
        <w:t>show off</w:t>
      </w:r>
    </w:p>
    <w:p>
      <w:r>
        <w:rPr>
          <w:u w:val="single"/>
        </w:rPr>
        <w:t>show off</w:t>
      </w:r>
    </w:p>
    <w:p>
      <w:r>
        <w:rPr>
          <w:u w:val="single"/>
        </w:rPr>
        <w:t>show off</w:t>
      </w:r>
    </w:p>
    <w:p>
      <w:r>
        <w:rPr>
          <w:u w:val="single"/>
        </w:rPr>
        <w:t>show off</w:t>
      </w:r>
    </w:p>
    <w:p>
      <w:r>
        <w:rPr>
          <w:u w:val="single"/>
        </w:rPr>
        <w:t>show off</w:t>
      </w:r>
    </w:p>
    <w:p>
      <w:r>
        <w:t>show sb around</w:t>
      </w:r>
    </w:p>
    <w:p>
      <w:r>
        <w:t>show sb the way</w:t>
      </w:r>
    </w:p>
    <w:p>
      <w:r>
        <w:t>show teeth</w:t>
      </w:r>
    </w:p>
    <w:p>
      <w:r>
        <w:t>show up</w:t>
      </w:r>
    </w:p>
    <w:p>
      <w:r>
        <w:t>showcase</w:t>
      </w:r>
    </w:p>
    <w:p>
      <w:r>
        <w:t>showdown</w:t>
      </w:r>
    </w:p>
    <w:p>
      <w:r>
        <w:t>shower</w:t>
      </w:r>
    </w:p>
    <w:p>
      <w:r>
        <w:rPr>
          <w:u w:val="single"/>
        </w:rPr>
        <w:t>shower</w:t>
      </w:r>
    </w:p>
    <w:p>
      <w:r>
        <w:rPr>
          <w:u w:val="single"/>
        </w:rPr>
        <w:t>shower</w:t>
      </w:r>
    </w:p>
    <w:p>
      <w:r>
        <w:t>showing off</w:t>
      </w:r>
    </w:p>
    <w:p>
      <w:r>
        <w:t>showman</w:t>
      </w:r>
    </w:p>
    <w:p>
      <w:r>
        <w:t>show-off</w:t>
      </w:r>
    </w:p>
    <w:p>
      <w:r>
        <w:t>showy</w:t>
      </w:r>
    </w:p>
    <w:p>
      <w:r>
        <w:rPr>
          <w:u w:val="single"/>
        </w:rPr>
        <w:t>showy</w:t>
      </w:r>
    </w:p>
    <w:p>
      <w:r>
        <w:rPr>
          <w:u w:val="single"/>
        </w:rPr>
        <w:t>showy</w:t>
      </w:r>
    </w:p>
    <w:p>
      <w:r>
        <w:t>shrapnel</w:t>
      </w:r>
    </w:p>
    <w:p>
      <w:r>
        <w:t>shred</w:t>
      </w:r>
    </w:p>
    <w:p>
      <w:r>
        <w:t>shrewd</w:t>
      </w:r>
    </w:p>
    <w:p>
      <w:r>
        <w:rPr>
          <w:u w:val="single"/>
        </w:rPr>
        <w:t>shrewd</w:t>
      </w:r>
    </w:p>
    <w:p>
      <w:r>
        <w:t>shrewdness</w:t>
      </w:r>
    </w:p>
    <w:p>
      <w:r>
        <w:t>shriek</w:t>
      </w:r>
    </w:p>
    <w:p>
      <w:r>
        <w:rPr>
          <w:u w:val="single"/>
        </w:rPr>
        <w:t>shriek</w:t>
      </w:r>
    </w:p>
    <w:p>
      <w:r>
        <w:t>shrike</w:t>
      </w:r>
    </w:p>
    <w:p>
      <w:r>
        <w:t>shrill</w:t>
      </w:r>
    </w:p>
    <w:p>
      <w:r>
        <w:t>shrimp</w:t>
      </w:r>
    </w:p>
    <w:p>
      <w:r>
        <w:t>shrine</w:t>
      </w:r>
    </w:p>
    <w:p>
      <w:r>
        <w:rPr>
          <w:u w:val="single"/>
        </w:rPr>
        <w:t>shrine</w:t>
      </w:r>
    </w:p>
    <w:p>
      <w:r>
        <w:rPr>
          <w:u w:val="single"/>
        </w:rPr>
        <w:t>shrine</w:t>
      </w:r>
    </w:p>
    <w:p>
      <w:r>
        <w:t>shrink</w:t>
      </w:r>
    </w:p>
    <w:p>
      <w:r>
        <w:rPr>
          <w:u w:val="single"/>
        </w:rPr>
        <w:t>shrink</w:t>
      </w:r>
    </w:p>
    <w:p>
      <w:r>
        <w:rPr>
          <w:u w:val="single"/>
        </w:rPr>
        <w:t>shrink</w:t>
      </w:r>
    </w:p>
    <w:p>
      <w:r>
        <w:rPr>
          <w:u w:val="single"/>
        </w:rPr>
        <w:t>shrink</w:t>
      </w:r>
    </w:p>
    <w:p>
      <w:r>
        <w:t>shrivel</w:t>
      </w:r>
    </w:p>
    <w:p>
      <w:r>
        <w:rPr>
          <w:u w:val="single"/>
        </w:rPr>
        <w:t>shrivel</w:t>
      </w:r>
    </w:p>
    <w:p>
      <w:r>
        <w:t>shriveled</w:t>
      </w:r>
    </w:p>
    <w:p>
      <w:r>
        <w:t>shriveled condition</w:t>
      </w:r>
    </w:p>
    <w:p>
      <w:r>
        <w:t>shroud</w:t>
      </w:r>
    </w:p>
    <w:p>
      <w:r>
        <w:rPr>
          <w:u w:val="single"/>
        </w:rPr>
        <w:t>shroud</w:t>
      </w:r>
    </w:p>
    <w:p>
      <w:r>
        <w:t>shrub</w:t>
      </w:r>
    </w:p>
    <w:p>
      <w:r>
        <w:t>shrug</w:t>
      </w:r>
    </w:p>
    <w:p>
      <w:r>
        <w:t>shrug off</w:t>
      </w:r>
    </w:p>
    <w:p>
      <w:r>
        <w:t>shuck</w:t>
      </w:r>
    </w:p>
    <w:p>
      <w:r>
        <w:t>shudder</w:t>
      </w:r>
    </w:p>
    <w:p>
      <w:r>
        <w:t>shuffle</w:t>
      </w:r>
    </w:p>
    <w:p>
      <w:r>
        <w:rPr>
          <w:u w:val="single"/>
        </w:rPr>
        <w:t>shuffle</w:t>
      </w:r>
    </w:p>
    <w:p>
      <w:r>
        <w:t>shun</w:t>
      </w:r>
    </w:p>
    <w:p>
      <w:r>
        <w:rPr>
          <w:u w:val="single"/>
        </w:rPr>
        <w:t>shun</w:t>
      </w:r>
    </w:p>
    <w:p>
      <w:r>
        <w:t>shun from</w:t>
      </w:r>
    </w:p>
    <w:p>
      <w:r>
        <w:t>shush!</w:t>
      </w:r>
    </w:p>
    <w:p>
      <w:r>
        <w:t>shut</w:t>
      </w:r>
    </w:p>
    <w:p>
      <w:r>
        <w:rPr>
          <w:u w:val="single"/>
        </w:rPr>
        <w:t>shut</w:t>
      </w:r>
    </w:p>
    <w:p>
      <w:r>
        <w:rPr>
          <w:u w:val="single"/>
        </w:rPr>
        <w:t>shut</w:t>
      </w:r>
    </w:p>
    <w:p>
      <w:r>
        <w:t>shut down</w:t>
      </w:r>
    </w:p>
    <w:p>
      <w:r>
        <w:t>shut in</w:t>
      </w:r>
    </w:p>
    <w:p>
      <w:r>
        <w:t>shut out</w:t>
      </w:r>
    </w:p>
    <w:p>
      <w:r>
        <w:t>shut tightly</w:t>
      </w:r>
    </w:p>
    <w:p>
      <w:r>
        <w:t>shut up</w:t>
      </w:r>
    </w:p>
    <w:p>
      <w:r>
        <w:t>Shut up!</w:t>
      </w:r>
    </w:p>
    <w:p>
      <w:r>
        <w:t>shutdown</w:t>
      </w:r>
    </w:p>
    <w:p>
      <w:r>
        <w:t>shutter</w:t>
      </w:r>
    </w:p>
    <w:p>
      <w:r>
        <w:t>shutting</w:t>
      </w:r>
    </w:p>
    <w:p>
      <w:r>
        <w:rPr>
          <w:u w:val="single"/>
        </w:rPr>
        <w:t>shutting</w:t>
      </w:r>
    </w:p>
    <w:p>
      <w:r>
        <w:t>shuttle</w:t>
      </w:r>
    </w:p>
    <w:p>
      <w:r>
        <w:t>shy</w:t>
      </w:r>
    </w:p>
    <w:p>
      <w:r>
        <w:rPr>
          <w:u w:val="single"/>
        </w:rPr>
        <w:t>shy</w:t>
      </w:r>
    </w:p>
    <w:p>
      <w:r>
        <w:rPr>
          <w:u w:val="single"/>
        </w:rPr>
        <w:t>shy</w:t>
      </w:r>
    </w:p>
    <w:p>
      <w:r>
        <w:t>shy crab</w:t>
      </w:r>
    </w:p>
    <w:p>
      <w:r>
        <w:t>shyness</w:t>
      </w:r>
    </w:p>
    <w:p>
      <w:r>
        <w:t>sibling</w:t>
      </w:r>
    </w:p>
    <w:p>
      <w:r>
        <w:t>siblings</w:t>
      </w:r>
    </w:p>
    <w:p>
      <w:r>
        <w:t>sibyl</w:t>
      </w:r>
    </w:p>
    <w:p>
      <w:r>
        <w:t>sic</w:t>
      </w:r>
    </w:p>
    <w:p>
      <w:r>
        <w:t>sick</w:t>
      </w:r>
    </w:p>
    <w:p>
      <w:r>
        <w:rPr>
          <w:u w:val="single"/>
        </w:rPr>
        <w:t>sick</w:t>
      </w:r>
    </w:p>
    <w:p>
      <w:r>
        <w:rPr>
          <w:u w:val="single"/>
        </w:rPr>
        <w:t>sick</w:t>
      </w:r>
    </w:p>
    <w:p>
      <w:r>
        <w:rPr>
          <w:u w:val="single"/>
        </w:rPr>
        <w:t>sick</w:t>
      </w:r>
    </w:p>
    <w:p>
      <w:r>
        <w:rPr>
          <w:u w:val="single"/>
        </w:rPr>
        <w:t>sick</w:t>
      </w:r>
    </w:p>
    <w:p>
      <w:r>
        <w:t>sick bay</w:t>
      </w:r>
    </w:p>
    <w:p>
      <w:r>
        <w:t>sicken</w:t>
      </w:r>
    </w:p>
    <w:p>
      <w:r>
        <w:t>sickening</w:t>
      </w:r>
    </w:p>
    <w:p>
      <w:r>
        <w:rPr>
          <w:u w:val="single"/>
        </w:rPr>
        <w:t>sickening</w:t>
      </w:r>
    </w:p>
    <w:p>
      <w:r>
        <w:t>sickle</w:t>
      </w:r>
    </w:p>
    <w:p>
      <w:r>
        <w:t>sickle cell</w:t>
      </w:r>
    </w:p>
    <w:p>
      <w:r>
        <w:t>sickle cell anemia</w:t>
      </w:r>
    </w:p>
    <w:p>
      <w:r>
        <w:t>sicklebush</w:t>
      </w:r>
    </w:p>
    <w:p>
      <w:r>
        <w:t>sickness</w:t>
      </w:r>
    </w:p>
    <w:p>
      <w:r>
        <w:rPr>
          <w:u w:val="single"/>
        </w:rPr>
        <w:t>sickness</w:t>
      </w:r>
    </w:p>
    <w:p>
      <w:r>
        <w:t>side</w:t>
      </w:r>
    </w:p>
    <w:p>
      <w:r>
        <w:rPr>
          <w:u w:val="single"/>
        </w:rPr>
        <w:t>side</w:t>
      </w:r>
    </w:p>
    <w:p>
      <w:r>
        <w:rPr>
          <w:u w:val="single"/>
        </w:rPr>
        <w:t>side</w:t>
      </w:r>
    </w:p>
    <w:p>
      <w:r>
        <w:rPr>
          <w:u w:val="single"/>
        </w:rPr>
        <w:t>side</w:t>
      </w:r>
    </w:p>
    <w:p>
      <w:r>
        <w:rPr>
          <w:u w:val="single"/>
        </w:rPr>
        <w:t>side</w:t>
      </w:r>
    </w:p>
    <w:p>
      <w:r>
        <w:rPr>
          <w:u w:val="single"/>
        </w:rPr>
        <w:t>side</w:t>
      </w:r>
    </w:p>
    <w:p>
      <w:r>
        <w:t>side by side</w:t>
      </w:r>
    </w:p>
    <w:p>
      <w:r>
        <w:rPr>
          <w:u w:val="single"/>
        </w:rPr>
        <w:t>side by side</w:t>
      </w:r>
    </w:p>
    <w:p>
      <w:r>
        <w:t>side dish</w:t>
      </w:r>
    </w:p>
    <w:p>
      <w:r>
        <w:t>side dish of shark or ray fish fillet</w:t>
      </w:r>
    </w:p>
    <w:p>
      <w:r>
        <w:t>side effect</w:t>
      </w:r>
    </w:p>
    <w:p>
      <w:r>
        <w:t>side fin</w:t>
      </w:r>
    </w:p>
    <w:p>
      <w:r>
        <w:t>side of a boat facing the dry land</w:t>
      </w:r>
    </w:p>
    <w:p>
      <w:r>
        <w:t>side of a coin with weighing scales</w:t>
      </w:r>
    </w:p>
    <w:p>
      <w:r>
        <w:t>side piece of a bedstead</w:t>
      </w:r>
    </w:p>
    <w:p>
      <w:r>
        <w:t>side piece of a hoisting pulley</w:t>
      </w:r>
    </w:p>
    <w:p>
      <w:r>
        <w:t>side piece of a robe</w:t>
      </w:r>
    </w:p>
    <w:p>
      <w:r>
        <w:t>side with</w:t>
      </w:r>
    </w:p>
    <w:p>
      <w:r>
        <w:t>sideburns</w:t>
      </w:r>
    </w:p>
    <w:p>
      <w:r>
        <w:t>sideline</w:t>
      </w:r>
    </w:p>
    <w:p>
      <w:r>
        <w:rPr>
          <w:u w:val="single"/>
        </w:rPr>
        <w:t>sideline</w:t>
      </w:r>
    </w:p>
    <w:p>
      <w:r>
        <w:rPr>
          <w:u w:val="single"/>
        </w:rPr>
        <w:t>sideline</w:t>
      </w:r>
    </w:p>
    <w:p>
      <w:r>
        <w:t>sidetrack</w:t>
      </w:r>
    </w:p>
    <w:p>
      <w:r>
        <w:t>sidewalk</w:t>
      </w:r>
    </w:p>
    <w:p>
      <w:r>
        <w:t>sideways</w:t>
      </w:r>
    </w:p>
    <w:p>
      <w:r>
        <w:t>siding</w:t>
      </w:r>
    </w:p>
    <w:p>
      <w:r>
        <w:rPr>
          <w:u w:val="single"/>
        </w:rPr>
        <w:t>siding</w:t>
      </w:r>
    </w:p>
    <w:p>
      <w:r>
        <w:t>siege</w:t>
      </w:r>
    </w:p>
    <w:p>
      <w:r>
        <w:rPr>
          <w:u w:val="single"/>
        </w:rPr>
        <w:t>siege</w:t>
      </w:r>
    </w:p>
    <w:p>
      <w:r>
        <w:t>sierra</w:t>
      </w:r>
    </w:p>
    <w:p>
      <w:r>
        <w:t>sieve</w:t>
      </w:r>
    </w:p>
    <w:p>
      <w:r>
        <w:rPr>
          <w:u w:val="single"/>
        </w:rPr>
        <w:t>sieve</w:t>
      </w:r>
    </w:p>
    <w:p>
      <w:r>
        <w:rPr>
          <w:u w:val="single"/>
        </w:rPr>
        <w:t>sieve</w:t>
      </w:r>
    </w:p>
    <w:p>
      <w:r>
        <w:rPr>
          <w:u w:val="single"/>
        </w:rPr>
        <w:t>sieve</w:t>
      </w:r>
    </w:p>
    <w:p>
      <w:r>
        <w:rPr>
          <w:u w:val="single"/>
        </w:rPr>
        <w:t>sieve</w:t>
      </w:r>
    </w:p>
    <w:p>
      <w:r>
        <w:t>sieving</w:t>
      </w:r>
    </w:p>
    <w:p>
      <w:r>
        <w:t>sift</w:t>
      </w:r>
    </w:p>
    <w:p>
      <w:r>
        <w:rPr>
          <w:u w:val="single"/>
        </w:rPr>
        <w:t>sift</w:t>
      </w:r>
    </w:p>
    <w:p>
      <w:r>
        <w:rPr>
          <w:u w:val="single"/>
        </w:rPr>
        <w:t>sift</w:t>
      </w:r>
    </w:p>
    <w:p>
      <w:r>
        <w:rPr>
          <w:u w:val="single"/>
        </w:rPr>
        <w:t>sift</w:t>
      </w:r>
    </w:p>
    <w:p>
      <w:r>
        <w:t>sifter</w:t>
      </w:r>
    </w:p>
    <w:p>
      <w:r>
        <w:rPr>
          <w:u w:val="single"/>
        </w:rPr>
        <w:t>sifter</w:t>
      </w:r>
    </w:p>
    <w:p>
      <w:r>
        <w:rPr>
          <w:u w:val="single"/>
        </w:rPr>
        <w:t>sifter</w:t>
      </w:r>
    </w:p>
    <w:p>
      <w:r>
        <w:t>sifting</w:t>
      </w:r>
    </w:p>
    <w:p>
      <w:r>
        <w:rPr>
          <w:u w:val="single"/>
        </w:rPr>
        <w:t>sifting</w:t>
      </w:r>
    </w:p>
    <w:p>
      <w:r>
        <w:t>sigh</w:t>
      </w:r>
    </w:p>
    <w:p>
      <w:r>
        <w:t>sight</w:t>
      </w:r>
    </w:p>
    <w:p>
      <w:r>
        <w:rPr>
          <w:u w:val="single"/>
        </w:rPr>
        <w:t>sight</w:t>
      </w:r>
    </w:p>
    <w:p>
      <w:r>
        <w:rPr>
          <w:u w:val="single"/>
        </w:rPr>
        <w:t>sight</w:t>
      </w:r>
    </w:p>
    <w:p>
      <w:r>
        <w:rPr>
          <w:u w:val="single"/>
        </w:rPr>
        <w:t>sight</w:t>
      </w:r>
    </w:p>
    <w:p>
      <w:r>
        <w:t>sights</w:t>
      </w:r>
    </w:p>
    <w:p>
      <w:r>
        <w:t>sightseeing</w:t>
      </w:r>
    </w:p>
    <w:p>
      <w:r>
        <w:t>sign</w:t>
      </w:r>
    </w:p>
    <w:p>
      <w:r>
        <w:rPr>
          <w:u w:val="single"/>
        </w:rPr>
        <w:t>sign</w:t>
      </w:r>
    </w:p>
    <w:p>
      <w:r>
        <w:rPr>
          <w:u w:val="single"/>
        </w:rPr>
        <w:t>sign</w:t>
      </w:r>
    </w:p>
    <w:p>
      <w:r>
        <w:rPr>
          <w:u w:val="single"/>
        </w:rPr>
        <w:t>sign</w:t>
      </w:r>
    </w:p>
    <w:p>
      <w:r>
        <w:rPr>
          <w:u w:val="single"/>
        </w:rPr>
        <w:t>sign</w:t>
      </w:r>
    </w:p>
    <w:p>
      <w:r>
        <w:rPr>
          <w:u w:val="single"/>
        </w:rPr>
        <w:t>sign</w:t>
      </w:r>
    </w:p>
    <w:p>
      <w:r>
        <w:rPr>
          <w:u w:val="single"/>
        </w:rPr>
        <w:t>sign</w:t>
      </w:r>
    </w:p>
    <w:p>
      <w:r>
        <w:rPr>
          <w:u w:val="single"/>
        </w:rPr>
        <w:t>sign</w:t>
      </w:r>
    </w:p>
    <w:p>
      <w:r>
        <w:rPr>
          <w:u w:val="single"/>
        </w:rPr>
        <w:t>sign</w:t>
      </w:r>
    </w:p>
    <w:p>
      <w:r>
        <w:rPr>
          <w:u w:val="single"/>
        </w:rPr>
        <w:t>sign</w:t>
      </w:r>
    </w:p>
    <w:p>
      <w:r>
        <w:rPr>
          <w:u w:val="single"/>
        </w:rPr>
        <w:t>sign</w:t>
      </w:r>
    </w:p>
    <w:p>
      <w:r>
        <w:rPr>
          <w:u w:val="single"/>
        </w:rPr>
        <w:t>sign</w:t>
      </w:r>
    </w:p>
    <w:p>
      <w:r>
        <w:rPr>
          <w:u w:val="single"/>
        </w:rPr>
        <w:t>sign</w:t>
      </w:r>
    </w:p>
    <w:p>
      <w:r>
        <w:t>sign in</w:t>
      </w:r>
    </w:p>
    <w:p>
      <w:r>
        <w:t>sign language</w:t>
      </w:r>
    </w:p>
    <w:p>
      <w:r>
        <w:t>signal</w:t>
      </w:r>
    </w:p>
    <w:p>
      <w:r>
        <w:rPr>
          <w:u w:val="single"/>
        </w:rPr>
        <w:t>signal</w:t>
      </w:r>
    </w:p>
    <w:p>
      <w:r>
        <w:rPr>
          <w:u w:val="single"/>
        </w:rPr>
        <w:t>signal</w:t>
      </w:r>
    </w:p>
    <w:p>
      <w:r>
        <w:t>signal drum</w:t>
      </w:r>
    </w:p>
    <w:p>
      <w:r>
        <w:t>signal for departure / arrival</w:t>
      </w:r>
    </w:p>
    <w:p>
      <w:r>
        <w:t>signal secretly</w:t>
      </w:r>
    </w:p>
    <w:p>
      <w:r>
        <w:t>signatory</w:t>
      </w:r>
    </w:p>
    <w:p>
      <w:r>
        <w:t>signature</w:t>
      </w:r>
    </w:p>
    <w:p>
      <w:r>
        <w:t>significance</w:t>
      </w:r>
    </w:p>
    <w:p>
      <w:r>
        <w:t>significant</w:t>
      </w:r>
    </w:p>
    <w:p>
      <w:r>
        <w:t>signify</w:t>
      </w:r>
    </w:p>
    <w:p>
      <w:r>
        <w:t>signpost</w:t>
      </w:r>
    </w:p>
    <w:p>
      <w:r>
        <w:t>signs</w:t>
      </w:r>
    </w:p>
    <w:p>
      <w:r>
        <w:rPr>
          <w:u w:val="single"/>
        </w:rPr>
        <w:t>signs</w:t>
      </w:r>
    </w:p>
    <w:p>
      <w:r>
        <w:t>Sikh</w:t>
      </w:r>
    </w:p>
    <w:p>
      <w:r>
        <w:t>silage</w:t>
      </w:r>
    </w:p>
    <w:p>
      <w:r>
        <w:t>silence</w:t>
      </w:r>
    </w:p>
    <w:p>
      <w:r>
        <w:rPr>
          <w:u w:val="single"/>
        </w:rPr>
        <w:t>silence</w:t>
      </w:r>
    </w:p>
    <w:p>
      <w:r>
        <w:rPr>
          <w:u w:val="single"/>
        </w:rPr>
        <w:t>silence</w:t>
      </w:r>
    </w:p>
    <w:p>
      <w:r>
        <w:rPr>
          <w:u w:val="single"/>
        </w:rPr>
        <w:t>silence</w:t>
      </w:r>
    </w:p>
    <w:p>
      <w:r>
        <w:rPr>
          <w:u w:val="single"/>
        </w:rPr>
        <w:t>silence</w:t>
      </w:r>
    </w:p>
    <w:p>
      <w:r>
        <w:t>Silence!</w:t>
      </w:r>
    </w:p>
    <w:p>
      <w:r>
        <w:t>silent</w:t>
      </w:r>
    </w:p>
    <w:p>
      <w:r>
        <w:rPr>
          <w:u w:val="single"/>
        </w:rPr>
        <w:t>silent</w:t>
      </w:r>
    </w:p>
    <w:p>
      <w:r>
        <w:rPr>
          <w:u w:val="single"/>
        </w:rPr>
        <w:t>silent</w:t>
      </w:r>
    </w:p>
    <w:p>
      <w:r>
        <w:rPr>
          <w:u w:val="single"/>
        </w:rPr>
        <w:t>silent</w:t>
      </w:r>
    </w:p>
    <w:p>
      <w:r>
        <w:rPr>
          <w:u w:val="single"/>
        </w:rPr>
        <w:t>silent</w:t>
      </w:r>
    </w:p>
    <w:p>
      <w:r>
        <w:rPr>
          <w:u w:val="single"/>
        </w:rPr>
        <w:t>silent</w:t>
      </w:r>
    </w:p>
    <w:p>
      <w:r>
        <w:t>silently</w:t>
      </w:r>
    </w:p>
    <w:p>
      <w:r>
        <w:rPr>
          <w:u w:val="single"/>
        </w:rPr>
        <w:t>silently</w:t>
      </w:r>
    </w:p>
    <w:p>
      <w:r>
        <w:t>silhouette</w:t>
      </w:r>
    </w:p>
    <w:p>
      <w:r>
        <w:t>silk</w:t>
      </w:r>
    </w:p>
    <w:p>
      <w:r>
        <w:t>silk fabric with red and brown strips</w:t>
      </w:r>
    </w:p>
    <w:p>
      <w:r>
        <w:t>silk shawl</w:t>
      </w:r>
    </w:p>
    <w:p>
      <w:r>
        <w:t>silky fabric</w:t>
      </w:r>
    </w:p>
    <w:p>
      <w:r>
        <w:t>sill</w:t>
      </w:r>
    </w:p>
    <w:p>
      <w:r>
        <w:t>sillago</w:t>
      </w:r>
    </w:p>
    <w:p>
      <w:r>
        <w:t>silliness</w:t>
      </w:r>
    </w:p>
    <w:p>
      <w:r>
        <w:rPr>
          <w:u w:val="single"/>
        </w:rPr>
        <w:t>silliness</w:t>
      </w:r>
    </w:p>
    <w:p>
      <w:r>
        <w:t>silly</w:t>
      </w:r>
    </w:p>
    <w:p>
      <w:r>
        <w:rPr>
          <w:u w:val="single"/>
        </w:rPr>
        <w:t>silly</w:t>
      </w:r>
    </w:p>
    <w:p>
      <w:r>
        <w:rPr>
          <w:u w:val="single"/>
        </w:rPr>
        <w:t>silly</w:t>
      </w:r>
    </w:p>
    <w:p>
      <w:r>
        <w:rPr>
          <w:u w:val="single"/>
        </w:rPr>
        <w:t>silly</w:t>
      </w:r>
    </w:p>
    <w:p>
      <w:r>
        <w:rPr>
          <w:u w:val="single"/>
        </w:rPr>
        <w:t>silly</w:t>
      </w:r>
    </w:p>
    <w:p>
      <w:r>
        <w:t>silt</w:t>
      </w:r>
    </w:p>
    <w:p>
      <w:r>
        <w:t>silver</w:t>
      </w:r>
    </w:p>
    <w:p>
      <w:r>
        <w:rPr>
          <w:u w:val="single"/>
        </w:rPr>
        <w:t>silver</w:t>
      </w:r>
    </w:p>
    <w:p>
      <w:r>
        <w:t>silver biddy</w:t>
      </w:r>
    </w:p>
    <w:p>
      <w:r>
        <w:t>silver cock's comb</w:t>
      </w:r>
    </w:p>
    <w:p>
      <w:r>
        <w:t>silver kettle used for washing hands</w:t>
      </w:r>
    </w:p>
    <w:p>
      <w:r>
        <w:t>silver musical gong</w:t>
      </w:r>
    </w:p>
    <w:p>
      <w:r>
        <w:t>silver oak</w:t>
      </w:r>
    </w:p>
    <w:p>
      <w:r>
        <w:t>silver raisin</w:t>
      </w:r>
    </w:p>
    <w:p>
      <w:r>
        <w:t>silver sillago</w:t>
      </w:r>
    </w:p>
    <w:p>
      <w:r>
        <w:t>silver thread</w:t>
      </w:r>
    </w:p>
    <w:p>
      <w:r>
        <w:t>silverbill</w:t>
      </w:r>
    </w:p>
    <w:p>
      <w:r>
        <w:t>silverfish</w:t>
      </w:r>
    </w:p>
    <w:p>
      <w:r>
        <w:t>silverside</w:t>
      </w:r>
    </w:p>
    <w:p>
      <w:r>
        <w:t>silversmith</w:t>
      </w:r>
    </w:p>
    <w:p>
      <w:r>
        <w:rPr>
          <w:u w:val="single"/>
        </w:rPr>
        <w:t>silversmith</w:t>
      </w:r>
    </w:p>
    <w:p>
      <w:r>
        <w:rPr>
          <w:u w:val="single"/>
        </w:rPr>
        <w:t>silversmith</w:t>
      </w:r>
    </w:p>
    <w:p>
      <w:r>
        <w:t>similar</w:t>
      </w:r>
    </w:p>
    <w:p>
      <w:r>
        <w:rPr>
          <w:u w:val="single"/>
        </w:rPr>
        <w:t>similar</w:t>
      </w:r>
    </w:p>
    <w:p>
      <w:r>
        <w:rPr>
          <w:u w:val="single"/>
        </w:rPr>
        <w:t>similar</w:t>
      </w:r>
    </w:p>
    <w:p>
      <w:r>
        <w:t>similar to</w:t>
      </w:r>
    </w:p>
    <w:p>
      <w:r>
        <w:rPr>
          <w:u w:val="single"/>
        </w:rPr>
        <w:t>similar to</w:t>
      </w:r>
    </w:p>
    <w:p>
      <w:r>
        <w:t>similarity</w:t>
      </w:r>
    </w:p>
    <w:p>
      <w:r>
        <w:rPr>
          <w:u w:val="single"/>
        </w:rPr>
        <w:t>similarity</w:t>
      </w:r>
    </w:p>
    <w:p>
      <w:r>
        <w:t>similarly</w:t>
      </w:r>
    </w:p>
    <w:p>
      <w:r>
        <w:t>simile</w:t>
      </w:r>
    </w:p>
    <w:p>
      <w:r>
        <w:t>simmer</w:t>
      </w:r>
    </w:p>
    <w:p>
      <w:r>
        <w:rPr>
          <w:u w:val="single"/>
        </w:rPr>
        <w:t>simmer</w:t>
      </w:r>
    </w:p>
    <w:p>
      <w:r>
        <w:t>simmering</w:t>
      </w:r>
    </w:p>
    <w:p>
      <w:r>
        <w:t>simper</w:t>
      </w:r>
    </w:p>
    <w:p>
      <w:r>
        <w:t>simple</w:t>
      </w:r>
    </w:p>
    <w:p>
      <w:r>
        <w:rPr>
          <w:u w:val="single"/>
        </w:rPr>
        <w:t>simple</w:t>
      </w:r>
    </w:p>
    <w:p>
      <w:r>
        <w:rPr>
          <w:u w:val="single"/>
        </w:rPr>
        <w:t>simple</w:t>
      </w:r>
    </w:p>
    <w:p>
      <w:r>
        <w:t>simpleton</w:t>
      </w:r>
    </w:p>
    <w:p>
      <w:r>
        <w:t>simplicity</w:t>
      </w:r>
    </w:p>
    <w:p>
      <w:r>
        <w:rPr>
          <w:u w:val="single"/>
        </w:rPr>
        <w:t>simplicity</w:t>
      </w:r>
    </w:p>
    <w:p>
      <w:r>
        <w:t>simplify</w:t>
      </w:r>
    </w:p>
    <w:p>
      <w:r>
        <w:rPr>
          <w:u w:val="single"/>
        </w:rPr>
        <w:t>simplify</w:t>
      </w:r>
    </w:p>
    <w:p>
      <w:r>
        <w:rPr>
          <w:u w:val="single"/>
        </w:rPr>
        <w:t>simplify</w:t>
      </w:r>
    </w:p>
    <w:p>
      <w:r>
        <w:t>simply</w:t>
      </w:r>
    </w:p>
    <w:p>
      <w:r>
        <w:rPr>
          <w:u w:val="single"/>
        </w:rPr>
        <w:t>simply</w:t>
      </w:r>
    </w:p>
    <w:p>
      <w:r>
        <w:rPr>
          <w:u w:val="single"/>
        </w:rPr>
        <w:t>simply</w:t>
      </w:r>
    </w:p>
    <w:p>
      <w:r>
        <w:t>simulate</w:t>
      </w:r>
    </w:p>
    <w:p>
      <w:r>
        <w:t>simulation</w:t>
      </w:r>
    </w:p>
    <w:p>
      <w:r>
        <w:t>simultaneous</w:t>
      </w:r>
    </w:p>
    <w:p>
      <w:r>
        <w:rPr>
          <w:u w:val="single"/>
        </w:rPr>
        <w:t>simultaneous</w:t>
      </w:r>
    </w:p>
    <w:p>
      <w:r>
        <w:t>simultaneously</w:t>
      </w:r>
    </w:p>
    <w:p>
      <w:r>
        <w:t>sin</w:t>
      </w:r>
    </w:p>
    <w:p>
      <w:r>
        <w:rPr>
          <w:u w:val="single"/>
        </w:rPr>
        <w:t>sin</w:t>
      </w:r>
    </w:p>
    <w:p>
      <w:r>
        <w:t>since</w:t>
      </w:r>
    </w:p>
    <w:p>
      <w:r>
        <w:rPr>
          <w:u w:val="single"/>
        </w:rPr>
        <w:t>since</w:t>
      </w:r>
    </w:p>
    <w:p>
      <w:r>
        <w:rPr>
          <w:u w:val="single"/>
        </w:rPr>
        <w:t>since</w:t>
      </w:r>
    </w:p>
    <w:p>
      <w:r>
        <w:t>sincere</w:t>
      </w:r>
    </w:p>
    <w:p>
      <w:r>
        <w:rPr>
          <w:u w:val="single"/>
        </w:rPr>
        <w:t>sincere</w:t>
      </w:r>
    </w:p>
    <w:p>
      <w:r>
        <w:rPr>
          <w:u w:val="single"/>
        </w:rPr>
        <w:t>sincere</w:t>
      </w:r>
    </w:p>
    <w:p>
      <w:r>
        <w:t>sincerely</w:t>
      </w:r>
    </w:p>
    <w:p>
      <w:r>
        <w:rPr>
          <w:u w:val="single"/>
        </w:rPr>
        <w:t>sincerely</w:t>
      </w:r>
    </w:p>
    <w:p>
      <w:r>
        <w:t>sincerely yours</w:t>
      </w:r>
    </w:p>
    <w:p>
      <w:r>
        <w:t>sincerity</w:t>
      </w:r>
    </w:p>
    <w:p>
      <w:r>
        <w:rPr>
          <w:u w:val="single"/>
        </w:rPr>
        <w:t>sincerity</w:t>
      </w:r>
    </w:p>
    <w:p>
      <w:r>
        <w:rPr>
          <w:u w:val="single"/>
        </w:rPr>
        <w:t>sincerity</w:t>
      </w:r>
    </w:p>
    <w:p>
      <w:r>
        <w:t>sinew</w:t>
      </w:r>
    </w:p>
    <w:p>
      <w:r>
        <w:t>sinful</w:t>
      </w:r>
    </w:p>
    <w:p>
      <w:r>
        <w:t>sing</w:t>
      </w:r>
    </w:p>
    <w:p>
      <w:r>
        <w:rPr>
          <w:u w:val="single"/>
        </w:rPr>
        <w:t>sing</w:t>
      </w:r>
    </w:p>
    <w:p>
      <w:r>
        <w:t>sing a chorus line</w:t>
      </w:r>
    </w:p>
    <w:p>
      <w:r>
        <w:t>singe</w:t>
      </w:r>
    </w:p>
    <w:p>
      <w:r>
        <w:t>singer</w:t>
      </w:r>
    </w:p>
    <w:p>
      <w:r>
        <w:rPr>
          <w:u w:val="single"/>
        </w:rPr>
        <w:t>singer</w:t>
      </w:r>
    </w:p>
    <w:p>
      <w:r>
        <w:t>single</w:t>
      </w:r>
    </w:p>
    <w:p>
      <w:r>
        <w:rPr>
          <w:u w:val="single"/>
        </w:rPr>
        <w:t>single</w:t>
      </w:r>
    </w:p>
    <w:p>
      <w:r>
        <w:rPr>
          <w:u w:val="single"/>
        </w:rPr>
        <w:t>single</w:t>
      </w:r>
    </w:p>
    <w:p>
      <w:r>
        <w:rPr>
          <w:u w:val="single"/>
        </w:rPr>
        <w:t>single</w:t>
      </w:r>
    </w:p>
    <w:p>
      <w:r>
        <w:rPr>
          <w:u w:val="single"/>
        </w:rPr>
        <w:t>single</w:t>
      </w:r>
    </w:p>
    <w:p>
      <w:r>
        <w:t>single banana in a cluster</w:t>
      </w:r>
    </w:p>
    <w:p>
      <w:r>
        <w:t>single meal</w:t>
      </w:r>
    </w:p>
    <w:p>
      <w:r>
        <w:t>single out</w:t>
      </w:r>
    </w:p>
    <w:p>
      <w:r>
        <w:t>single unit of Islamic prayer</w:t>
      </w:r>
    </w:p>
    <w:p>
      <w:r>
        <w:t>singly</w:t>
      </w:r>
    </w:p>
    <w:p>
      <w:r>
        <w:t>singular</w:t>
      </w:r>
    </w:p>
    <w:p>
      <w:r>
        <w:rPr>
          <w:u w:val="single"/>
        </w:rPr>
        <w:t>singular</w:t>
      </w:r>
    </w:p>
    <w:p>
      <w:r>
        <w:t>sinister</w:t>
      </w:r>
    </w:p>
    <w:p>
      <w:r>
        <w:t>sink</w:t>
      </w:r>
    </w:p>
    <w:p>
      <w:r>
        <w:rPr>
          <w:u w:val="single"/>
        </w:rPr>
        <w:t>sink</w:t>
      </w:r>
    </w:p>
    <w:p>
      <w:r>
        <w:rPr>
          <w:u w:val="single"/>
        </w:rPr>
        <w:t>sink</w:t>
      </w:r>
    </w:p>
    <w:p>
      <w:r>
        <w:rPr>
          <w:u w:val="single"/>
        </w:rPr>
        <w:t>sink</w:t>
      </w:r>
    </w:p>
    <w:p>
      <w:r>
        <w:rPr>
          <w:u w:val="single"/>
        </w:rPr>
        <w:t>sink</w:t>
      </w:r>
    </w:p>
    <w:p>
      <w:r>
        <w:rPr>
          <w:u w:val="single"/>
        </w:rPr>
        <w:t>sink</w:t>
      </w:r>
    </w:p>
    <w:p>
      <w:r>
        <w:t>sink down</w:t>
      </w:r>
    </w:p>
    <w:p>
      <w:r>
        <w:t>sink downwards</w:t>
      </w:r>
    </w:p>
    <w:p>
      <w:r>
        <w:t>sink in</w:t>
      </w:r>
    </w:p>
    <w:p>
      <w:r>
        <w:t>sink in the mud</w:t>
      </w:r>
    </w:p>
    <w:p>
      <w:r>
        <w:t>sinker</w:t>
      </w:r>
    </w:p>
    <w:p>
      <w:r>
        <w:t>sinking</w:t>
      </w:r>
    </w:p>
    <w:p>
      <w:r>
        <w:rPr>
          <w:u w:val="single"/>
        </w:rPr>
        <w:t>sinking</w:t>
      </w:r>
    </w:p>
    <w:p>
      <w:r>
        <w:t>sinner</w:t>
      </w:r>
    </w:p>
    <w:p>
      <w:r>
        <w:t>sins</w:t>
      </w:r>
    </w:p>
    <w:p>
      <w:r>
        <w:t>sip</w:t>
      </w:r>
    </w:p>
    <w:p>
      <w:r>
        <w:t>sip with a straw</w:t>
      </w:r>
    </w:p>
    <w:p>
      <w:r>
        <w:t>siphon</w:t>
      </w:r>
    </w:p>
    <w:p>
      <w:r>
        <w:rPr>
          <w:u w:val="single"/>
        </w:rPr>
        <w:t>siphon</w:t>
      </w:r>
    </w:p>
    <w:p>
      <w:r>
        <w:t>sir</w:t>
      </w:r>
    </w:p>
    <w:p>
      <w:r>
        <w:rPr>
          <w:u w:val="single"/>
        </w:rPr>
        <w:t>sir</w:t>
      </w:r>
    </w:p>
    <w:p>
      <w:r>
        <w:rPr>
          <w:u w:val="single"/>
        </w:rPr>
        <w:t>sir</w:t>
      </w:r>
    </w:p>
    <w:p>
      <w:r>
        <w:t>siren</w:t>
      </w:r>
    </w:p>
    <w:p>
      <w:r>
        <w:t>sirloin</w:t>
      </w:r>
    </w:p>
    <w:p>
      <w:r>
        <w:t>sisal</w:t>
      </w:r>
    </w:p>
    <w:p>
      <w:r>
        <w:rPr>
          <w:u w:val="single"/>
        </w:rPr>
        <w:t>sisal</w:t>
      </w:r>
    </w:p>
    <w:p>
      <w:r>
        <w:t>sisal fiber</w:t>
      </w:r>
    </w:p>
    <w:p>
      <w:r>
        <w:t>sisal husk</w:t>
      </w:r>
    </w:p>
    <w:p>
      <w:r>
        <w:t>sister</w:t>
      </w:r>
    </w:p>
    <w:p>
      <w:r>
        <w:rPr>
          <w:u w:val="single"/>
        </w:rPr>
        <w:t>sister</w:t>
      </w:r>
    </w:p>
    <w:p>
      <w:r>
        <w:rPr>
          <w:u w:val="single"/>
        </w:rPr>
        <w:t>sister</w:t>
      </w:r>
    </w:p>
    <w:p>
      <w:r>
        <w:rPr>
          <w:u w:val="single"/>
        </w:rPr>
        <w:t>sister</w:t>
      </w:r>
    </w:p>
    <w:p>
      <w:r>
        <w:t>sister-in-law</w:t>
      </w:r>
    </w:p>
    <w:p>
      <w:r>
        <w:rPr>
          <w:u w:val="single"/>
        </w:rPr>
        <w:t>sister-in-law</w:t>
      </w:r>
    </w:p>
    <w:p>
      <w:r>
        <w:t>sit</w:t>
      </w:r>
    </w:p>
    <w:p>
      <w:r>
        <w:rPr>
          <w:u w:val="single"/>
        </w:rPr>
        <w:t>sit</w:t>
      </w:r>
    </w:p>
    <w:p>
      <w:r>
        <w:t>sit around</w:t>
      </w:r>
    </w:p>
    <w:p>
      <w:r>
        <w:t>sit down</w:t>
      </w:r>
    </w:p>
    <w:p>
      <w:r>
        <w:rPr>
          <w:u w:val="single"/>
        </w:rPr>
        <w:t>sit down</w:t>
      </w:r>
    </w:p>
    <w:p>
      <w:r>
        <w:t>sit down anywhere</w:t>
      </w:r>
    </w:p>
    <w:p>
      <w:r>
        <w:t>sit on</w:t>
      </w:r>
    </w:p>
    <w:p>
      <w:r>
        <w:t>sit up</w:t>
      </w:r>
    </w:p>
    <w:p>
      <w:r>
        <w:t>site</w:t>
      </w:r>
    </w:p>
    <w:p>
      <w:r>
        <w:t>sitting</w:t>
      </w:r>
    </w:p>
    <w:p>
      <w:r>
        <w:t>sitting board</w:t>
      </w:r>
    </w:p>
    <w:p>
      <w:r>
        <w:t>sitting place</w:t>
      </w:r>
    </w:p>
    <w:p>
      <w:r>
        <w:t>sitting plank</w:t>
      </w:r>
    </w:p>
    <w:p>
      <w:r>
        <w:t>sitting posture on the heels</w:t>
      </w:r>
    </w:p>
    <w:p>
      <w:r>
        <w:t>sitting room</w:t>
      </w:r>
    </w:p>
    <w:p>
      <w:r>
        <w:t>situate</w:t>
      </w:r>
    </w:p>
    <w:p>
      <w:r>
        <w:t>situated</w:t>
      </w:r>
    </w:p>
    <w:p>
      <w:r>
        <w:t>situation</w:t>
      </w:r>
    </w:p>
    <w:p>
      <w:r>
        <w:rPr>
          <w:u w:val="single"/>
        </w:rPr>
        <w:t>situation</w:t>
      </w:r>
    </w:p>
    <w:p>
      <w:r>
        <w:rPr>
          <w:u w:val="single"/>
        </w:rPr>
        <w:t>situation</w:t>
      </w:r>
    </w:p>
    <w:p>
      <w:r>
        <w:t>six</w:t>
      </w:r>
    </w:p>
    <w:p>
      <w:r>
        <w:t>six inch-long piece of wood used in a stick throwing game</w:t>
      </w:r>
    </w:p>
    <w:p>
      <w:r>
        <w:t>six round win</w:t>
      </w:r>
    </w:p>
    <w:p>
      <w:r>
        <w:t>six-feet measure</w:t>
      </w:r>
    </w:p>
    <w:p>
      <w:r>
        <w:t>sixteen</w:t>
      </w:r>
    </w:p>
    <w:p>
      <w:r>
        <w:t>sixth</w:t>
      </w:r>
    </w:p>
    <w:p>
      <w:r>
        <w:rPr>
          <w:u w:val="single"/>
        </w:rPr>
        <w:t>sixth</w:t>
      </w:r>
    </w:p>
    <w:p>
      <w:r>
        <w:t>sixty</w:t>
      </w:r>
    </w:p>
    <w:p>
      <w:r>
        <w:t>sixty four</w:t>
      </w:r>
    </w:p>
    <w:p>
      <w:r>
        <w:t>size</w:t>
      </w:r>
    </w:p>
    <w:p>
      <w:r>
        <w:rPr>
          <w:u w:val="single"/>
        </w:rPr>
        <w:t>size</w:t>
      </w:r>
    </w:p>
    <w:p>
      <w:r>
        <w:rPr>
          <w:u w:val="single"/>
        </w:rPr>
        <w:t>size</w:t>
      </w:r>
    </w:p>
    <w:p>
      <w:r>
        <w:rPr>
          <w:u w:val="single"/>
        </w:rPr>
        <w:t>size</w:t>
      </w:r>
    </w:p>
    <w:p>
      <w:r>
        <w:rPr>
          <w:u w:val="single"/>
        </w:rPr>
        <w:t>size</w:t>
      </w:r>
    </w:p>
    <w:p>
      <w:r>
        <w:rPr>
          <w:u w:val="single"/>
        </w:rPr>
        <w:t>size</w:t>
      </w:r>
    </w:p>
    <w:p>
      <w:r>
        <w:t>size of a coconut</w:t>
      </w:r>
    </w:p>
    <w:p>
      <w:r>
        <w:t>sizzle</w:t>
      </w:r>
    </w:p>
    <w:p>
      <w:r>
        <w:t>skate</w:t>
      </w:r>
    </w:p>
    <w:p>
      <w:r>
        <w:t>skateboard</w:t>
      </w:r>
    </w:p>
    <w:p>
      <w:r>
        <w:t>skateboarding</w:t>
      </w:r>
    </w:p>
    <w:p>
      <w:r>
        <w:t>skating</w:t>
      </w:r>
    </w:p>
    <w:p>
      <w:r>
        <w:rPr>
          <w:u w:val="single"/>
        </w:rPr>
        <w:t>skating</w:t>
      </w:r>
    </w:p>
    <w:p>
      <w:r>
        <w:t>skeleton</w:t>
      </w:r>
    </w:p>
    <w:p>
      <w:r>
        <w:t>skeptical</w:t>
      </w:r>
    </w:p>
    <w:p>
      <w:r>
        <w:rPr>
          <w:u w:val="single"/>
        </w:rPr>
        <w:t>skeptical</w:t>
      </w:r>
    </w:p>
    <w:p>
      <w:r>
        <w:t>sketch</w:t>
      </w:r>
    </w:p>
    <w:p>
      <w:r>
        <w:rPr>
          <w:u w:val="single"/>
        </w:rPr>
        <w:t>sketch</w:t>
      </w:r>
    </w:p>
    <w:p>
      <w:r>
        <w:rPr>
          <w:u w:val="single"/>
        </w:rPr>
        <w:t>sketch</w:t>
      </w:r>
    </w:p>
    <w:p>
      <w:r>
        <w:rPr>
          <w:u w:val="single"/>
        </w:rPr>
        <w:t>sketch</w:t>
      </w:r>
    </w:p>
    <w:p>
      <w:r>
        <w:t>sketching</w:t>
      </w:r>
    </w:p>
    <w:p>
      <w:r>
        <w:t>sketchy</w:t>
      </w:r>
    </w:p>
    <w:p>
      <w:r>
        <w:t>skew</w:t>
      </w:r>
    </w:p>
    <w:p>
      <w:r>
        <w:t>skewed meat</w:t>
      </w:r>
    </w:p>
    <w:p>
      <w:r>
        <w:t>skewer</w:t>
      </w:r>
    </w:p>
    <w:p>
      <w:r>
        <w:t>ski</w:t>
      </w:r>
    </w:p>
    <w:p>
      <w:r>
        <w:t>ski mask</w:t>
      </w:r>
    </w:p>
    <w:p>
      <w:r>
        <w:t>skid</w:t>
      </w:r>
    </w:p>
    <w:p>
      <w:r>
        <w:t>skilled</w:t>
      </w:r>
    </w:p>
    <w:p>
      <w:r>
        <w:rPr>
          <w:u w:val="single"/>
        </w:rPr>
        <w:t>skilled</w:t>
      </w:r>
    </w:p>
    <w:p>
      <w:r>
        <w:rPr>
          <w:u w:val="single"/>
        </w:rPr>
        <w:t>skilled</w:t>
      </w:r>
    </w:p>
    <w:p>
      <w:r>
        <w:rPr>
          <w:u w:val="single"/>
        </w:rPr>
        <w:t>skilled</w:t>
      </w:r>
    </w:p>
    <w:p>
      <w:r>
        <w:t>skilled craftsman in engraving</w:t>
      </w:r>
    </w:p>
    <w:p>
      <w:r>
        <w:t>skilled person</w:t>
      </w:r>
    </w:p>
    <w:p>
      <w:r>
        <w:t>skilled speaker</w:t>
      </w:r>
    </w:p>
    <w:p>
      <w:r>
        <w:t>skillet</w:t>
      </w:r>
    </w:p>
    <w:p>
      <w:r>
        <w:t>skillful</w:t>
      </w:r>
    </w:p>
    <w:p>
      <w:r>
        <w:rPr>
          <w:u w:val="single"/>
        </w:rPr>
        <w:t>skillful</w:t>
      </w:r>
    </w:p>
    <w:p>
      <w:r>
        <w:rPr>
          <w:u w:val="single"/>
        </w:rPr>
        <w:t>skillful</w:t>
      </w:r>
    </w:p>
    <w:p>
      <w:r>
        <w:rPr>
          <w:u w:val="single"/>
        </w:rPr>
        <w:t>skillful</w:t>
      </w:r>
    </w:p>
    <w:p>
      <w:r>
        <w:t>skillful person</w:t>
      </w:r>
    </w:p>
    <w:p>
      <w:r>
        <w:t>skillful work</w:t>
      </w:r>
    </w:p>
    <w:p>
      <w:r>
        <w:t>skillfully</w:t>
      </w:r>
    </w:p>
    <w:p>
      <w:r>
        <w:t>skillfulness</w:t>
      </w:r>
    </w:p>
    <w:p>
      <w:r>
        <w:rPr>
          <w:u w:val="single"/>
        </w:rPr>
        <w:t>skillfulness</w:t>
      </w:r>
    </w:p>
    <w:p>
      <w:r>
        <w:rPr>
          <w:u w:val="single"/>
        </w:rPr>
        <w:t>skillfulness</w:t>
      </w:r>
    </w:p>
    <w:p>
      <w:r>
        <w:t>skills</w:t>
      </w:r>
    </w:p>
    <w:p>
      <w:r>
        <w:t>skim</w:t>
      </w:r>
    </w:p>
    <w:p>
      <w:r>
        <w:t>skim off</w:t>
      </w:r>
    </w:p>
    <w:p>
      <w:r>
        <w:t>skim through</w:t>
      </w:r>
    </w:p>
    <w:p>
      <w:r>
        <w:t>skimmed milk</w:t>
      </w:r>
    </w:p>
    <w:p>
      <w:r>
        <w:t>skimp</w:t>
      </w:r>
    </w:p>
    <w:p>
      <w:r>
        <w:t>skin</w:t>
      </w:r>
    </w:p>
    <w:p>
      <w:r>
        <w:rPr>
          <w:u w:val="single"/>
        </w:rPr>
        <w:t>skin</w:t>
      </w:r>
    </w:p>
    <w:p>
      <w:r>
        <w:rPr>
          <w:u w:val="single"/>
        </w:rPr>
        <w:t>skin</w:t>
      </w:r>
    </w:p>
    <w:p>
      <w:r>
        <w:rPr>
          <w:u w:val="single"/>
        </w:rPr>
        <w:t>skin</w:t>
      </w:r>
    </w:p>
    <w:p>
      <w:r>
        <w:rPr>
          <w:u w:val="single"/>
        </w:rPr>
        <w:t>skin</w:t>
      </w:r>
    </w:p>
    <w:p>
      <w:r>
        <w:rPr>
          <w:u w:val="single"/>
        </w:rPr>
        <w:t>skin</w:t>
      </w:r>
    </w:p>
    <w:p>
      <w:r>
        <w:t>skin and remove innards</w:t>
      </w:r>
    </w:p>
    <w:p>
      <w:r>
        <w:t>skin color</w:t>
      </w:r>
    </w:p>
    <w:p>
      <w:r>
        <w:t>skin eruption</w:t>
      </w:r>
    </w:p>
    <w:p>
      <w:r>
        <w:rPr>
          <w:u w:val="single"/>
        </w:rPr>
        <w:t>skin eruption</w:t>
      </w:r>
    </w:p>
    <w:p>
      <w:r>
        <w:t>skin eruptions</w:t>
      </w:r>
    </w:p>
    <w:p>
      <w:r>
        <w:t>skin lump</w:t>
      </w:r>
    </w:p>
    <w:p>
      <w:r>
        <w:t>skin powder</w:t>
      </w:r>
    </w:p>
    <w:p>
      <w:r>
        <w:t>skin-deep</w:t>
      </w:r>
    </w:p>
    <w:p>
      <w:r>
        <w:t>skinhead</w:t>
      </w:r>
    </w:p>
    <w:p>
      <w:r>
        <w:t>skink</w:t>
      </w:r>
    </w:p>
    <w:p>
      <w:r>
        <w:t>skinned grains sauce</w:t>
      </w:r>
    </w:p>
    <w:p>
      <w:r>
        <w:t>skinny</w:t>
      </w:r>
    </w:p>
    <w:p>
      <w:r>
        <w:t>skip</w:t>
      </w:r>
    </w:p>
    <w:p>
      <w:r>
        <w:rPr>
          <w:u w:val="single"/>
        </w:rPr>
        <w:t>skip</w:t>
      </w:r>
    </w:p>
    <w:p>
      <w:r>
        <w:rPr>
          <w:u w:val="single"/>
        </w:rPr>
        <w:t>skip</w:t>
      </w:r>
    </w:p>
    <w:p>
      <w:r>
        <w:t>skip over</w:t>
      </w:r>
    </w:p>
    <w:p>
      <w:r>
        <w:t>skipper</w:t>
      </w:r>
    </w:p>
    <w:p>
      <w:r>
        <w:t>skipping game</w:t>
      </w:r>
    </w:p>
    <w:p>
      <w:r>
        <w:t>skirmish</w:t>
      </w:r>
    </w:p>
    <w:p>
      <w:r>
        <w:t>skirt</w:t>
      </w:r>
    </w:p>
    <w:p>
      <w:r>
        <w:rPr>
          <w:u w:val="single"/>
        </w:rPr>
        <w:t>skirt</w:t>
      </w:r>
    </w:p>
    <w:p>
      <w:r>
        <w:t>skirt past</w:t>
      </w:r>
    </w:p>
    <w:p>
      <w:r>
        <w:t>skit</w:t>
      </w:r>
    </w:p>
    <w:p>
      <w:r>
        <w:rPr>
          <w:u w:val="single"/>
        </w:rPr>
        <w:t>skit</w:t>
      </w:r>
    </w:p>
    <w:p>
      <w:r>
        <w:t>skive</w:t>
      </w:r>
    </w:p>
    <w:p>
      <w:r>
        <w:t>skiving</w:t>
      </w:r>
    </w:p>
    <w:p>
      <w:r>
        <w:t>skulk</w:t>
      </w:r>
    </w:p>
    <w:p>
      <w:r>
        <w:t>skull</w:t>
      </w:r>
    </w:p>
    <w:p>
      <w:r>
        <w:t>skullcap</w:t>
      </w:r>
    </w:p>
    <w:p>
      <w:r>
        <w:t>skullcap top</w:t>
      </w:r>
    </w:p>
    <w:p>
      <w:r>
        <w:t>skunk</w:t>
      </w:r>
    </w:p>
    <w:p>
      <w:r>
        <w:t>sky</w:t>
      </w:r>
    </w:p>
    <w:p>
      <w:r>
        <w:rPr>
          <w:u w:val="single"/>
        </w:rPr>
        <w:t>sky</w:t>
      </w:r>
    </w:p>
    <w:p>
      <w:r>
        <w:rPr>
          <w:u w:val="single"/>
        </w:rPr>
        <w:t>sky</w:t>
      </w:r>
    </w:p>
    <w:p>
      <w:r>
        <w:t>sky blue</w:t>
      </w:r>
    </w:p>
    <w:p>
      <w:r>
        <w:t>sky emperor</w:t>
      </w:r>
    </w:p>
    <w:p>
      <w:r>
        <w:t>slack</w:t>
      </w:r>
    </w:p>
    <w:p>
      <w:r>
        <w:rPr>
          <w:u w:val="single"/>
        </w:rPr>
        <w:t>slack</w:t>
      </w:r>
    </w:p>
    <w:p>
      <w:r>
        <w:rPr>
          <w:u w:val="single"/>
        </w:rPr>
        <w:t>slack</w:t>
      </w:r>
    </w:p>
    <w:p>
      <w:r>
        <w:rPr>
          <w:u w:val="single"/>
        </w:rPr>
        <w:t>slack</w:t>
      </w:r>
    </w:p>
    <w:p>
      <w:r>
        <w:rPr>
          <w:u w:val="single"/>
        </w:rPr>
        <w:t>slack</w:t>
      </w:r>
    </w:p>
    <w:p>
      <w:r>
        <w:rPr>
          <w:u w:val="single"/>
        </w:rPr>
        <w:t>slack</w:t>
      </w:r>
    </w:p>
    <w:p>
      <w:r>
        <w:rPr>
          <w:u w:val="single"/>
        </w:rPr>
        <w:t>slack</w:t>
      </w:r>
    </w:p>
    <w:p>
      <w:r>
        <w:rPr>
          <w:u w:val="single"/>
        </w:rPr>
        <w:t>slack</w:t>
      </w:r>
    </w:p>
    <w:p>
      <w:r>
        <w:t>slacken</w:t>
      </w:r>
    </w:p>
    <w:p>
      <w:r>
        <w:rPr>
          <w:u w:val="single"/>
        </w:rPr>
        <w:t>slacken</w:t>
      </w:r>
    </w:p>
    <w:p>
      <w:r>
        <w:t>slackness</w:t>
      </w:r>
    </w:p>
    <w:p>
      <w:r>
        <w:rPr>
          <w:u w:val="single"/>
        </w:rPr>
        <w:t>slackness</w:t>
      </w:r>
    </w:p>
    <w:p>
      <w:r>
        <w:rPr>
          <w:u w:val="single"/>
        </w:rPr>
        <w:t>slackness</w:t>
      </w:r>
    </w:p>
    <w:p>
      <w:r>
        <w:rPr>
          <w:u w:val="single"/>
        </w:rPr>
        <w:t>slackness</w:t>
      </w:r>
    </w:p>
    <w:p>
      <w:r>
        <w:t>slag</w:t>
      </w:r>
    </w:p>
    <w:p>
      <w:r>
        <w:t>slam</w:t>
      </w:r>
    </w:p>
    <w:p>
      <w:r>
        <w:t>slam into</w:t>
      </w:r>
    </w:p>
    <w:p>
      <w:r>
        <w:t>slander</w:t>
      </w:r>
    </w:p>
    <w:p>
      <w:r>
        <w:rPr>
          <w:u w:val="single"/>
        </w:rPr>
        <w:t>slander</w:t>
      </w:r>
    </w:p>
    <w:p>
      <w:r>
        <w:rPr>
          <w:u w:val="single"/>
        </w:rPr>
        <w:t>slander</w:t>
      </w:r>
    </w:p>
    <w:p>
      <w:r>
        <w:rPr>
          <w:u w:val="single"/>
        </w:rPr>
        <w:t>slander</w:t>
      </w:r>
    </w:p>
    <w:p>
      <w:r>
        <w:rPr>
          <w:u w:val="single"/>
        </w:rPr>
        <w:t>slander</w:t>
      </w:r>
    </w:p>
    <w:p>
      <w:r>
        <w:rPr>
          <w:u w:val="single"/>
        </w:rPr>
        <w:t>slander</w:t>
      </w:r>
    </w:p>
    <w:p>
      <w:r>
        <w:t>slanderer</w:t>
      </w:r>
    </w:p>
    <w:p>
      <w:r>
        <w:t>slandering</w:t>
      </w:r>
    </w:p>
    <w:p>
      <w:r>
        <w:t>slang</w:t>
      </w:r>
    </w:p>
    <w:p>
      <w:r>
        <w:t>slant</w:t>
      </w:r>
    </w:p>
    <w:p>
      <w:r>
        <w:rPr>
          <w:u w:val="single"/>
        </w:rPr>
        <w:t>slant</w:t>
      </w:r>
    </w:p>
    <w:p>
      <w:r>
        <w:rPr>
          <w:u w:val="single"/>
        </w:rPr>
        <w:t>slant</w:t>
      </w:r>
    </w:p>
    <w:p>
      <w:r>
        <w:rPr>
          <w:u w:val="single"/>
        </w:rPr>
        <w:t>slant</w:t>
      </w:r>
    </w:p>
    <w:p>
      <w:r>
        <w:t>slanting</w:t>
      </w:r>
    </w:p>
    <w:p>
      <w:r>
        <w:t>slanting line</w:t>
      </w:r>
    </w:p>
    <w:p>
      <w:r>
        <w:t>slantwise</w:t>
      </w:r>
    </w:p>
    <w:p>
      <w:r>
        <w:rPr>
          <w:u w:val="single"/>
        </w:rPr>
        <w:t>slantwise</w:t>
      </w:r>
    </w:p>
    <w:p>
      <w:r>
        <w:rPr>
          <w:u w:val="single"/>
        </w:rPr>
        <w:t>slantwise</w:t>
      </w:r>
    </w:p>
    <w:p>
      <w:r>
        <w:t>slap</w:t>
      </w:r>
    </w:p>
    <w:p>
      <w:r>
        <w:rPr>
          <w:u w:val="single"/>
        </w:rPr>
        <w:t>slap</w:t>
      </w:r>
    </w:p>
    <w:p>
      <w:r>
        <w:rPr>
          <w:u w:val="single"/>
        </w:rPr>
        <w:t>slap</w:t>
      </w:r>
    </w:p>
    <w:p>
      <w:r>
        <w:t>slap repeatedly</w:t>
      </w:r>
    </w:p>
    <w:p>
      <w:r>
        <w:t>slash</w:t>
      </w:r>
    </w:p>
    <w:p>
      <w:r>
        <w:rPr>
          <w:u w:val="single"/>
        </w:rPr>
        <w:t>slash</w:t>
      </w:r>
    </w:p>
    <w:p>
      <w:r>
        <w:rPr>
          <w:u w:val="single"/>
        </w:rPr>
        <w:t>slash</w:t>
      </w:r>
    </w:p>
    <w:p>
      <w:r>
        <w:t>slashing rain</w:t>
      </w:r>
    </w:p>
    <w:p>
      <w:r>
        <w:t>slate</w:t>
      </w:r>
    </w:p>
    <w:p>
      <w:r>
        <w:t>slate stone</w:t>
      </w:r>
    </w:p>
    <w:p>
      <w:r>
        <w:t>slaughter</w:t>
      </w:r>
    </w:p>
    <w:p>
      <w:r>
        <w:rPr>
          <w:u w:val="single"/>
        </w:rPr>
        <w:t>slaughter</w:t>
      </w:r>
    </w:p>
    <w:p>
      <w:r>
        <w:t>slaughterer</w:t>
      </w:r>
    </w:p>
    <w:p>
      <w:r>
        <w:rPr>
          <w:u w:val="single"/>
        </w:rPr>
        <w:t>slaughterer</w:t>
      </w:r>
    </w:p>
    <w:p>
      <w:r>
        <w:t>slaughterer’s fee</w:t>
      </w:r>
    </w:p>
    <w:p>
      <w:r>
        <w:t>slaughterer’s reward</w:t>
      </w:r>
    </w:p>
    <w:p>
      <w:r>
        <w:t>slaughterhouse</w:t>
      </w:r>
    </w:p>
    <w:p>
      <w:r>
        <w:t>slaughtering</w:t>
      </w:r>
    </w:p>
    <w:p>
      <w:r>
        <w:t>slave</w:t>
      </w:r>
    </w:p>
    <w:p>
      <w:r>
        <w:t>slave yoke</w:t>
      </w:r>
    </w:p>
    <w:p>
      <w:r>
        <w:t>slaver</w:t>
      </w:r>
    </w:p>
    <w:p>
      <w:r>
        <w:rPr>
          <w:u w:val="single"/>
        </w:rPr>
        <w:t>slaver</w:t>
      </w:r>
    </w:p>
    <w:p>
      <w:r>
        <w:t>slavery</w:t>
      </w:r>
    </w:p>
    <w:p>
      <w:r>
        <w:t>slaw</w:t>
      </w:r>
    </w:p>
    <w:p>
      <w:r>
        <w:rPr>
          <w:u w:val="single"/>
        </w:rPr>
        <w:t>slaw</w:t>
      </w:r>
    </w:p>
    <w:p>
      <w:r>
        <w:t>slay</w:t>
      </w:r>
    </w:p>
    <w:p>
      <w:r>
        <w:t>sleazy</w:t>
      </w:r>
    </w:p>
    <w:p>
      <w:r>
        <w:rPr>
          <w:u w:val="single"/>
        </w:rPr>
        <w:t>sleazy</w:t>
      </w:r>
    </w:p>
    <w:p>
      <w:r>
        <w:t>sleek</w:t>
      </w:r>
    </w:p>
    <w:p>
      <w:r>
        <w:rPr>
          <w:u w:val="single"/>
        </w:rPr>
        <w:t>sleek</w:t>
      </w:r>
    </w:p>
    <w:p>
      <w:r>
        <w:t>sleep</w:t>
      </w:r>
    </w:p>
    <w:p>
      <w:r>
        <w:rPr>
          <w:u w:val="single"/>
        </w:rPr>
        <w:t>sleep</w:t>
      </w:r>
    </w:p>
    <w:p>
      <w:r>
        <w:rPr>
          <w:u w:val="single"/>
        </w:rPr>
        <w:t>sleep</w:t>
      </w:r>
    </w:p>
    <w:p>
      <w:r>
        <w:t>sleep beyond the limit</w:t>
      </w:r>
    </w:p>
    <w:p>
      <w:r>
        <w:t>sleep on</w:t>
      </w:r>
    </w:p>
    <w:p>
      <w:r>
        <w:t>sleep with</w:t>
      </w:r>
    </w:p>
    <w:p>
      <w:r>
        <w:t>sleeper</w:t>
      </w:r>
    </w:p>
    <w:p>
      <w:r>
        <w:rPr>
          <w:u w:val="single"/>
        </w:rPr>
        <w:t>sleeper</w:t>
      </w:r>
    </w:p>
    <w:p>
      <w:r>
        <w:t>sleeper carriage</w:t>
      </w:r>
    </w:p>
    <w:p>
      <w:r>
        <w:t>sleeping mat</w:t>
      </w:r>
    </w:p>
    <w:p>
      <w:r>
        <w:t>sleeping pill</w:t>
      </w:r>
    </w:p>
    <w:p>
      <w:r>
        <w:t>sleeping sickness</w:t>
      </w:r>
    </w:p>
    <w:p>
      <w:r>
        <w:t>sleepless</w:t>
      </w:r>
    </w:p>
    <w:p>
      <w:r>
        <w:t>sleeplessness</w:t>
      </w:r>
    </w:p>
    <w:p>
      <w:r>
        <w:t>sleepwalk</w:t>
      </w:r>
    </w:p>
    <w:p>
      <w:r>
        <w:t>sleepy</w:t>
      </w:r>
    </w:p>
    <w:p>
      <w:r>
        <w:rPr>
          <w:u w:val="single"/>
        </w:rPr>
        <w:t>sleepy</w:t>
      </w:r>
    </w:p>
    <w:p>
      <w:r>
        <w:rPr>
          <w:u w:val="single"/>
        </w:rPr>
        <w:t>sleepy</w:t>
      </w:r>
    </w:p>
    <w:p>
      <w:r>
        <w:t>sleeve</w:t>
      </w:r>
    </w:p>
    <w:p>
      <w:r>
        <w:t>sleeveless jacket</w:t>
      </w:r>
    </w:p>
    <w:p>
      <w:r>
        <w:t>sleeveless tunic</w:t>
      </w:r>
    </w:p>
    <w:p>
      <w:r>
        <w:t>slender</w:t>
      </w:r>
    </w:p>
    <w:p>
      <w:r>
        <w:t>slenderness</w:t>
      </w:r>
    </w:p>
    <w:p>
      <w:r>
        <w:t>slice</w:t>
      </w:r>
    </w:p>
    <w:p>
      <w:r>
        <w:rPr>
          <w:u w:val="single"/>
        </w:rPr>
        <w:t>slice</w:t>
      </w:r>
    </w:p>
    <w:p>
      <w:r>
        <w:rPr>
          <w:u w:val="single"/>
        </w:rPr>
        <w:t>slice</w:t>
      </w:r>
    </w:p>
    <w:p>
      <w:r>
        <w:rPr>
          <w:u w:val="single"/>
        </w:rPr>
        <w:t>slice</w:t>
      </w:r>
    </w:p>
    <w:p>
      <w:r>
        <w:t>slice of bread</w:t>
      </w:r>
    </w:p>
    <w:p>
      <w:r>
        <w:t>slick</w:t>
      </w:r>
    </w:p>
    <w:p>
      <w:r>
        <w:rPr>
          <w:u w:val="single"/>
        </w:rPr>
        <w:t>slick</w:t>
      </w:r>
    </w:p>
    <w:p>
      <w:r>
        <w:rPr>
          <w:u w:val="single"/>
        </w:rPr>
        <w:t>slick</w:t>
      </w:r>
    </w:p>
    <w:p>
      <w:r>
        <w:t>slide</w:t>
      </w:r>
    </w:p>
    <w:p>
      <w:r>
        <w:rPr>
          <w:u w:val="single"/>
        </w:rPr>
        <w:t>slide</w:t>
      </w:r>
    </w:p>
    <w:p>
      <w:r>
        <w:rPr>
          <w:u w:val="single"/>
        </w:rPr>
        <w:t>slide</w:t>
      </w:r>
    </w:p>
    <w:p>
      <w:r>
        <w:rPr>
          <w:u w:val="single"/>
        </w:rPr>
        <w:t>slide</w:t>
      </w:r>
    </w:p>
    <w:p>
      <w:r>
        <w:t>sliding</w:t>
      </w:r>
    </w:p>
    <w:p>
      <w:r>
        <w:rPr>
          <w:u w:val="single"/>
        </w:rPr>
        <w:t>sliding</w:t>
      </w:r>
    </w:p>
    <w:p>
      <w:r>
        <w:t>sliding door</w:t>
      </w:r>
    </w:p>
    <w:p>
      <w:r>
        <w:t>sliding scale</w:t>
      </w:r>
    </w:p>
    <w:p>
      <w:r>
        <w:t>slight</w:t>
      </w:r>
    </w:p>
    <w:p>
      <w:r>
        <w:rPr>
          <w:u w:val="single"/>
        </w:rPr>
        <w:t>slight</w:t>
      </w:r>
    </w:p>
    <w:p>
      <w:r>
        <w:rPr>
          <w:u w:val="single"/>
        </w:rPr>
        <w:t>slight</w:t>
      </w:r>
    </w:p>
    <w:p>
      <w:r>
        <w:t>slight scraping</w:t>
      </w:r>
    </w:p>
    <w:p>
      <w:r>
        <w:t>slightly</w:t>
      </w:r>
    </w:p>
    <w:p>
      <w:r>
        <w:t>slightly drunk</w:t>
      </w:r>
    </w:p>
    <w:p>
      <w:r>
        <w:t>slightly sprained</w:t>
      </w:r>
    </w:p>
    <w:p>
      <w:r>
        <w:t>slightly unwell</w:t>
      </w:r>
    </w:p>
    <w:p>
      <w:r>
        <w:t>slim</w:t>
      </w:r>
    </w:p>
    <w:p>
      <w:r>
        <w:t>slim and loose</w:t>
      </w:r>
    </w:p>
    <w:p>
      <w:r>
        <w:t>slim down</w:t>
      </w:r>
    </w:p>
    <w:p>
      <w:r>
        <w:t>slime</w:t>
      </w:r>
    </w:p>
    <w:p>
      <w:r>
        <w:rPr>
          <w:u w:val="single"/>
        </w:rPr>
        <w:t>slime</w:t>
      </w:r>
    </w:p>
    <w:p>
      <w:r>
        <w:rPr>
          <w:u w:val="single"/>
        </w:rPr>
        <w:t>slime</w:t>
      </w:r>
    </w:p>
    <w:p>
      <w:r>
        <w:t>slimness</w:t>
      </w:r>
    </w:p>
    <w:p>
      <w:r>
        <w:t>sling</w:t>
      </w:r>
    </w:p>
    <w:p>
      <w:r>
        <w:rPr>
          <w:u w:val="single"/>
        </w:rPr>
        <w:t>sling</w:t>
      </w:r>
    </w:p>
    <w:p>
      <w:r>
        <w:rPr>
          <w:u w:val="single"/>
        </w:rPr>
        <w:t>sling</w:t>
      </w:r>
    </w:p>
    <w:p>
      <w:r>
        <w:t>slingshot</w:t>
      </w:r>
    </w:p>
    <w:p>
      <w:r>
        <w:t>slink into</w:t>
      </w:r>
    </w:p>
    <w:p>
      <w:r>
        <w:t>slip</w:t>
      </w:r>
    </w:p>
    <w:p>
      <w:r>
        <w:rPr>
          <w:u w:val="single"/>
        </w:rPr>
        <w:t>slip</w:t>
      </w:r>
    </w:p>
    <w:p>
      <w:r>
        <w:rPr>
          <w:u w:val="single"/>
        </w:rPr>
        <w:t>slip</w:t>
      </w:r>
    </w:p>
    <w:p>
      <w:r>
        <w:rPr>
          <w:u w:val="single"/>
        </w:rPr>
        <w:t>slip</w:t>
      </w:r>
    </w:p>
    <w:p>
      <w:r>
        <w:rPr>
          <w:u w:val="single"/>
        </w:rPr>
        <w:t>slip</w:t>
      </w:r>
    </w:p>
    <w:p>
      <w:r>
        <w:rPr>
          <w:u w:val="single"/>
        </w:rPr>
        <w:t>slip</w:t>
      </w:r>
    </w:p>
    <w:p>
      <w:r>
        <w:t>slip from the hand</w:t>
      </w:r>
    </w:p>
    <w:p>
      <w:r>
        <w:t>slip of paper</w:t>
      </w:r>
    </w:p>
    <w:p>
      <w:r>
        <w:t>slip out of hand</w:t>
      </w:r>
    </w:p>
    <w:p>
      <w:r>
        <w:t>slipknot</w:t>
      </w:r>
    </w:p>
    <w:p>
      <w:r>
        <w:t>slipper</w:t>
      </w:r>
    </w:p>
    <w:p>
      <w:r>
        <w:t>slipperiness</w:t>
      </w:r>
    </w:p>
    <w:p>
      <w:r>
        <w:t>slippery</w:t>
      </w:r>
    </w:p>
    <w:p>
      <w:r>
        <w:rPr>
          <w:u w:val="single"/>
        </w:rPr>
        <w:t>slippery</w:t>
      </w:r>
    </w:p>
    <w:p>
      <w:r>
        <w:rPr>
          <w:u w:val="single"/>
        </w:rPr>
        <w:t>slippery</w:t>
      </w:r>
    </w:p>
    <w:p>
      <w:r>
        <w:t>slippery area</w:t>
      </w:r>
    </w:p>
    <w:p>
      <w:r>
        <w:t>slipway</w:t>
      </w:r>
    </w:p>
    <w:p>
      <w:r>
        <w:t>slit</w:t>
      </w:r>
    </w:p>
    <w:p>
      <w:r>
        <w:rPr>
          <w:u w:val="single"/>
        </w:rPr>
        <w:t>slit</w:t>
      </w:r>
    </w:p>
    <w:p>
      <w:r>
        <w:t>slither</w:t>
      </w:r>
    </w:p>
    <w:p>
      <w:r>
        <w:t>slithering</w:t>
      </w:r>
    </w:p>
    <w:p>
      <w:r>
        <w:t>sliver</w:t>
      </w:r>
    </w:p>
    <w:p>
      <w:r>
        <w:t>slob</w:t>
      </w:r>
    </w:p>
    <w:p>
      <w:r>
        <w:t>slobber</w:t>
      </w:r>
    </w:p>
    <w:p>
      <w:r>
        <w:t>slogan</w:t>
      </w:r>
    </w:p>
    <w:p>
      <w:r>
        <w:t>slop</w:t>
      </w:r>
    </w:p>
    <w:p>
      <w:r>
        <w:t>slope</w:t>
      </w:r>
    </w:p>
    <w:p>
      <w:r>
        <w:rPr>
          <w:u w:val="single"/>
        </w:rPr>
        <w:t>slope</w:t>
      </w:r>
    </w:p>
    <w:p>
      <w:r>
        <w:rPr>
          <w:u w:val="single"/>
        </w:rPr>
        <w:t>slope</w:t>
      </w:r>
    </w:p>
    <w:p>
      <w:r>
        <w:rPr>
          <w:u w:val="single"/>
        </w:rPr>
        <w:t>slope</w:t>
      </w:r>
    </w:p>
    <w:p>
      <w:r>
        <w:rPr>
          <w:u w:val="single"/>
        </w:rPr>
        <w:t>slope</w:t>
      </w:r>
    </w:p>
    <w:p>
      <w:r>
        <w:rPr>
          <w:u w:val="single"/>
        </w:rPr>
        <w:t>slope</w:t>
      </w:r>
    </w:p>
    <w:p>
      <w:r>
        <w:rPr>
          <w:u w:val="single"/>
        </w:rPr>
        <w:t>slope</w:t>
      </w:r>
    </w:p>
    <w:p>
      <w:r>
        <w:t>sloping edge</w:t>
      </w:r>
    </w:p>
    <w:p>
      <w:r>
        <w:t>sloppily</w:t>
      </w:r>
    </w:p>
    <w:p>
      <w:r>
        <w:t>sloppiness</w:t>
      </w:r>
    </w:p>
    <w:p>
      <w:r>
        <w:t>sloppy</w:t>
      </w:r>
    </w:p>
    <w:p>
      <w:r>
        <w:t>slot</w:t>
      </w:r>
    </w:p>
    <w:p>
      <w:r>
        <w:rPr>
          <w:u w:val="single"/>
        </w:rPr>
        <w:t>slot</w:t>
      </w:r>
    </w:p>
    <w:p>
      <w:r>
        <w:t>slouch</w:t>
      </w:r>
    </w:p>
    <w:p>
      <w:r>
        <w:t>slough off skin</w:t>
      </w:r>
    </w:p>
    <w:p>
      <w:r>
        <w:t>slovenly</w:t>
      </w:r>
    </w:p>
    <w:p>
      <w:r>
        <w:t>slow</w:t>
      </w:r>
    </w:p>
    <w:p>
      <w:r>
        <w:t>slow down</w:t>
      </w:r>
    </w:p>
    <w:p>
      <w:r>
        <w:t>slow sth down</w:t>
      </w:r>
    </w:p>
    <w:p>
      <w:r>
        <w:t>slowdown</w:t>
      </w:r>
    </w:p>
    <w:p>
      <w:r>
        <w:t>slowly</w:t>
      </w:r>
    </w:p>
    <w:p>
      <w:r>
        <w:rPr>
          <w:u w:val="single"/>
        </w:rPr>
        <w:t>slowly</w:t>
      </w:r>
    </w:p>
    <w:p>
      <w:r>
        <w:rPr>
          <w:u w:val="single"/>
        </w:rPr>
        <w:t>slowly</w:t>
      </w:r>
    </w:p>
    <w:p>
      <w:r>
        <w:rPr>
          <w:u w:val="single"/>
        </w:rPr>
        <w:t>slowly</w:t>
      </w:r>
    </w:p>
    <w:p>
      <w:r>
        <w:t>slowly and jumpily</w:t>
      </w:r>
    </w:p>
    <w:p>
      <w:r>
        <w:t>slow-minded</w:t>
      </w:r>
    </w:p>
    <w:p>
      <w:r>
        <w:t>slowness</w:t>
      </w:r>
    </w:p>
    <w:p>
      <w:r>
        <w:rPr>
          <w:u w:val="single"/>
        </w:rPr>
        <w:t>slowness</w:t>
      </w:r>
    </w:p>
    <w:p>
      <w:r>
        <w:t>sludge</w:t>
      </w:r>
    </w:p>
    <w:p>
      <w:r>
        <w:t>slug</w:t>
      </w:r>
    </w:p>
    <w:p>
      <w:r>
        <w:t>sluggard</w:t>
      </w:r>
    </w:p>
    <w:p>
      <w:r>
        <w:rPr>
          <w:u w:val="single"/>
        </w:rPr>
        <w:t>sluggard</w:t>
      </w:r>
    </w:p>
    <w:p>
      <w:r>
        <w:t>sluggish</w:t>
      </w:r>
    </w:p>
    <w:p>
      <w:r>
        <w:rPr>
          <w:u w:val="single"/>
        </w:rPr>
        <w:t>sluggish</w:t>
      </w:r>
    </w:p>
    <w:p>
      <w:r>
        <w:rPr>
          <w:u w:val="single"/>
        </w:rPr>
        <w:t>sluggish</w:t>
      </w:r>
    </w:p>
    <w:p>
      <w:r>
        <w:t>sluggishness</w:t>
      </w:r>
    </w:p>
    <w:p>
      <w:r>
        <w:t>sluice</w:t>
      </w:r>
    </w:p>
    <w:p>
      <w:r>
        <w:t>slum</w:t>
      </w:r>
    </w:p>
    <w:p>
      <w:r>
        <w:t>slump</w:t>
      </w:r>
    </w:p>
    <w:p>
      <w:r>
        <w:rPr>
          <w:u w:val="single"/>
        </w:rPr>
        <w:t>slump</w:t>
      </w:r>
    </w:p>
    <w:p>
      <w:r>
        <w:t>slur</w:t>
      </w:r>
    </w:p>
    <w:p>
      <w:r>
        <w:t>sly</w:t>
      </w:r>
    </w:p>
    <w:p>
      <w:r>
        <w:t>slyness</w:t>
      </w:r>
    </w:p>
    <w:p>
      <w:r>
        <w:t>smack</w:t>
      </w:r>
    </w:p>
    <w:p>
      <w:r>
        <w:rPr>
          <w:u w:val="single"/>
        </w:rPr>
        <w:t>smack</w:t>
      </w:r>
    </w:p>
    <w:p>
      <w:r>
        <w:t>small</w:t>
      </w:r>
    </w:p>
    <w:p>
      <w:r>
        <w:rPr>
          <w:u w:val="single"/>
        </w:rPr>
        <w:t>small</w:t>
      </w:r>
    </w:p>
    <w:p>
      <w:r>
        <w:rPr>
          <w:u w:val="single"/>
        </w:rPr>
        <w:t>small</w:t>
      </w:r>
    </w:p>
    <w:p>
      <w:r>
        <w:rPr>
          <w:u w:val="single"/>
        </w:rPr>
        <w:t>small</w:t>
      </w:r>
    </w:p>
    <w:p>
      <w:r>
        <w:rPr>
          <w:u w:val="single"/>
        </w:rPr>
        <w:t>small</w:t>
      </w:r>
    </w:p>
    <w:p>
      <w:r>
        <w:rPr>
          <w:u w:val="single"/>
        </w:rPr>
        <w:t>small</w:t>
      </w:r>
    </w:p>
    <w:p>
      <w:r>
        <w:rPr>
          <w:u w:val="single"/>
        </w:rPr>
        <w:t>small</w:t>
      </w:r>
    </w:p>
    <w:p>
      <w:r>
        <w:rPr>
          <w:u w:val="single"/>
        </w:rPr>
        <w:t>small</w:t>
      </w:r>
    </w:p>
    <w:p>
      <w:r>
        <w:rPr>
          <w:u w:val="single"/>
        </w:rPr>
        <w:t>small</w:t>
      </w:r>
    </w:p>
    <w:p>
      <w:r>
        <w:rPr>
          <w:u w:val="single"/>
        </w:rPr>
        <w:t>small</w:t>
      </w:r>
    </w:p>
    <w:p>
      <w:r>
        <w:rPr>
          <w:u w:val="single"/>
        </w:rPr>
        <w:t>small</w:t>
      </w:r>
    </w:p>
    <w:p>
      <w:r>
        <w:t>small and long-shaped drum</w:t>
      </w:r>
    </w:p>
    <w:p>
      <w:r>
        <w:t>small and round</w:t>
      </w:r>
    </w:p>
    <w:p>
      <w:r>
        <w:t>small animal like a mongoose</w:t>
      </w:r>
    </w:p>
    <w:p>
      <w:r>
        <w:t>small bed</w:t>
      </w:r>
    </w:p>
    <w:p>
      <w:r>
        <w:t>small bed used as a seat</w:t>
      </w:r>
    </w:p>
    <w:p>
      <w:r>
        <w:t>small bit</w:t>
      </w:r>
    </w:p>
    <w:p>
      <w:r>
        <w:t>small black ant</w:t>
      </w:r>
    </w:p>
    <w:p>
      <w:r>
        <w:t>small black bead</w:t>
      </w:r>
    </w:p>
    <w:p>
      <w:r>
        <w:t>small board</w:t>
      </w:r>
    </w:p>
    <w:p>
      <w:r>
        <w:t>small boil</w:t>
      </w:r>
    </w:p>
    <w:p>
      <w:r>
        <w:t>small bowl</w:t>
      </w:r>
    </w:p>
    <w:p>
      <w:r>
        <w:t>small box</w:t>
      </w:r>
    </w:p>
    <w:p>
      <w:r>
        <w:rPr>
          <w:u w:val="single"/>
        </w:rPr>
        <w:t>small box</w:t>
      </w:r>
    </w:p>
    <w:p>
      <w:r>
        <w:rPr>
          <w:u w:val="single"/>
        </w:rPr>
        <w:t>small box</w:t>
      </w:r>
    </w:p>
    <w:p>
      <w:r>
        <w:t>small bush</w:t>
      </w:r>
    </w:p>
    <w:p>
      <w:r>
        <w:t>small canoe</w:t>
      </w:r>
    </w:p>
    <w:p>
      <w:r>
        <w:rPr>
          <w:u w:val="single"/>
        </w:rPr>
        <w:t>small canoe</w:t>
      </w:r>
    </w:p>
    <w:p>
      <w:r>
        <w:t>small car</w:t>
      </w:r>
    </w:p>
    <w:p>
      <w:r>
        <w:t>small change</w:t>
      </w:r>
    </w:p>
    <w:p>
      <w:r>
        <w:t>small child</w:t>
      </w:r>
    </w:p>
    <w:p>
      <w:r>
        <w:t>small chunk</w:t>
      </w:r>
    </w:p>
    <w:p>
      <w:r>
        <w:t>small clay water jar</w:t>
      </w:r>
    </w:p>
    <w:p>
      <w:r>
        <w:t>small club</w:t>
      </w:r>
    </w:p>
    <w:p>
      <w:r>
        <w:t>small dog</w:t>
      </w:r>
    </w:p>
    <w:p>
      <w:r>
        <w:t>small drinking bowl</w:t>
      </w:r>
    </w:p>
    <w:p>
      <w:r>
        <w:t>small eyed fishing net</w:t>
      </w:r>
    </w:p>
    <w:p>
      <w:r>
        <w:t>small field</w:t>
      </w:r>
    </w:p>
    <w:p>
      <w:r>
        <w:t>small fish</w:t>
      </w:r>
    </w:p>
    <w:p>
      <w:r>
        <w:t>small fritter</w:t>
      </w:r>
    </w:p>
    <w:p>
      <w:r>
        <w:t>small fritter of wheat or rice</w:t>
      </w:r>
    </w:p>
    <w:p>
      <w:r>
        <w:t>small frying pan</w:t>
      </w:r>
    </w:p>
    <w:p>
      <w:r>
        <w:t>small gourd</w:t>
      </w:r>
    </w:p>
    <w:p>
      <w:r>
        <w:t>small group</w:t>
      </w:r>
    </w:p>
    <w:p>
      <w:r>
        <w:t>small handleless knife</w:t>
      </w:r>
    </w:p>
    <w:p>
      <w:r>
        <w:t>small heap of sth within a utensil</w:t>
      </w:r>
    </w:p>
    <w:p>
      <w:r>
        <w:t>small hole</w:t>
      </w:r>
    </w:p>
    <w:p>
      <w:r>
        <w:rPr>
          <w:u w:val="single"/>
        </w:rPr>
        <w:t>small hole</w:t>
      </w:r>
    </w:p>
    <w:p>
      <w:r>
        <w:t>small hole made in a lump of food</w:t>
      </w:r>
    </w:p>
    <w:p>
      <w:r>
        <w:t>small hydrocele</w:t>
      </w:r>
    </w:p>
    <w:p>
      <w:r>
        <w:t>small intestine</w:t>
      </w:r>
    </w:p>
    <w:p>
      <w:r>
        <w:t>small island</w:t>
      </w:r>
    </w:p>
    <w:p>
      <w:r>
        <w:t>small lavender croton</w:t>
      </w:r>
    </w:p>
    <w:p>
      <w:r>
        <w:t>small living room</w:t>
      </w:r>
    </w:p>
    <w:p>
      <w:r>
        <w:t>small lump</w:t>
      </w:r>
    </w:p>
    <w:p>
      <w:r>
        <w:t>small monkey type</w:t>
      </w:r>
    </w:p>
    <w:p>
      <w:r>
        <w:t>small number</w:t>
      </w:r>
    </w:p>
    <w:p>
      <w:r>
        <w:rPr>
          <w:u w:val="single"/>
        </w:rPr>
        <w:t>small number</w:t>
      </w:r>
    </w:p>
    <w:p>
      <w:r>
        <w:t>small nut of a coconut</w:t>
      </w:r>
    </w:p>
    <w:p>
      <w:r>
        <w:t>small opening</w:t>
      </w:r>
    </w:p>
    <w:p>
      <w:r>
        <w:rPr>
          <w:u w:val="single"/>
        </w:rPr>
        <w:t>small opening</w:t>
      </w:r>
    </w:p>
    <w:p>
      <w:r>
        <w:t>small or thin piece of skin</w:t>
      </w:r>
    </w:p>
    <w:p>
      <w:r>
        <w:t>small ornamental copper disc</w:t>
      </w:r>
    </w:p>
    <w:p>
      <w:r>
        <w:t>small ovate rice bread</w:t>
      </w:r>
    </w:p>
    <w:p>
      <w:r>
        <w:t>small piece</w:t>
      </w:r>
    </w:p>
    <w:p>
      <w:r>
        <w:rPr>
          <w:u w:val="single"/>
        </w:rPr>
        <w:t>small piece</w:t>
      </w:r>
    </w:p>
    <w:p>
      <w:r>
        <w:t>small pimple</w:t>
      </w:r>
    </w:p>
    <w:p>
      <w:r>
        <w:t>small pin</w:t>
      </w:r>
    </w:p>
    <w:p>
      <w:r>
        <w:t>small plate</w:t>
      </w:r>
    </w:p>
    <w:p>
      <w:r>
        <w:t>small portion</w:t>
      </w:r>
    </w:p>
    <w:p>
      <w:r>
        <w:t>small quantity</w:t>
      </w:r>
    </w:p>
    <w:p>
      <w:r>
        <w:t>small red ant</w:t>
      </w:r>
    </w:p>
    <w:p>
      <w:r>
        <w:t>small room in a house</w:t>
      </w:r>
    </w:p>
    <w:p>
      <w:r>
        <w:t>small rooster</w:t>
      </w:r>
    </w:p>
    <w:p>
      <w:r>
        <w:t>small rounded pill</w:t>
      </w:r>
    </w:p>
    <w:p>
      <w:r>
        <w:t>small score</w:t>
      </w:r>
    </w:p>
    <w:p>
      <w:r>
        <w:t>small solid ball</w:t>
      </w:r>
    </w:p>
    <w:p>
      <w:r>
        <w:t>small spear</w:t>
      </w:r>
    </w:p>
    <w:p>
      <w:r>
        <w:t>small stick</w:t>
      </w:r>
    </w:p>
    <w:p>
      <w:r>
        <w:rPr>
          <w:u w:val="single"/>
        </w:rPr>
        <w:t>small stick</w:t>
      </w:r>
    </w:p>
    <w:p>
      <w:r>
        <w:t>small stomach of a ruminant</w:t>
      </w:r>
    </w:p>
    <w:p>
      <w:r>
        <w:t>small stone</w:t>
      </w:r>
    </w:p>
    <w:p>
      <w:r>
        <w:t>small stone used in game playing</w:t>
      </w:r>
    </w:p>
    <w:p>
      <w:r>
        <w:t>small straw basket</w:t>
      </w:r>
    </w:p>
    <w:p>
      <w:r>
        <w:t>small swelling</w:t>
      </w:r>
    </w:p>
    <w:p>
      <w:r>
        <w:t>small tin can</w:t>
      </w:r>
    </w:p>
    <w:p>
      <w:r>
        <w:t>small two-headed drum</w:t>
      </w:r>
    </w:p>
    <w:p>
      <w:r>
        <w:t>small undercurrent wave</w:t>
      </w:r>
    </w:p>
    <w:p>
      <w:r>
        <w:t>small village</w:t>
      </w:r>
    </w:p>
    <w:p>
      <w:r>
        <w:t>small wooden</w:t>
      </w:r>
    </w:p>
    <w:p>
      <w:r>
        <w:t>small wooden tray</w:t>
      </w:r>
    </w:p>
    <w:p>
      <w:r>
        <w:t>smaller</w:t>
      </w:r>
    </w:p>
    <w:p>
      <w:r>
        <w:t>small-minded</w:t>
      </w:r>
    </w:p>
    <w:p>
      <w:r>
        <w:t>smallness</w:t>
      </w:r>
    </w:p>
    <w:p>
      <w:r>
        <w:t>smallpox</w:t>
      </w:r>
    </w:p>
    <w:p>
      <w:r>
        <w:t>smalltooth emperor</w:t>
      </w:r>
    </w:p>
    <w:p>
      <w:r>
        <w:t>smart</w:t>
      </w:r>
    </w:p>
    <w:p>
      <w:r>
        <w:rPr>
          <w:u w:val="single"/>
        </w:rPr>
        <w:t>smart</w:t>
      </w:r>
    </w:p>
    <w:p>
      <w:r>
        <w:rPr>
          <w:u w:val="single"/>
        </w:rPr>
        <w:t>smart</w:t>
      </w:r>
    </w:p>
    <w:p>
      <w:r>
        <w:rPr>
          <w:u w:val="single"/>
        </w:rPr>
        <w:t>smart</w:t>
      </w:r>
    </w:p>
    <w:p>
      <w:r>
        <w:rPr>
          <w:u w:val="single"/>
        </w:rPr>
        <w:t>smart</w:t>
      </w:r>
    </w:p>
    <w:p>
      <w:r>
        <w:rPr>
          <w:u w:val="single"/>
        </w:rPr>
        <w:t>smart</w:t>
      </w:r>
    </w:p>
    <w:p>
      <w:r>
        <w:rPr>
          <w:u w:val="single"/>
        </w:rPr>
        <w:t>smart</w:t>
      </w:r>
    </w:p>
    <w:p>
      <w:r>
        <w:t>smartness</w:t>
      </w:r>
    </w:p>
    <w:p>
      <w:r>
        <w:rPr>
          <w:u w:val="single"/>
        </w:rPr>
        <w:t>smartness</w:t>
      </w:r>
    </w:p>
    <w:p>
      <w:r>
        <w:rPr>
          <w:u w:val="single"/>
        </w:rPr>
        <w:t>smartness</w:t>
      </w:r>
    </w:p>
    <w:p>
      <w:r>
        <w:t>smash</w:t>
      </w:r>
    </w:p>
    <w:p>
      <w:r>
        <w:rPr>
          <w:u w:val="single"/>
        </w:rPr>
        <w:t>smash</w:t>
      </w:r>
    </w:p>
    <w:p>
      <w:r>
        <w:t>smear</w:t>
      </w:r>
    </w:p>
    <w:p>
      <w:r>
        <w:rPr>
          <w:u w:val="single"/>
        </w:rPr>
        <w:t>smear</w:t>
      </w:r>
    </w:p>
    <w:p>
      <w:r>
        <w:rPr>
          <w:u w:val="single"/>
        </w:rPr>
        <w:t>smear</w:t>
      </w:r>
    </w:p>
    <w:p>
      <w:r>
        <w:rPr>
          <w:u w:val="single"/>
        </w:rPr>
        <w:t>smear</w:t>
      </w:r>
    </w:p>
    <w:p>
      <w:r>
        <w:rPr>
          <w:u w:val="single"/>
        </w:rPr>
        <w:t>smear</w:t>
      </w:r>
    </w:p>
    <w:p>
      <w:r>
        <w:rPr>
          <w:u w:val="single"/>
        </w:rPr>
        <w:t>smear</w:t>
      </w:r>
    </w:p>
    <w:p>
      <w:r>
        <w:t>smear completely</w:t>
      </w:r>
    </w:p>
    <w:p>
      <w:r>
        <w:t>smear sb with</w:t>
      </w:r>
    </w:p>
    <w:p>
      <w:r>
        <w:t>smear test</w:t>
      </w:r>
    </w:p>
    <w:p>
      <w:r>
        <w:t>smell</w:t>
      </w:r>
    </w:p>
    <w:p>
      <w:r>
        <w:rPr>
          <w:u w:val="single"/>
        </w:rPr>
        <w:t>smell</w:t>
      </w:r>
    </w:p>
    <w:p>
      <w:r>
        <w:rPr>
          <w:u w:val="single"/>
        </w:rPr>
        <w:t>smell</w:t>
      </w:r>
    </w:p>
    <w:p>
      <w:r>
        <w:rPr>
          <w:u w:val="single"/>
        </w:rPr>
        <w:t>smell</w:t>
      </w:r>
    </w:p>
    <w:p>
      <w:r>
        <w:rPr>
          <w:u w:val="single"/>
        </w:rPr>
        <w:t>smell</w:t>
      </w:r>
    </w:p>
    <w:p>
      <w:r>
        <w:t>smell bad</w:t>
      </w:r>
    </w:p>
    <w:p>
      <w:r>
        <w:t>smell good</w:t>
      </w:r>
    </w:p>
    <w:p>
      <w:r>
        <w:t>smell of fish</w:t>
      </w:r>
    </w:p>
    <w:p>
      <w:r>
        <w:t>smell of mold</w:t>
      </w:r>
    </w:p>
    <w:p>
      <w:r>
        <w:t>smelly</w:t>
      </w:r>
    </w:p>
    <w:p>
      <w:r>
        <w:t>smile</w:t>
      </w:r>
    </w:p>
    <w:p>
      <w:r>
        <w:rPr>
          <w:u w:val="single"/>
        </w:rPr>
        <w:t>smile</w:t>
      </w:r>
    </w:p>
    <w:p>
      <w:r>
        <w:rPr>
          <w:u w:val="single"/>
        </w:rPr>
        <w:t>smile</w:t>
      </w:r>
    </w:p>
    <w:p>
      <w:r>
        <w:t>smile nervously</w:t>
      </w:r>
    </w:p>
    <w:p>
      <w:r>
        <w:t>smirk</w:t>
      </w:r>
    </w:p>
    <w:p>
      <w:r>
        <w:t>smith</w:t>
      </w:r>
    </w:p>
    <w:p>
      <w:r>
        <w:t>smithwork</w:t>
      </w:r>
    </w:p>
    <w:p>
      <w:r>
        <w:t>smock</w:t>
      </w:r>
    </w:p>
    <w:p>
      <w:r>
        <w:t>smog</w:t>
      </w:r>
    </w:p>
    <w:p>
      <w:r>
        <w:t>smoke</w:t>
      </w:r>
    </w:p>
    <w:p>
      <w:r>
        <w:rPr>
          <w:u w:val="single"/>
        </w:rPr>
        <w:t>smoke</w:t>
      </w:r>
    </w:p>
    <w:p>
      <w:r>
        <w:rPr>
          <w:u w:val="single"/>
        </w:rPr>
        <w:t>smoke</w:t>
      </w:r>
    </w:p>
    <w:p>
      <w:r>
        <w:rPr>
          <w:u w:val="single"/>
        </w:rPr>
        <w:t>smoke</w:t>
      </w:r>
    </w:p>
    <w:p>
      <w:r>
        <w:t>smoke shaft</w:t>
      </w:r>
    </w:p>
    <w:p>
      <w:r>
        <w:t>smoker</w:t>
      </w:r>
    </w:p>
    <w:p>
      <w:r>
        <w:t>smokescreen</w:t>
      </w:r>
    </w:p>
    <w:p>
      <w:r>
        <w:rPr>
          <w:u w:val="single"/>
        </w:rPr>
        <w:t>smokescreen</w:t>
      </w:r>
    </w:p>
    <w:p>
      <w:r>
        <w:t>smokestack</w:t>
      </w:r>
    </w:p>
    <w:p>
      <w:r>
        <w:t>smoking</w:t>
      </w:r>
    </w:p>
    <w:p>
      <w:r>
        <w:rPr>
          <w:u w:val="single"/>
        </w:rPr>
        <w:t>smoking</w:t>
      </w:r>
    </w:p>
    <w:p>
      <w:r>
        <w:t>smoky</w:t>
      </w:r>
    </w:p>
    <w:p>
      <w:r>
        <w:t>smolder</w:t>
      </w:r>
    </w:p>
    <w:p>
      <w:r>
        <w:t>smooth</w:t>
      </w:r>
    </w:p>
    <w:p>
      <w:r>
        <w:rPr>
          <w:u w:val="single"/>
        </w:rPr>
        <w:t>smooth</w:t>
      </w:r>
    </w:p>
    <w:p>
      <w:r>
        <w:rPr>
          <w:u w:val="single"/>
        </w:rPr>
        <w:t>smooth</w:t>
      </w:r>
    </w:p>
    <w:p>
      <w:r>
        <w:rPr>
          <w:u w:val="single"/>
        </w:rPr>
        <w:t>smooth</w:t>
      </w:r>
    </w:p>
    <w:p>
      <w:r>
        <w:rPr>
          <w:u w:val="single"/>
        </w:rPr>
        <w:t>smooth</w:t>
      </w:r>
    </w:p>
    <w:p>
      <w:r>
        <w:rPr>
          <w:u w:val="single"/>
        </w:rPr>
        <w:t>smooth</w:t>
      </w:r>
    </w:p>
    <w:p>
      <w:r>
        <w:rPr>
          <w:u w:val="single"/>
        </w:rPr>
        <w:t>smooth</w:t>
      </w:r>
    </w:p>
    <w:p>
      <w:r>
        <w:rPr>
          <w:u w:val="single"/>
        </w:rPr>
        <w:t>smooth</w:t>
      </w:r>
    </w:p>
    <w:p>
      <w:r>
        <w:t>smooth hair</w:t>
      </w:r>
    </w:p>
    <w:p>
      <w:r>
        <w:t>smooth wood</w:t>
      </w:r>
    </w:p>
    <w:p>
      <w:r>
        <w:t>smoothing stone</w:t>
      </w:r>
    </w:p>
    <w:p>
      <w:r>
        <w:t>smoothly</w:t>
      </w:r>
    </w:p>
    <w:p>
      <w:r>
        <w:rPr>
          <w:u w:val="single"/>
        </w:rPr>
        <w:t>smoothly</w:t>
      </w:r>
    </w:p>
    <w:p>
      <w:r>
        <w:t>smoothness</w:t>
      </w:r>
    </w:p>
    <w:p>
      <w:r>
        <w:rPr>
          <w:u w:val="single"/>
        </w:rPr>
        <w:t>smoothness</w:t>
      </w:r>
    </w:p>
    <w:p>
      <w:r>
        <w:t>smorgasbord</w:t>
      </w:r>
    </w:p>
    <w:p>
      <w:r>
        <w:rPr>
          <w:u w:val="single"/>
        </w:rPr>
        <w:t>smorgasbord</w:t>
      </w:r>
    </w:p>
    <w:p>
      <w:r>
        <w:t>smother</w:t>
      </w:r>
    </w:p>
    <w:p>
      <w:r>
        <w:t>smoulder</w:t>
      </w:r>
    </w:p>
    <w:p>
      <w:r>
        <w:t>SMS</w:t>
      </w:r>
    </w:p>
    <w:p>
      <w:r>
        <w:t>smudge</w:t>
      </w:r>
    </w:p>
    <w:p>
      <w:r>
        <w:t>smug</w:t>
      </w:r>
    </w:p>
    <w:p>
      <w:r>
        <w:rPr>
          <w:u w:val="single"/>
        </w:rPr>
        <w:t>smug</w:t>
      </w:r>
    </w:p>
    <w:p>
      <w:r>
        <w:t>smuggle</w:t>
      </w:r>
    </w:p>
    <w:p>
      <w:r>
        <w:t>smuggling</w:t>
      </w:r>
    </w:p>
    <w:p>
      <w:r>
        <w:rPr>
          <w:u w:val="single"/>
        </w:rPr>
        <w:t>smuggling</w:t>
      </w:r>
    </w:p>
    <w:p>
      <w:r>
        <w:rPr>
          <w:u w:val="single"/>
        </w:rPr>
        <w:t>smuggling</w:t>
      </w:r>
    </w:p>
    <w:p>
      <w:r>
        <w:t>smut</w:t>
      </w:r>
    </w:p>
    <w:p>
      <w:r>
        <w:t>snack</w:t>
      </w:r>
    </w:p>
    <w:p>
      <w:r>
        <w:rPr>
          <w:u w:val="single"/>
        </w:rPr>
        <w:t>snack</w:t>
      </w:r>
    </w:p>
    <w:p>
      <w:r>
        <w:t>snail</w:t>
      </w:r>
    </w:p>
    <w:p>
      <w:r>
        <w:t>snake</w:t>
      </w:r>
    </w:p>
    <w:p>
      <w:r>
        <w:rPr>
          <w:u w:val="single"/>
        </w:rPr>
        <w:t>snake</w:t>
      </w:r>
    </w:p>
    <w:p>
      <w:r>
        <w:rPr>
          <w:u w:val="single"/>
        </w:rPr>
        <w:t>snake</w:t>
      </w:r>
    </w:p>
    <w:p>
      <w:r>
        <w:rPr>
          <w:u w:val="single"/>
        </w:rPr>
        <w:t>snake</w:t>
      </w:r>
    </w:p>
    <w:p>
      <w:r>
        <w:t>snake medicine man</w:t>
      </w:r>
    </w:p>
    <w:p>
      <w:r>
        <w:t>snake slough</w:t>
      </w:r>
    </w:p>
    <w:p>
      <w:r>
        <w:t>snake’s cast skin</w:t>
      </w:r>
    </w:p>
    <w:p>
      <w:r>
        <w:t>snap</w:t>
      </w:r>
    </w:p>
    <w:p>
      <w:r>
        <w:t>snap at</w:t>
      </w:r>
    </w:p>
    <w:p>
      <w:r>
        <w:t>snapper</w:t>
      </w:r>
    </w:p>
    <w:p>
      <w:r>
        <w:t>snapshot</w:t>
      </w:r>
    </w:p>
    <w:p>
      <w:r>
        <w:t>snare</w:t>
      </w:r>
    </w:p>
    <w:p>
      <w:r>
        <w:rPr>
          <w:u w:val="single"/>
        </w:rPr>
        <w:t>snare</w:t>
      </w:r>
    </w:p>
    <w:p>
      <w:r>
        <w:t>snaring</w:t>
      </w:r>
    </w:p>
    <w:p>
      <w:r>
        <w:t>snarl</w:t>
      </w:r>
    </w:p>
    <w:p>
      <w:r>
        <w:rPr>
          <w:u w:val="single"/>
        </w:rPr>
        <w:t>snarl</w:t>
      </w:r>
    </w:p>
    <w:p>
      <w:r>
        <w:t>snatch</w:t>
      </w:r>
    </w:p>
    <w:p>
      <w:r>
        <w:rPr>
          <w:u w:val="single"/>
        </w:rPr>
        <w:t>snatch</w:t>
      </w:r>
    </w:p>
    <w:p>
      <w:r>
        <w:rPr>
          <w:u w:val="single"/>
        </w:rPr>
        <w:t>snatch</w:t>
      </w:r>
    </w:p>
    <w:p>
      <w:r>
        <w:rPr>
          <w:u w:val="single"/>
        </w:rPr>
        <w:t>snatch</w:t>
      </w:r>
    </w:p>
    <w:p>
      <w:r>
        <w:t>snatch away</w:t>
      </w:r>
    </w:p>
    <w:p>
      <w:r>
        <w:t>snatch away hurriedly</w:t>
      </w:r>
    </w:p>
    <w:p>
      <w:r>
        <w:t>snatch from</w:t>
      </w:r>
    </w:p>
    <w:p>
      <w:r>
        <w:t>snatcher</w:t>
      </w:r>
    </w:p>
    <w:p>
      <w:r>
        <w:t>snatching</w:t>
      </w:r>
    </w:p>
    <w:p>
      <w:r>
        <w:rPr>
          <w:u w:val="single"/>
        </w:rPr>
        <w:t>snatching</w:t>
      </w:r>
    </w:p>
    <w:p>
      <w:r>
        <w:t>sneak</w:t>
      </w:r>
    </w:p>
    <w:p>
      <w:r>
        <w:rPr>
          <w:u w:val="single"/>
        </w:rPr>
        <w:t>sneak</w:t>
      </w:r>
    </w:p>
    <w:p>
      <w:r>
        <w:t>sneak in</w:t>
      </w:r>
    </w:p>
    <w:p>
      <w:r>
        <w:t>sneak into</w:t>
      </w:r>
    </w:p>
    <w:p>
      <w:r>
        <w:t>sneakers</w:t>
      </w:r>
    </w:p>
    <w:p>
      <w:r>
        <w:t>sneaking in</w:t>
      </w:r>
    </w:p>
    <w:p>
      <w:r>
        <w:rPr>
          <w:u w:val="single"/>
        </w:rPr>
        <w:t>sneaking in</w:t>
      </w:r>
    </w:p>
    <w:p>
      <w:r>
        <w:t>sneaking sth in</w:t>
      </w:r>
    </w:p>
    <w:p>
      <w:r>
        <w:t>sneaky</w:t>
      </w:r>
    </w:p>
    <w:p>
      <w:r>
        <w:rPr>
          <w:u w:val="single"/>
        </w:rPr>
        <w:t>sneaky</w:t>
      </w:r>
    </w:p>
    <w:p>
      <w:r>
        <w:t>sneer</w:t>
      </w:r>
    </w:p>
    <w:p>
      <w:r>
        <w:t>sneeze</w:t>
      </w:r>
    </w:p>
    <w:p>
      <w:r>
        <w:t>snide</w:t>
      </w:r>
    </w:p>
    <w:p>
      <w:r>
        <w:t>sniff</w:t>
      </w:r>
    </w:p>
    <w:p>
      <w:r>
        <w:rPr>
          <w:u w:val="single"/>
        </w:rPr>
        <w:t>sniff</w:t>
      </w:r>
    </w:p>
    <w:p>
      <w:r>
        <w:rPr>
          <w:u w:val="single"/>
        </w:rPr>
        <w:t>sniff</w:t>
      </w:r>
    </w:p>
    <w:p>
      <w:r>
        <w:t>sniffle</w:t>
      </w:r>
    </w:p>
    <w:p>
      <w:r>
        <w:t>snigger</w:t>
      </w:r>
    </w:p>
    <w:p>
      <w:r>
        <w:t>snip</w:t>
      </w:r>
    </w:p>
    <w:p>
      <w:r>
        <w:t>snipe at</w:t>
      </w:r>
    </w:p>
    <w:p>
      <w:r>
        <w:t>snob</w:t>
      </w:r>
    </w:p>
    <w:p>
      <w:r>
        <w:t>snobbery</w:t>
      </w:r>
    </w:p>
    <w:p>
      <w:r>
        <w:t>snoop</w:t>
      </w:r>
    </w:p>
    <w:p>
      <w:r>
        <w:rPr>
          <w:u w:val="single"/>
        </w:rPr>
        <w:t>snoop</w:t>
      </w:r>
    </w:p>
    <w:p>
      <w:r>
        <w:rPr>
          <w:u w:val="single"/>
        </w:rPr>
        <w:t>snoop</w:t>
      </w:r>
    </w:p>
    <w:p>
      <w:r>
        <w:rPr>
          <w:u w:val="single"/>
        </w:rPr>
        <w:t>snoop</w:t>
      </w:r>
    </w:p>
    <w:p>
      <w:r>
        <w:rPr>
          <w:u w:val="single"/>
        </w:rPr>
        <w:t>snoop</w:t>
      </w:r>
    </w:p>
    <w:p>
      <w:r>
        <w:t>snoop into</w:t>
      </w:r>
    </w:p>
    <w:p>
      <w:r>
        <w:t>snooper</w:t>
      </w:r>
    </w:p>
    <w:p>
      <w:r>
        <w:rPr>
          <w:u w:val="single"/>
        </w:rPr>
        <w:t>snooper</w:t>
      </w:r>
    </w:p>
    <w:p>
      <w:r>
        <w:rPr>
          <w:u w:val="single"/>
        </w:rPr>
        <w:t>snooper</w:t>
      </w:r>
    </w:p>
    <w:p>
      <w:r>
        <w:t>snooping</w:t>
      </w:r>
    </w:p>
    <w:p>
      <w:r>
        <w:rPr>
          <w:u w:val="single"/>
        </w:rPr>
        <w:t>snooping</w:t>
      </w:r>
    </w:p>
    <w:p>
      <w:r>
        <w:rPr>
          <w:u w:val="single"/>
        </w:rPr>
        <w:t>snooping</w:t>
      </w:r>
    </w:p>
    <w:p>
      <w:r>
        <w:t>snore</w:t>
      </w:r>
    </w:p>
    <w:p>
      <w:r>
        <w:rPr>
          <w:u w:val="single"/>
        </w:rPr>
        <w:t>snore</w:t>
      </w:r>
    </w:p>
    <w:p>
      <w:r>
        <w:rPr>
          <w:u w:val="single"/>
        </w:rPr>
        <w:t>snore</w:t>
      </w:r>
    </w:p>
    <w:p>
      <w:r>
        <w:t>snoring</w:t>
      </w:r>
    </w:p>
    <w:p>
      <w:r>
        <w:t>snorkel</w:t>
      </w:r>
    </w:p>
    <w:p>
      <w:r>
        <w:t>snort</w:t>
      </w:r>
    </w:p>
    <w:p>
      <w:r>
        <w:t>snot</w:t>
      </w:r>
    </w:p>
    <w:p>
      <w:r>
        <w:t>snout</w:t>
      </w:r>
    </w:p>
    <w:p>
      <w:r>
        <w:t>snow</w:t>
      </w:r>
    </w:p>
    <w:p>
      <w:r>
        <w:rPr>
          <w:u w:val="single"/>
        </w:rPr>
        <w:t>snow</w:t>
      </w:r>
    </w:p>
    <w:p>
      <w:r>
        <w:t>snow slide</w:t>
      </w:r>
    </w:p>
    <w:p>
      <w:r>
        <w:t>snub</w:t>
      </w:r>
    </w:p>
    <w:p>
      <w:r>
        <w:rPr>
          <w:u w:val="single"/>
        </w:rPr>
        <w:t>snub</w:t>
      </w:r>
    </w:p>
    <w:p>
      <w:r>
        <w:t>snubnose emperor</w:t>
      </w:r>
    </w:p>
    <w:p>
      <w:r>
        <w:t>snubnose pompano</w:t>
      </w:r>
    </w:p>
    <w:p>
      <w:r>
        <w:t>snuff</w:t>
      </w:r>
    </w:p>
    <w:p>
      <w:r>
        <w:t>snuff box</w:t>
      </w:r>
    </w:p>
    <w:p>
      <w:r>
        <w:rPr>
          <w:u w:val="single"/>
        </w:rPr>
        <w:t>snuff box</w:t>
      </w:r>
    </w:p>
    <w:p>
      <w:r>
        <w:t>so</w:t>
      </w:r>
    </w:p>
    <w:p>
      <w:r>
        <w:rPr>
          <w:u w:val="single"/>
        </w:rPr>
        <w:t>so</w:t>
      </w:r>
    </w:p>
    <w:p>
      <w:r>
        <w:rPr>
          <w:u w:val="single"/>
        </w:rPr>
        <w:t>so</w:t>
      </w:r>
    </w:p>
    <w:p>
      <w:r>
        <w:rPr>
          <w:u w:val="single"/>
        </w:rPr>
        <w:t>so</w:t>
      </w:r>
    </w:p>
    <w:p>
      <w:r>
        <w:rPr>
          <w:u w:val="single"/>
        </w:rPr>
        <w:t>so</w:t>
      </w:r>
    </w:p>
    <w:p>
      <w:r>
        <w:rPr>
          <w:u w:val="single"/>
        </w:rPr>
        <w:t>so</w:t>
      </w:r>
    </w:p>
    <w:p>
      <w:r>
        <w:rPr>
          <w:u w:val="single"/>
        </w:rPr>
        <w:t>so</w:t>
      </w:r>
    </w:p>
    <w:p>
      <w:r>
        <w:rPr>
          <w:u w:val="single"/>
        </w:rPr>
        <w:t>so</w:t>
      </w:r>
    </w:p>
    <w:p>
      <w:r>
        <w:rPr>
          <w:u w:val="single"/>
        </w:rPr>
        <w:t>so</w:t>
      </w:r>
    </w:p>
    <w:p>
      <w:r>
        <w:rPr>
          <w:u w:val="single"/>
        </w:rPr>
        <w:t>so</w:t>
      </w:r>
    </w:p>
    <w:p>
      <w:r>
        <w:rPr>
          <w:u w:val="single"/>
        </w:rPr>
        <w:t>so</w:t>
      </w:r>
    </w:p>
    <w:p>
      <w:r>
        <w:t>so and so</w:t>
      </w:r>
    </w:p>
    <w:p>
      <w:r>
        <w:t>so far</w:t>
      </w:r>
    </w:p>
    <w:p>
      <w:r>
        <w:t>so long as</w:t>
      </w:r>
    </w:p>
    <w:p>
      <w:r>
        <w:t>so much</w:t>
      </w:r>
    </w:p>
    <w:p>
      <w:r>
        <w:t>so that</w:t>
      </w:r>
    </w:p>
    <w:p>
      <w:r>
        <w:t>So what!</w:t>
      </w:r>
    </w:p>
    <w:p>
      <w:r>
        <w:t>soak</w:t>
      </w:r>
    </w:p>
    <w:p>
      <w:r>
        <w:rPr>
          <w:u w:val="single"/>
        </w:rPr>
        <w:t>soak</w:t>
      </w:r>
    </w:p>
    <w:p>
      <w:r>
        <w:t>soak in water</w:t>
      </w:r>
    </w:p>
    <w:p>
      <w:r>
        <w:rPr>
          <w:u w:val="single"/>
        </w:rPr>
        <w:t>soak in water</w:t>
      </w:r>
    </w:p>
    <w:p>
      <w:r>
        <w:t>soaked</w:t>
      </w:r>
    </w:p>
    <w:p>
      <w:r>
        <w:rPr>
          <w:u w:val="single"/>
        </w:rPr>
        <w:t>soaked</w:t>
      </w:r>
    </w:p>
    <w:p>
      <w:r>
        <w:t>so-and-so</w:t>
      </w:r>
    </w:p>
    <w:p>
      <w:r>
        <w:t>soap</w:t>
      </w:r>
    </w:p>
    <w:p>
      <w:r>
        <w:t>soap leftover</w:t>
      </w:r>
    </w:p>
    <w:p>
      <w:r>
        <w:t>soap opera</w:t>
      </w:r>
    </w:p>
    <w:p>
      <w:r>
        <w:t>soapberry</w:t>
      </w:r>
    </w:p>
    <w:p>
      <w:r>
        <w:t>soapberry nut</w:t>
      </w:r>
    </w:p>
    <w:p>
      <w:r>
        <w:t>soapfish</w:t>
      </w:r>
    </w:p>
    <w:p>
      <w:r>
        <w:t>sob</w:t>
      </w:r>
    </w:p>
    <w:p>
      <w:r>
        <w:t>sob silently</w:t>
      </w:r>
    </w:p>
    <w:p>
      <w:r>
        <w:t>sobbing</w:t>
      </w:r>
    </w:p>
    <w:p>
      <w:r>
        <w:t>sober</w:t>
      </w:r>
    </w:p>
    <w:p>
      <w:r>
        <w:rPr>
          <w:u w:val="single"/>
        </w:rPr>
        <w:t>sober</w:t>
      </w:r>
    </w:p>
    <w:p>
      <w:r>
        <w:t>sober up</w:t>
      </w:r>
    </w:p>
    <w:p>
      <w:r>
        <w:t>so-called</w:t>
      </w:r>
    </w:p>
    <w:p>
      <w:r>
        <w:t>soccer</w:t>
      </w:r>
    </w:p>
    <w:p>
      <w:r>
        <w:t>soccer player</w:t>
      </w:r>
    </w:p>
    <w:p>
      <w:r>
        <w:t>sociability</w:t>
      </w:r>
    </w:p>
    <w:p>
      <w:r>
        <w:t>sociable</w:t>
      </w:r>
    </w:p>
    <w:p>
      <w:r>
        <w:rPr>
          <w:u w:val="single"/>
        </w:rPr>
        <w:t>sociable</w:t>
      </w:r>
    </w:p>
    <w:p>
      <w:r>
        <w:t>sociable person</w:t>
      </w:r>
    </w:p>
    <w:p>
      <w:r>
        <w:t>social</w:t>
      </w:r>
    </w:p>
    <w:p>
      <w:r>
        <w:rPr>
          <w:u w:val="single"/>
        </w:rPr>
        <w:t>social</w:t>
      </w:r>
    </w:p>
    <w:p>
      <w:r>
        <w:t>social benefit</w:t>
      </w:r>
    </w:p>
    <w:p>
      <w:r>
        <w:t>social group</w:t>
      </w:r>
    </w:p>
    <w:p>
      <w:r>
        <w:t>social parasite</w:t>
      </w:r>
    </w:p>
    <w:p>
      <w:r>
        <w:t>social welfare</w:t>
      </w:r>
    </w:p>
    <w:p>
      <w:r>
        <w:t>socialism</w:t>
      </w:r>
    </w:p>
    <w:p>
      <w:r>
        <w:t>socialist</w:t>
      </w:r>
    </w:p>
    <w:p>
      <w:r>
        <w:rPr>
          <w:u w:val="single"/>
        </w:rPr>
        <w:t>socialist</w:t>
      </w:r>
    </w:p>
    <w:p>
      <w:r>
        <w:t>socialize</w:t>
      </w:r>
    </w:p>
    <w:p>
      <w:r>
        <w:t>society</w:t>
      </w:r>
    </w:p>
    <w:p>
      <w:r>
        <w:rPr>
          <w:u w:val="single"/>
        </w:rPr>
        <w:t>society</w:t>
      </w:r>
    </w:p>
    <w:p>
      <w:r>
        <w:rPr>
          <w:u w:val="single"/>
        </w:rPr>
        <w:t>society</w:t>
      </w:r>
    </w:p>
    <w:p>
      <w:r>
        <w:t>sociolinguistics</w:t>
      </w:r>
    </w:p>
    <w:p>
      <w:r>
        <w:t>sociology</w:t>
      </w:r>
    </w:p>
    <w:p>
      <w:r>
        <w:t>socket</w:t>
      </w:r>
    </w:p>
    <w:p>
      <w:r>
        <w:t>socks</w:t>
      </w:r>
    </w:p>
    <w:p>
      <w:r>
        <w:t>soda</w:t>
      </w:r>
    </w:p>
    <w:p>
      <w:r>
        <w:rPr>
          <w:u w:val="single"/>
        </w:rPr>
        <w:t>soda</w:t>
      </w:r>
    </w:p>
    <w:p>
      <w:r>
        <w:t>sodden</w:t>
      </w:r>
    </w:p>
    <w:p>
      <w:r>
        <w:t>sodomite</w:t>
      </w:r>
    </w:p>
    <w:p>
      <w:r>
        <w:t>sodomize</w:t>
      </w:r>
    </w:p>
    <w:p>
      <w:r>
        <w:t>sodomized person</w:t>
      </w:r>
    </w:p>
    <w:p>
      <w:r>
        <w:t>sodomy</w:t>
      </w:r>
    </w:p>
    <w:p>
      <w:r>
        <w:t>sofa</w:t>
      </w:r>
    </w:p>
    <w:p>
      <w:r>
        <w:t>soft</w:t>
      </w:r>
    </w:p>
    <w:p>
      <w:r>
        <w:rPr>
          <w:u w:val="single"/>
        </w:rPr>
        <w:t>soft</w:t>
      </w:r>
    </w:p>
    <w:p>
      <w:r>
        <w:rPr>
          <w:u w:val="single"/>
        </w:rPr>
        <w:t>soft</w:t>
      </w:r>
    </w:p>
    <w:p>
      <w:r>
        <w:rPr>
          <w:u w:val="single"/>
        </w:rPr>
        <w:t>soft</w:t>
      </w:r>
    </w:p>
    <w:p>
      <w:r>
        <w:rPr>
          <w:u w:val="single"/>
        </w:rPr>
        <w:t>soft</w:t>
      </w:r>
    </w:p>
    <w:p>
      <w:r>
        <w:rPr>
          <w:u w:val="single"/>
        </w:rPr>
        <w:t>soft</w:t>
      </w:r>
    </w:p>
    <w:p>
      <w:r>
        <w:rPr>
          <w:u w:val="single"/>
        </w:rPr>
        <w:t>soft</w:t>
      </w:r>
    </w:p>
    <w:p>
      <w:r>
        <w:rPr>
          <w:u w:val="single"/>
        </w:rPr>
        <w:t>soft</w:t>
      </w:r>
    </w:p>
    <w:p>
      <w:r>
        <w:rPr>
          <w:u w:val="single"/>
        </w:rPr>
        <w:t>soft</w:t>
      </w:r>
    </w:p>
    <w:p>
      <w:r>
        <w:rPr>
          <w:u w:val="single"/>
        </w:rPr>
        <w:t>soft</w:t>
      </w:r>
    </w:p>
    <w:p>
      <w:r>
        <w:rPr>
          <w:u w:val="single"/>
        </w:rPr>
        <w:t>soft</w:t>
      </w:r>
    </w:p>
    <w:p>
      <w:r>
        <w:rPr>
          <w:u w:val="single"/>
        </w:rPr>
        <w:t>soft</w:t>
      </w:r>
    </w:p>
    <w:p>
      <w:r>
        <w:rPr>
          <w:u w:val="single"/>
        </w:rPr>
        <w:t>soft</w:t>
      </w:r>
    </w:p>
    <w:p>
      <w:r>
        <w:t>soft and moist</w:t>
      </w:r>
    </w:p>
    <w:p>
      <w:r>
        <w:t>soft coral rock</w:t>
      </w:r>
    </w:p>
    <w:p>
      <w:r>
        <w:t>soft drink</w:t>
      </w:r>
    </w:p>
    <w:p>
      <w:r>
        <w:t>soft landing</w:t>
      </w:r>
    </w:p>
    <w:p>
      <w:r>
        <w:t>soft pith of a coconut palm</w:t>
      </w:r>
    </w:p>
    <w:p>
      <w:r>
        <w:t>soft poke</w:t>
      </w:r>
    </w:p>
    <w:p>
      <w:r>
        <w:t>soft steel</w:t>
      </w:r>
    </w:p>
    <w:p>
      <w:r>
        <w:t>soften</w:t>
      </w:r>
    </w:p>
    <w:p>
      <w:r>
        <w:rPr>
          <w:u w:val="single"/>
        </w:rPr>
        <w:t>soften</w:t>
      </w:r>
    </w:p>
    <w:p>
      <w:r>
        <w:rPr>
          <w:u w:val="single"/>
        </w:rPr>
        <w:t>soften</w:t>
      </w:r>
    </w:p>
    <w:p>
      <w:r>
        <w:rPr>
          <w:u w:val="single"/>
        </w:rPr>
        <w:t>soften</w:t>
      </w:r>
    </w:p>
    <w:p>
      <w:r>
        <w:t>soften by</w:t>
      </w:r>
    </w:p>
    <w:p>
      <w:r>
        <w:t>soften by gently beating</w:t>
      </w:r>
    </w:p>
    <w:p>
      <w:r>
        <w:t>soften food by overcooking</w:t>
      </w:r>
    </w:p>
    <w:p>
      <w:r>
        <w:t>soften the soil</w:t>
      </w:r>
    </w:p>
    <w:p>
      <w:r>
        <w:t>softly</w:t>
      </w:r>
    </w:p>
    <w:p>
      <w:r>
        <w:t>softness</w:t>
      </w:r>
    </w:p>
    <w:p>
      <w:r>
        <w:rPr>
          <w:u w:val="single"/>
        </w:rPr>
        <w:t>softness</w:t>
      </w:r>
    </w:p>
    <w:p>
      <w:r>
        <w:t>software</w:t>
      </w:r>
    </w:p>
    <w:p>
      <w:r>
        <w:t>soggy</w:t>
      </w:r>
    </w:p>
    <w:p>
      <w:r>
        <w:rPr>
          <w:u w:val="single"/>
        </w:rPr>
        <w:t>soggy</w:t>
      </w:r>
    </w:p>
    <w:p>
      <w:r>
        <w:t>soil</w:t>
      </w:r>
    </w:p>
    <w:p>
      <w:r>
        <w:rPr>
          <w:u w:val="single"/>
        </w:rPr>
        <w:t>soil</w:t>
      </w:r>
    </w:p>
    <w:p>
      <w:r>
        <w:rPr>
          <w:u w:val="single"/>
        </w:rPr>
        <w:t>soil</w:t>
      </w:r>
    </w:p>
    <w:p>
      <w:r>
        <w:t>soil pipe</w:t>
      </w:r>
    </w:p>
    <w:p>
      <w:r>
        <w:t>soiled</w:t>
      </w:r>
    </w:p>
    <w:p>
      <w:r>
        <w:rPr>
          <w:u w:val="single"/>
        </w:rPr>
        <w:t>soiled</w:t>
      </w:r>
    </w:p>
    <w:p>
      <w:r>
        <w:t>soiree</w:t>
      </w:r>
    </w:p>
    <w:p>
      <w:r>
        <w:t>sojourn</w:t>
      </w:r>
    </w:p>
    <w:p>
      <w:r>
        <w:t>solace</w:t>
      </w:r>
    </w:p>
    <w:p>
      <w:r>
        <w:t>solar</w:t>
      </w:r>
    </w:p>
    <w:p>
      <w:r>
        <w:t>sold</w:t>
      </w:r>
    </w:p>
    <w:p>
      <w:r>
        <w:t>sold out</w:t>
      </w:r>
    </w:p>
    <w:p>
      <w:r>
        <w:t>solder</w:t>
      </w:r>
    </w:p>
    <w:p>
      <w:r>
        <w:rPr>
          <w:u w:val="single"/>
        </w:rPr>
        <w:t>solder</w:t>
      </w:r>
    </w:p>
    <w:p>
      <w:r>
        <w:rPr>
          <w:u w:val="single"/>
        </w:rPr>
        <w:t>solder</w:t>
      </w:r>
    </w:p>
    <w:p>
      <w:r>
        <w:t>soldier</w:t>
      </w:r>
    </w:p>
    <w:p>
      <w:r>
        <w:t>soldier ant</w:t>
      </w:r>
    </w:p>
    <w:p>
      <w:r>
        <w:t>soldier pouch</w:t>
      </w:r>
    </w:p>
    <w:p>
      <w:r>
        <w:t>soldier termite</w:t>
      </w:r>
    </w:p>
    <w:p>
      <w:r>
        <w:t>sole</w:t>
      </w:r>
    </w:p>
    <w:p>
      <w:r>
        <w:rPr>
          <w:u w:val="single"/>
        </w:rPr>
        <w:t>sole</w:t>
      </w:r>
    </w:p>
    <w:p>
      <w:r>
        <w:rPr>
          <w:u w:val="single"/>
        </w:rPr>
        <w:t>sole</w:t>
      </w:r>
    </w:p>
    <w:p>
      <w:r>
        <w:rPr>
          <w:u w:val="single"/>
        </w:rPr>
        <w:t>sole</w:t>
      </w:r>
    </w:p>
    <w:p>
      <w:r>
        <w:t>solemn</w:t>
      </w:r>
    </w:p>
    <w:p>
      <w:r>
        <w:t>solemn advice</w:t>
      </w:r>
    </w:p>
    <w:p>
      <w:r>
        <w:t>solemn promise</w:t>
      </w:r>
    </w:p>
    <w:p>
      <w:r>
        <w:t>solicit</w:t>
      </w:r>
    </w:p>
    <w:p>
      <w:r>
        <w:rPr>
          <w:u w:val="single"/>
        </w:rPr>
        <w:t>solicit</w:t>
      </w:r>
    </w:p>
    <w:p>
      <w:r>
        <w:t>solicitor</w:t>
      </w:r>
    </w:p>
    <w:p>
      <w:r>
        <w:rPr>
          <w:u w:val="single"/>
        </w:rPr>
        <w:t>solicitor</w:t>
      </w:r>
    </w:p>
    <w:p>
      <w:r>
        <w:t>solicitor general</w:t>
      </w:r>
    </w:p>
    <w:p>
      <w:r>
        <w:t>solid</w:t>
      </w:r>
    </w:p>
    <w:p>
      <w:r>
        <w:rPr>
          <w:u w:val="single"/>
        </w:rPr>
        <w:t>solid</w:t>
      </w:r>
    </w:p>
    <w:p>
      <w:r>
        <w:rPr>
          <w:u w:val="single"/>
        </w:rPr>
        <w:t>solid</w:t>
      </w:r>
    </w:p>
    <w:p>
      <w:r>
        <w:t>solidarity</w:t>
      </w:r>
    </w:p>
    <w:p>
      <w:r>
        <w:t>solidified</w:t>
      </w:r>
    </w:p>
    <w:p>
      <w:r>
        <w:t>solidness</w:t>
      </w:r>
    </w:p>
    <w:p>
      <w:r>
        <w:rPr>
          <w:u w:val="single"/>
        </w:rPr>
        <w:t>solidness</w:t>
      </w:r>
    </w:p>
    <w:p>
      <w:r>
        <w:t>solitary</w:t>
      </w:r>
    </w:p>
    <w:p>
      <w:r>
        <w:t>solitary confinement</w:t>
      </w:r>
    </w:p>
    <w:p>
      <w:r>
        <w:t>solitude</w:t>
      </w:r>
    </w:p>
    <w:p>
      <w:r>
        <w:t>solo</w:t>
      </w:r>
    </w:p>
    <w:p>
      <w:r>
        <w:t>solution</w:t>
      </w:r>
    </w:p>
    <w:p>
      <w:r>
        <w:rPr>
          <w:u w:val="single"/>
        </w:rPr>
        <w:t>solution</w:t>
      </w:r>
    </w:p>
    <w:p>
      <w:r>
        <w:rPr>
          <w:u w:val="single"/>
        </w:rPr>
        <w:t>solution</w:t>
      </w:r>
    </w:p>
    <w:p>
      <w:r>
        <w:rPr>
          <w:u w:val="single"/>
        </w:rPr>
        <w:t>solution</w:t>
      </w:r>
    </w:p>
    <w:p>
      <w:r>
        <w:t>solve</w:t>
      </w:r>
    </w:p>
    <w:p>
      <w:r>
        <w:t>solve a puzzle</w:t>
      </w:r>
    </w:p>
    <w:p>
      <w:r>
        <w:t>solved</w:t>
      </w:r>
    </w:p>
    <w:p>
      <w:r>
        <w:t>solvency</w:t>
      </w:r>
    </w:p>
    <w:p>
      <w:r>
        <w:t>solvent</w:t>
      </w:r>
    </w:p>
    <w:p>
      <w:r>
        <w:rPr>
          <w:u w:val="single"/>
        </w:rPr>
        <w:t>solvent</w:t>
      </w:r>
    </w:p>
    <w:p>
      <w:r>
        <w:t>sombre bulbul</w:t>
      </w:r>
    </w:p>
    <w:p>
      <w:r>
        <w:t>sombre greenbul</w:t>
      </w:r>
    </w:p>
    <w:p>
      <w:r>
        <w:t>sombrero</w:t>
      </w:r>
    </w:p>
    <w:p>
      <w:r>
        <w:t>some</w:t>
      </w:r>
    </w:p>
    <w:p>
      <w:r>
        <w:rPr>
          <w:u w:val="single"/>
        </w:rPr>
        <w:t>some</w:t>
      </w:r>
    </w:p>
    <w:p>
      <w:r>
        <w:rPr>
          <w:u w:val="single"/>
        </w:rPr>
        <w:t>some</w:t>
      </w:r>
    </w:p>
    <w:p>
      <w:r>
        <w:t>some fun</w:t>
      </w:r>
    </w:p>
    <w:p>
      <w:r>
        <w:t>some privacy</w:t>
      </w:r>
    </w:p>
    <w:p>
      <w:r>
        <w:t>some time / day</w:t>
      </w:r>
    </w:p>
    <w:p>
      <w:r>
        <w:t>somebody</w:t>
      </w:r>
    </w:p>
    <w:p>
      <w:r>
        <w:rPr>
          <w:u w:val="single"/>
        </w:rPr>
        <w:t>somebody</w:t>
      </w:r>
    </w:p>
    <w:p>
      <w:r>
        <w:rPr>
          <w:u w:val="single"/>
        </w:rPr>
        <w:t>somebody</w:t>
      </w:r>
    </w:p>
    <w:p>
      <w:r>
        <w:t>somebody’s</w:t>
      </w:r>
    </w:p>
    <w:p>
      <w:r>
        <w:t>someday</w:t>
      </w:r>
    </w:p>
    <w:p>
      <w:r>
        <w:t>somehow</w:t>
      </w:r>
    </w:p>
    <w:p>
      <w:r>
        <w:t>someone</w:t>
      </w:r>
    </w:p>
    <w:p>
      <w:r>
        <w:t>someone’s</w:t>
      </w:r>
    </w:p>
    <w:p>
      <w:r>
        <w:t>somersault</w:t>
      </w:r>
    </w:p>
    <w:p>
      <w:r>
        <w:t>something</w:t>
      </w:r>
    </w:p>
    <w:p>
      <w:r>
        <w:rPr>
          <w:u w:val="single"/>
        </w:rPr>
        <w:t>something</w:t>
      </w:r>
    </w:p>
    <w:p>
      <w:r>
        <w:rPr>
          <w:u w:val="single"/>
        </w:rPr>
        <w:t>something</w:t>
      </w:r>
    </w:p>
    <w:p>
      <w:r>
        <w:t>sometimes</w:t>
      </w:r>
    </w:p>
    <w:p>
      <w:r>
        <w:t>someway</w:t>
      </w:r>
    </w:p>
    <w:p>
      <w:r>
        <w:t>somewhat</w:t>
      </w:r>
    </w:p>
    <w:p>
      <w:r>
        <w:t>somewhere</w:t>
      </w:r>
    </w:p>
    <w:p>
      <w:r>
        <w:rPr>
          <w:u w:val="single"/>
        </w:rPr>
        <w:t>somewhere</w:t>
      </w:r>
    </w:p>
    <w:p>
      <w:r>
        <w:t>somewhere else</w:t>
      </w:r>
    </w:p>
    <w:p>
      <w:r>
        <w:t>somnolence</w:t>
      </w:r>
    </w:p>
    <w:p>
      <w:r>
        <w:t>son</w:t>
      </w:r>
    </w:p>
    <w:p>
      <w:r>
        <w:rPr>
          <w:u w:val="single"/>
        </w:rPr>
        <w:t>son</w:t>
      </w:r>
    </w:p>
    <w:p>
      <w:r>
        <w:rPr>
          <w:u w:val="single"/>
        </w:rPr>
        <w:t>son</w:t>
      </w:r>
    </w:p>
    <w:p>
      <w:r>
        <w:rPr>
          <w:u w:val="single"/>
        </w:rPr>
        <w:t>son</w:t>
      </w:r>
    </w:p>
    <w:p>
      <w:r>
        <w:t>son’s or daughter’s parent-in-law</w:t>
      </w:r>
    </w:p>
    <w:p>
      <w:r>
        <w:t>song</w:t>
      </w:r>
    </w:p>
    <w:p>
      <w:r>
        <w:t>song with rhymes but an odd number of syllables per line</w:t>
      </w:r>
    </w:p>
    <w:p>
      <w:r>
        <w:t>songs</w:t>
      </w:r>
    </w:p>
    <w:p>
      <w:r>
        <w:t>son-in-law</w:t>
      </w:r>
    </w:p>
    <w:p>
      <w:r>
        <w:t>sonorous sound</w:t>
      </w:r>
    </w:p>
    <w:p>
      <w:r>
        <w:t>sons</w:t>
      </w:r>
    </w:p>
    <w:p>
      <w:r>
        <w:t>son-to-father relationship</w:t>
      </w:r>
    </w:p>
    <w:p>
      <w:r>
        <w:t>soon</w:t>
      </w:r>
    </w:p>
    <w:p>
      <w:r>
        <w:rPr>
          <w:u w:val="single"/>
        </w:rPr>
        <w:t>soon</w:t>
      </w:r>
    </w:p>
    <w:p>
      <w:r>
        <w:rPr>
          <w:u w:val="single"/>
        </w:rPr>
        <w:t>soon</w:t>
      </w:r>
    </w:p>
    <w:p>
      <w:r>
        <w:rPr>
          <w:u w:val="single"/>
        </w:rPr>
        <w:t>soon</w:t>
      </w:r>
    </w:p>
    <w:p>
      <w:r>
        <w:t>sooner</w:t>
      </w:r>
    </w:p>
    <w:p>
      <w:r>
        <w:t>soot</w:t>
      </w:r>
    </w:p>
    <w:p>
      <w:r>
        <w:t>soothe</w:t>
      </w:r>
    </w:p>
    <w:p>
      <w:r>
        <w:rPr>
          <w:u w:val="single"/>
        </w:rPr>
        <w:t>soothe</w:t>
      </w:r>
    </w:p>
    <w:p>
      <w:r>
        <w:rPr>
          <w:u w:val="single"/>
        </w:rPr>
        <w:t>soothe</w:t>
      </w:r>
    </w:p>
    <w:p>
      <w:r>
        <w:rPr>
          <w:u w:val="single"/>
        </w:rPr>
        <w:t>soothe</w:t>
      </w:r>
    </w:p>
    <w:p>
      <w:r>
        <w:t>soothe a baby</w:t>
      </w:r>
    </w:p>
    <w:p>
      <w:r>
        <w:t>soothed</w:t>
      </w:r>
    </w:p>
    <w:p>
      <w:r>
        <w:t>soothing</w:t>
      </w:r>
    </w:p>
    <w:p>
      <w:r>
        <w:rPr>
          <w:u w:val="single"/>
        </w:rPr>
        <w:t>soothing</w:t>
      </w:r>
    </w:p>
    <w:p>
      <w:r>
        <w:t>soothing words or actions</w:t>
      </w:r>
    </w:p>
    <w:p>
      <w:r>
        <w:t>soothsayer</w:t>
      </w:r>
    </w:p>
    <w:p>
      <w:r>
        <w:rPr>
          <w:u w:val="single"/>
        </w:rPr>
        <w:t>soothsayer</w:t>
      </w:r>
    </w:p>
    <w:p>
      <w:r>
        <w:rPr>
          <w:u w:val="single"/>
        </w:rPr>
        <w:t>soothsayer</w:t>
      </w:r>
    </w:p>
    <w:p>
      <w:r>
        <w:t>soothsayer drawings</w:t>
      </w:r>
    </w:p>
    <w:p>
      <w:r>
        <w:t>soothsaying</w:t>
      </w:r>
    </w:p>
    <w:p>
      <w:r>
        <w:rPr>
          <w:u w:val="single"/>
        </w:rPr>
        <w:t>soothsaying</w:t>
      </w:r>
    </w:p>
    <w:p>
      <w:r>
        <w:t>sorcerer</w:t>
      </w:r>
    </w:p>
    <w:p>
      <w:r>
        <w:rPr>
          <w:u w:val="single"/>
        </w:rPr>
        <w:t>sorcerer</w:t>
      </w:r>
    </w:p>
    <w:p>
      <w:r>
        <w:t>sorcery</w:t>
      </w:r>
    </w:p>
    <w:p>
      <w:r>
        <w:rPr>
          <w:u w:val="single"/>
        </w:rPr>
        <w:t>sorcery</w:t>
      </w:r>
    </w:p>
    <w:p>
      <w:r>
        <w:t>sordid</w:t>
      </w:r>
    </w:p>
    <w:p>
      <w:r>
        <w:t>sore</w:t>
      </w:r>
    </w:p>
    <w:p>
      <w:r>
        <w:t>sorely</w:t>
      </w:r>
    </w:p>
    <w:p>
      <w:r>
        <w:t>sorghum</w:t>
      </w:r>
    </w:p>
    <w:p>
      <w:r>
        <w:t>sorindeia</w:t>
      </w:r>
    </w:p>
    <w:p>
      <w:r>
        <w:rPr>
          <w:u w:val="single"/>
        </w:rPr>
        <w:t>sorindeia</w:t>
      </w:r>
    </w:p>
    <w:p>
      <w:r>
        <w:t>sorindeia berry</w:t>
      </w:r>
    </w:p>
    <w:p>
      <w:r>
        <w:t>sorority</w:t>
      </w:r>
    </w:p>
    <w:p>
      <w:r>
        <w:t>sorrow</w:t>
      </w:r>
    </w:p>
    <w:p>
      <w:r>
        <w:t>sorry</w:t>
      </w:r>
    </w:p>
    <w:p>
      <w:r>
        <w:t>Sorry</w:t>
      </w:r>
    </w:p>
    <w:p>
      <w:r>
        <w:t>Sorry!</w:t>
      </w:r>
    </w:p>
    <w:p>
      <w:r>
        <w:t>sort</w:t>
      </w:r>
    </w:p>
    <w:p>
      <w:r>
        <w:rPr>
          <w:u w:val="single"/>
        </w:rPr>
        <w:t>sort</w:t>
      </w:r>
    </w:p>
    <w:p>
      <w:r>
        <w:rPr>
          <w:u w:val="single"/>
        </w:rPr>
        <w:t>sort</w:t>
      </w:r>
    </w:p>
    <w:p>
      <w:r>
        <w:rPr>
          <w:u w:val="single"/>
        </w:rPr>
        <w:t>sort</w:t>
      </w:r>
    </w:p>
    <w:p>
      <w:r>
        <w:t>sort of?</w:t>
      </w:r>
    </w:p>
    <w:p>
      <w:r>
        <w:t>sort out</w:t>
      </w:r>
    </w:p>
    <w:p>
      <w:r>
        <w:rPr>
          <w:u w:val="single"/>
        </w:rPr>
        <w:t>sort out</w:t>
      </w:r>
    </w:p>
    <w:p>
      <w:r>
        <w:t>sort out one-by-one</w:t>
      </w:r>
    </w:p>
    <w:p>
      <w:r>
        <w:t>sortie</w:t>
      </w:r>
    </w:p>
    <w:p>
      <w:r>
        <w:t>so-so</w:t>
      </w:r>
    </w:p>
    <w:p>
      <w:r>
        <w:t>soul</w:t>
      </w:r>
    </w:p>
    <w:p>
      <w:r>
        <w:rPr>
          <w:u w:val="single"/>
        </w:rPr>
        <w:t>soul</w:t>
      </w:r>
    </w:p>
    <w:p>
      <w:r>
        <w:t>soul patch</w:t>
      </w:r>
    </w:p>
    <w:p>
      <w:r>
        <w:t>sound</w:t>
      </w:r>
    </w:p>
    <w:p>
      <w:r>
        <w:rPr>
          <w:u w:val="single"/>
        </w:rPr>
        <w:t>sound</w:t>
      </w:r>
    </w:p>
    <w:p>
      <w:r>
        <w:rPr>
          <w:u w:val="single"/>
        </w:rPr>
        <w:t>sound</w:t>
      </w:r>
    </w:p>
    <w:p>
      <w:r>
        <w:rPr>
          <w:u w:val="single"/>
        </w:rPr>
        <w:t>sound</w:t>
      </w:r>
    </w:p>
    <w:p>
      <w:r>
        <w:rPr>
          <w:u w:val="single"/>
        </w:rPr>
        <w:t>sound</w:t>
      </w:r>
    </w:p>
    <w:p>
      <w:r>
        <w:rPr>
          <w:u w:val="single"/>
        </w:rPr>
        <w:t>sound</w:t>
      </w:r>
    </w:p>
    <w:p>
      <w:r>
        <w:t>sound asleep</w:t>
      </w:r>
    </w:p>
    <w:p>
      <w:r>
        <w:t>sound effects</w:t>
      </w:r>
    </w:p>
    <w:p>
      <w:r>
        <w:t>sound from a mechanical device</w:t>
      </w:r>
    </w:p>
    <w:p>
      <w:r>
        <w:t>sound horn</w:t>
      </w:r>
    </w:p>
    <w:p>
      <w:r>
        <w:t>sound like</w:t>
      </w:r>
    </w:p>
    <w:p>
      <w:r>
        <w:t>sound of a stampede</w:t>
      </w:r>
    </w:p>
    <w:p>
      <w:r>
        <w:t>sound of language</w:t>
      </w:r>
    </w:p>
    <w:p>
      <w:r>
        <w:t>sound-proof</w:t>
      </w:r>
    </w:p>
    <w:p>
      <w:r>
        <w:t>soup</w:t>
      </w:r>
    </w:p>
    <w:p>
      <w:r>
        <w:rPr>
          <w:u w:val="single"/>
        </w:rPr>
        <w:t>soup</w:t>
      </w:r>
    </w:p>
    <w:p>
      <w:r>
        <w:t>sour</w:t>
      </w:r>
    </w:p>
    <w:p>
      <w:r>
        <w:rPr>
          <w:u w:val="single"/>
        </w:rPr>
        <w:t>sour</w:t>
      </w:r>
    </w:p>
    <w:p>
      <w:r>
        <w:rPr>
          <w:u w:val="single"/>
        </w:rPr>
        <w:t>sour</w:t>
      </w:r>
    </w:p>
    <w:p>
      <w:r>
        <w:rPr>
          <w:u w:val="single"/>
        </w:rPr>
        <w:t>sour</w:t>
      </w:r>
    </w:p>
    <w:p>
      <w:r>
        <w:rPr>
          <w:u w:val="single"/>
        </w:rPr>
        <w:t>sour</w:t>
      </w:r>
    </w:p>
    <w:p>
      <w:r>
        <w:rPr>
          <w:u w:val="single"/>
        </w:rPr>
        <w:t>sour</w:t>
      </w:r>
    </w:p>
    <w:p>
      <w:r>
        <w:t>sour milk</w:t>
      </w:r>
    </w:p>
    <w:p>
      <w:r>
        <w:t>sour orange</w:t>
      </w:r>
    </w:p>
    <w:p>
      <w:r>
        <w:rPr>
          <w:u w:val="single"/>
        </w:rPr>
        <w:t>sour orange</w:t>
      </w:r>
    </w:p>
    <w:p>
      <w:r>
        <w:t>source</w:t>
      </w:r>
    </w:p>
    <w:p>
      <w:r>
        <w:rPr>
          <w:u w:val="single"/>
        </w:rPr>
        <w:t>source</w:t>
      </w:r>
    </w:p>
    <w:p>
      <w:r>
        <w:rPr>
          <w:u w:val="single"/>
        </w:rPr>
        <w:t>source</w:t>
      </w:r>
    </w:p>
    <w:p>
      <w:r>
        <w:rPr>
          <w:u w:val="single"/>
        </w:rPr>
        <w:t>source</w:t>
      </w:r>
    </w:p>
    <w:p>
      <w:r>
        <w:rPr>
          <w:u w:val="single"/>
        </w:rPr>
        <w:t>source</w:t>
      </w:r>
    </w:p>
    <w:p>
      <w:r>
        <w:t>source of exasperation</w:t>
      </w:r>
    </w:p>
    <w:p>
      <w:r>
        <w:t>sourness</w:t>
      </w:r>
    </w:p>
    <w:p>
      <w:r>
        <w:rPr>
          <w:u w:val="single"/>
        </w:rPr>
        <w:t>sourness</w:t>
      </w:r>
    </w:p>
    <w:p>
      <w:r>
        <w:t>soursop</w:t>
      </w:r>
    </w:p>
    <w:p>
      <w:r>
        <w:rPr>
          <w:u w:val="single"/>
        </w:rPr>
        <w:t>soursop</w:t>
      </w:r>
    </w:p>
    <w:p>
      <w:r>
        <w:t>souse</w:t>
      </w:r>
    </w:p>
    <w:p>
      <w:r>
        <w:rPr>
          <w:u w:val="single"/>
        </w:rPr>
        <w:t>souse</w:t>
      </w:r>
    </w:p>
    <w:p>
      <w:r>
        <w:t>South</w:t>
      </w:r>
    </w:p>
    <w:p>
      <w:r>
        <w:t>South Africa</w:t>
      </w:r>
    </w:p>
    <w:p>
      <w:r>
        <w:t>South monsoon period</w:t>
      </w:r>
    </w:p>
    <w:p>
      <w:r>
        <w:t>South Pole</w:t>
      </w:r>
    </w:p>
    <w:p>
      <w:r>
        <w:t>South-East monsoon</w:t>
      </w:r>
    </w:p>
    <w:p>
      <w:r>
        <w:t>Southern</w:t>
      </w:r>
    </w:p>
    <w:p>
      <w:r>
        <w:t>Southern Arabian</w:t>
      </w:r>
    </w:p>
    <w:p>
      <w:r>
        <w:t>southern giant petrel</w:t>
      </w:r>
    </w:p>
    <w:p>
      <w:r>
        <w:t>South-West</w:t>
      </w:r>
    </w:p>
    <w:p>
      <w:r>
        <w:t>souvenir</w:t>
      </w:r>
    </w:p>
    <w:p>
      <w:r>
        <w:rPr>
          <w:u w:val="single"/>
        </w:rPr>
        <w:t>souvenir</w:t>
      </w:r>
    </w:p>
    <w:p>
      <w:r>
        <w:rPr>
          <w:u w:val="single"/>
        </w:rPr>
        <w:t>souvenir</w:t>
      </w:r>
    </w:p>
    <w:p>
      <w:r>
        <w:t>sovereign nation</w:t>
      </w:r>
    </w:p>
    <w:p>
      <w:r>
        <w:t>sow</w:t>
      </w:r>
    </w:p>
    <w:p>
      <w:r>
        <w:rPr>
          <w:u w:val="single"/>
        </w:rPr>
        <w:t>sow</w:t>
      </w:r>
    </w:p>
    <w:p>
      <w:r>
        <w:t>sow discord</w:t>
      </w:r>
    </w:p>
    <w:p>
      <w:r>
        <w:t>sow discord between people</w:t>
      </w:r>
    </w:p>
    <w:p>
      <w:r>
        <w:t>sow seeds</w:t>
      </w:r>
    </w:p>
    <w:p>
      <w:r>
        <w:t>sower</w:t>
      </w:r>
    </w:p>
    <w:p>
      <w:r>
        <w:t>sowing</w:t>
      </w:r>
    </w:p>
    <w:p>
      <w:r>
        <w:rPr>
          <w:u w:val="single"/>
        </w:rPr>
        <w:t>sowing</w:t>
      </w:r>
    </w:p>
    <w:p>
      <w:r>
        <w:t>soy bean</w:t>
      </w:r>
    </w:p>
    <w:p>
      <w:r>
        <w:t>spa</w:t>
      </w:r>
    </w:p>
    <w:p>
      <w:r>
        <w:rPr>
          <w:u w:val="single"/>
        </w:rPr>
        <w:t>spa</w:t>
      </w:r>
    </w:p>
    <w:p>
      <w:r>
        <w:t>space</w:t>
      </w:r>
    </w:p>
    <w:p>
      <w:r>
        <w:rPr>
          <w:u w:val="single"/>
        </w:rPr>
        <w:t>space</w:t>
      </w:r>
    </w:p>
    <w:p>
      <w:r>
        <w:rPr>
          <w:u w:val="single"/>
        </w:rPr>
        <w:t>space</w:t>
      </w:r>
    </w:p>
    <w:p>
      <w:r>
        <w:rPr>
          <w:u w:val="single"/>
        </w:rPr>
        <w:t>space</w:t>
      </w:r>
    </w:p>
    <w:p>
      <w:r>
        <w:t>space around a</w:t>
      </w:r>
    </w:p>
    <w:p>
      <w:r>
        <w:t>space between two things</w:t>
      </w:r>
    </w:p>
    <w:p>
      <w:r>
        <w:t>spacecraft</w:t>
      </w:r>
    </w:p>
    <w:p>
      <w:r>
        <w:t>spaceship</w:t>
      </w:r>
    </w:p>
    <w:p>
      <w:r>
        <w:t>spacing</w:t>
      </w:r>
    </w:p>
    <w:p>
      <w:r>
        <w:t>spacious</w:t>
      </w:r>
    </w:p>
    <w:p>
      <w:r>
        <w:t>spade</w:t>
      </w:r>
    </w:p>
    <w:p>
      <w:r>
        <w:rPr>
          <w:u w:val="single"/>
        </w:rPr>
        <w:t>spade</w:t>
      </w:r>
    </w:p>
    <w:p>
      <w:r>
        <w:t>spaghetti</w:t>
      </w:r>
    </w:p>
    <w:p>
      <w:r>
        <w:t>spam</w:t>
      </w:r>
    </w:p>
    <w:p>
      <w:r>
        <w:t>span</w:t>
      </w:r>
    </w:p>
    <w:p>
      <w:r>
        <w:rPr>
          <w:u w:val="single"/>
        </w:rPr>
        <w:t>span</w:t>
      </w:r>
    </w:p>
    <w:p>
      <w:r>
        <w:t>spangle</w:t>
      </w:r>
    </w:p>
    <w:p>
      <w:r>
        <w:t>spangled emperor</w:t>
      </w:r>
    </w:p>
    <w:p>
      <w:r>
        <w:t>Spanish mackerel</w:t>
      </w:r>
    </w:p>
    <w:p>
      <w:r>
        <w:t>spank</w:t>
      </w:r>
    </w:p>
    <w:p>
      <w:r>
        <w:t>spanner</w:t>
      </w:r>
    </w:p>
    <w:p>
      <w:r>
        <w:t>spar</w:t>
      </w:r>
    </w:p>
    <w:p>
      <w:r>
        <w:rPr>
          <w:u w:val="single"/>
        </w:rPr>
        <w:t>spar</w:t>
      </w:r>
    </w:p>
    <w:p>
      <w:r>
        <w:rPr>
          <w:u w:val="single"/>
        </w:rPr>
        <w:t>spar</w:t>
      </w:r>
    </w:p>
    <w:p>
      <w:r>
        <w:t>spare</w:t>
      </w:r>
    </w:p>
    <w:p>
      <w:r>
        <w:rPr>
          <w:u w:val="single"/>
        </w:rPr>
        <w:t>spare</w:t>
      </w:r>
    </w:p>
    <w:p>
      <w:r>
        <w:rPr>
          <w:u w:val="single"/>
        </w:rPr>
        <w:t>spare</w:t>
      </w:r>
    </w:p>
    <w:p>
      <w:r>
        <w:rPr>
          <w:u w:val="single"/>
        </w:rPr>
        <w:t>spare</w:t>
      </w:r>
    </w:p>
    <w:p>
      <w:r>
        <w:t>spare part</w:t>
      </w:r>
    </w:p>
    <w:p>
      <w:r>
        <w:t>spare rope on a dhow</w:t>
      </w:r>
    </w:p>
    <w:p>
      <w:r>
        <w:t>spare sb’s life</w:t>
      </w:r>
    </w:p>
    <w:p>
      <w:r>
        <w:t>spare time</w:t>
      </w:r>
    </w:p>
    <w:p>
      <w:r>
        <w:t>spark</w:t>
      </w:r>
    </w:p>
    <w:p>
      <w:r>
        <w:t>spark of fire</w:t>
      </w:r>
    </w:p>
    <w:p>
      <w:r>
        <w:t>sparkle</w:t>
      </w:r>
    </w:p>
    <w:p>
      <w:r>
        <w:t>sparkling</w:t>
      </w:r>
    </w:p>
    <w:p>
      <w:r>
        <w:rPr>
          <w:u w:val="single"/>
        </w:rPr>
        <w:t>sparkling</w:t>
      </w:r>
    </w:p>
    <w:p>
      <w:r>
        <w:t>sparkling object</w:t>
      </w:r>
    </w:p>
    <w:p>
      <w:r>
        <w:t>sparrow</w:t>
      </w:r>
    </w:p>
    <w:p>
      <w:r>
        <w:t>sparrowhawk</w:t>
      </w:r>
    </w:p>
    <w:p>
      <w:r>
        <w:t>sparse</w:t>
      </w:r>
    </w:p>
    <w:p>
      <w:r>
        <w:rPr>
          <w:u w:val="single"/>
        </w:rPr>
        <w:t>sparse</w:t>
      </w:r>
    </w:p>
    <w:p>
      <w:r>
        <w:t>sparseness</w:t>
      </w:r>
    </w:p>
    <w:p>
      <w:r>
        <w:t>spasm</w:t>
      </w:r>
    </w:p>
    <w:p>
      <w:r>
        <w:t>spate</w:t>
      </w:r>
    </w:p>
    <w:p>
      <w:r>
        <w:rPr>
          <w:u w:val="single"/>
        </w:rPr>
        <w:t>spate</w:t>
      </w:r>
    </w:p>
    <w:p>
      <w:r>
        <w:t>spatula</w:t>
      </w:r>
    </w:p>
    <w:p>
      <w:r>
        <w:t>spawn</w:t>
      </w:r>
    </w:p>
    <w:p>
      <w:r>
        <w:rPr>
          <w:u w:val="single"/>
        </w:rPr>
        <w:t>spawn</w:t>
      </w:r>
    </w:p>
    <w:p>
      <w:r>
        <w:t>speak</w:t>
      </w:r>
    </w:p>
    <w:p>
      <w:r>
        <w:rPr>
          <w:u w:val="single"/>
        </w:rPr>
        <w:t>speak</w:t>
      </w:r>
    </w:p>
    <w:p>
      <w:r>
        <w:rPr>
          <w:u w:val="single"/>
        </w:rPr>
        <w:t>speak</w:t>
      </w:r>
    </w:p>
    <w:p>
      <w:r>
        <w:rPr>
          <w:u w:val="single"/>
        </w:rPr>
        <w:t>speak</w:t>
      </w:r>
    </w:p>
    <w:p>
      <w:r>
        <w:t>speak confusedly</w:t>
      </w:r>
    </w:p>
    <w:p>
      <w:r>
        <w:t>speak hesitantly</w:t>
      </w:r>
    </w:p>
    <w:p>
      <w:r>
        <w:t>speak ill</w:t>
      </w:r>
    </w:p>
    <w:p>
      <w:r>
        <w:t>speak in riddles</w:t>
      </w:r>
    </w:p>
    <w:p>
      <w:r>
        <w:t>speak in sb’s back</w:t>
      </w:r>
    </w:p>
    <w:p>
      <w:r>
        <w:t>speak loudly</w:t>
      </w:r>
    </w:p>
    <w:p>
      <w:r>
        <w:t>speak out</w:t>
      </w:r>
    </w:p>
    <w:p>
      <w:r>
        <w:t>speak to each other</w:t>
      </w:r>
    </w:p>
    <w:p>
      <w:r>
        <w:t>speak up</w:t>
      </w:r>
    </w:p>
    <w:p>
      <w:r>
        <w:rPr>
          <w:u w:val="single"/>
        </w:rPr>
        <w:t>speak up</w:t>
      </w:r>
    </w:p>
    <w:p>
      <w:r>
        <w:t>speaker</w:t>
      </w:r>
    </w:p>
    <w:p>
      <w:r>
        <w:rPr>
          <w:u w:val="single"/>
        </w:rPr>
        <w:t>speaker</w:t>
      </w:r>
    </w:p>
    <w:p>
      <w:r>
        <w:rPr>
          <w:u w:val="single"/>
        </w:rPr>
        <w:t>speaker</w:t>
      </w:r>
    </w:p>
    <w:p>
      <w:r>
        <w:rPr>
          <w:u w:val="single"/>
        </w:rPr>
        <w:t>speaker</w:t>
      </w:r>
    </w:p>
    <w:p>
      <w:r>
        <w:rPr>
          <w:u w:val="single"/>
        </w:rPr>
        <w:t>speaker</w:t>
      </w:r>
    </w:p>
    <w:p>
      <w:r>
        <w:t>speaking</w:t>
      </w:r>
    </w:p>
    <w:p>
      <w:r>
        <w:t>speaking through the nose</w:t>
      </w:r>
    </w:p>
    <w:p>
      <w:r>
        <w:t>spear</w:t>
      </w:r>
    </w:p>
    <w:p>
      <w:r>
        <w:rPr>
          <w:u w:val="single"/>
        </w:rPr>
        <w:t>spear</w:t>
      </w:r>
    </w:p>
    <w:p>
      <w:r>
        <w:t>spear grass</w:t>
      </w:r>
    </w:p>
    <w:p>
      <w:r>
        <w:t>spear head</w:t>
      </w:r>
    </w:p>
    <w:p>
      <w:r>
        <w:t>spearhead</w:t>
      </w:r>
    </w:p>
    <w:p>
      <w:r>
        <w:t>spear-shaped stake</w:t>
      </w:r>
    </w:p>
    <w:p>
      <w:r>
        <w:t>special</w:t>
      </w:r>
    </w:p>
    <w:p>
      <w:r>
        <w:t>special effects</w:t>
      </w:r>
    </w:p>
    <w:p>
      <w:r>
        <w:t>special election</w:t>
      </w:r>
    </w:p>
    <w:p>
      <w:r>
        <w:t>special invocation</w:t>
      </w:r>
    </w:p>
    <w:p>
      <w:r>
        <w:t>special messenger</w:t>
      </w:r>
    </w:p>
    <w:p>
      <w:r>
        <w:t>special prayer calling a curse to wrongdoer</w:t>
      </w:r>
    </w:p>
    <w:p>
      <w:r>
        <w:t>special present</w:t>
      </w:r>
    </w:p>
    <w:p>
      <w:r>
        <w:t>specialist</w:t>
      </w:r>
    </w:p>
    <w:p>
      <w:r>
        <w:rPr>
          <w:u w:val="single"/>
        </w:rPr>
        <w:t>specialist</w:t>
      </w:r>
    </w:p>
    <w:p>
      <w:r>
        <w:rPr>
          <w:u w:val="single"/>
        </w:rPr>
        <w:t>specialist</w:t>
      </w:r>
    </w:p>
    <w:p>
      <w:r>
        <w:t>specialization</w:t>
      </w:r>
    </w:p>
    <w:p>
      <w:r>
        <w:t>specialize</w:t>
      </w:r>
    </w:p>
    <w:p>
      <w:r>
        <w:rPr>
          <w:u w:val="single"/>
        </w:rPr>
        <w:t>specialize</w:t>
      </w:r>
    </w:p>
    <w:p>
      <w:r>
        <w:t>specialized in</w:t>
      </w:r>
    </w:p>
    <w:p>
      <w:r>
        <w:t>specially</w:t>
      </w:r>
    </w:p>
    <w:p>
      <w:r>
        <w:t>specialty</w:t>
      </w:r>
    </w:p>
    <w:p>
      <w:r>
        <w:rPr>
          <w:u w:val="single"/>
        </w:rPr>
        <w:t>specialty</w:t>
      </w:r>
    </w:p>
    <w:p>
      <w:r>
        <w:t>species</w:t>
      </w:r>
    </w:p>
    <w:p>
      <w:r>
        <w:t>specific</w:t>
      </w:r>
    </w:p>
    <w:p>
      <w:r>
        <w:rPr>
          <w:u w:val="single"/>
        </w:rPr>
        <w:t>specific</w:t>
      </w:r>
    </w:p>
    <w:p>
      <w:r>
        <w:t>specifically</w:t>
      </w:r>
    </w:p>
    <w:p>
      <w:r>
        <w:t>specification</w:t>
      </w:r>
    </w:p>
    <w:p>
      <w:r>
        <w:rPr>
          <w:u w:val="single"/>
        </w:rPr>
        <w:t>specification</w:t>
      </w:r>
    </w:p>
    <w:p>
      <w:r>
        <w:t>specify</w:t>
      </w:r>
    </w:p>
    <w:p>
      <w:r>
        <w:rPr>
          <w:u w:val="single"/>
        </w:rPr>
        <w:t>specify</w:t>
      </w:r>
    </w:p>
    <w:p>
      <w:r>
        <w:t>specimen</w:t>
      </w:r>
    </w:p>
    <w:p>
      <w:r>
        <w:t>speck</w:t>
      </w:r>
    </w:p>
    <w:p>
      <w:r>
        <w:t>speckled pigeon</w:t>
      </w:r>
    </w:p>
    <w:p>
      <w:r>
        <w:t>spectacle</w:t>
      </w:r>
    </w:p>
    <w:p>
      <w:r>
        <w:t>spectacles</w:t>
      </w:r>
    </w:p>
    <w:p>
      <w:r>
        <w:t>spectacular</w:t>
      </w:r>
    </w:p>
    <w:p>
      <w:r>
        <w:t>spectator</w:t>
      </w:r>
    </w:p>
    <w:p>
      <w:r>
        <w:t>specter</w:t>
      </w:r>
    </w:p>
    <w:p>
      <w:r>
        <w:t>speculate</w:t>
      </w:r>
    </w:p>
    <w:p>
      <w:r>
        <w:rPr>
          <w:u w:val="single"/>
        </w:rPr>
        <w:t>speculate</w:t>
      </w:r>
    </w:p>
    <w:p>
      <w:r>
        <w:t>speculation</w:t>
      </w:r>
    </w:p>
    <w:p>
      <w:r>
        <w:rPr>
          <w:u w:val="single"/>
        </w:rPr>
        <w:t>speculation</w:t>
      </w:r>
    </w:p>
    <w:p>
      <w:r>
        <w:t>speech</w:t>
      </w:r>
    </w:p>
    <w:p>
      <w:r>
        <w:rPr>
          <w:u w:val="single"/>
        </w:rPr>
        <w:t>speech</w:t>
      </w:r>
    </w:p>
    <w:p>
      <w:r>
        <w:t>speech impediment</w:t>
      </w:r>
    </w:p>
    <w:p>
      <w:r>
        <w:t>speechless</w:t>
      </w:r>
    </w:p>
    <w:p>
      <w:r>
        <w:rPr>
          <w:u w:val="single"/>
        </w:rPr>
        <w:t>speechless</w:t>
      </w:r>
    </w:p>
    <w:p>
      <w:r>
        <w:t>speed</w:t>
      </w:r>
    </w:p>
    <w:p>
      <w:r>
        <w:rPr>
          <w:u w:val="single"/>
        </w:rPr>
        <w:t>speed</w:t>
      </w:r>
    </w:p>
    <w:p>
      <w:r>
        <w:rPr>
          <w:u w:val="single"/>
        </w:rPr>
        <w:t>speed</w:t>
      </w:r>
    </w:p>
    <w:p>
      <w:r>
        <w:t>speed increase</w:t>
      </w:r>
    </w:p>
    <w:p>
      <w:r>
        <w:t>speed of sth shaken</w:t>
      </w:r>
    </w:p>
    <w:p>
      <w:r>
        <w:t>speed off</w:t>
      </w:r>
    </w:p>
    <w:p>
      <w:r>
        <w:t>speed up</w:t>
      </w:r>
    </w:p>
    <w:p>
      <w:r>
        <w:rPr>
          <w:u w:val="single"/>
        </w:rPr>
        <w:t>speed up</w:t>
      </w:r>
    </w:p>
    <w:p>
      <w:r>
        <w:rPr>
          <w:u w:val="single"/>
        </w:rPr>
        <w:t>speed up</w:t>
      </w:r>
    </w:p>
    <w:p>
      <w:r>
        <w:rPr>
          <w:u w:val="single"/>
        </w:rPr>
        <w:t>speed up</w:t>
      </w:r>
    </w:p>
    <w:p>
      <w:r>
        <w:t>speedily</w:t>
      </w:r>
    </w:p>
    <w:p>
      <w:r>
        <w:t>speedometer</w:t>
      </w:r>
    </w:p>
    <w:p>
      <w:r>
        <w:t>speedometer arrow</w:t>
      </w:r>
    </w:p>
    <w:p>
      <w:r>
        <w:t>speedometer hand</w:t>
      </w:r>
    </w:p>
    <w:p>
      <w:r>
        <w:t>speed-up</w:t>
      </w:r>
    </w:p>
    <w:p>
      <w:r>
        <w:t>speedway</w:t>
      </w:r>
    </w:p>
    <w:p>
      <w:r>
        <w:t>speedy</w:t>
      </w:r>
    </w:p>
    <w:p>
      <w:r>
        <w:t>spell</w:t>
      </w:r>
    </w:p>
    <w:p>
      <w:r>
        <w:rPr>
          <w:u w:val="single"/>
        </w:rPr>
        <w:t>spell</w:t>
      </w:r>
    </w:p>
    <w:p>
      <w:r>
        <w:rPr>
          <w:u w:val="single"/>
        </w:rPr>
        <w:t>spell</w:t>
      </w:r>
    </w:p>
    <w:p>
      <w:r>
        <w:t>spelling</w:t>
      </w:r>
    </w:p>
    <w:p>
      <w:r>
        <w:t>spend</w:t>
      </w:r>
    </w:p>
    <w:p>
      <w:r>
        <w:rPr>
          <w:u w:val="single"/>
        </w:rPr>
        <w:t>spend</w:t>
      </w:r>
    </w:p>
    <w:p>
      <w:r>
        <w:rPr>
          <w:u w:val="single"/>
        </w:rPr>
        <w:t>spend</w:t>
      </w:r>
    </w:p>
    <w:p>
      <w:r>
        <w:t>spend a whole day</w:t>
      </w:r>
    </w:p>
    <w:p>
      <w:r>
        <w:t>spend indulgently</w:t>
      </w:r>
    </w:p>
    <w:p>
      <w:r>
        <w:t>spend sth recklessly</w:t>
      </w:r>
    </w:p>
    <w:p>
      <w:r>
        <w:t>spend the night</w:t>
      </w:r>
    </w:p>
    <w:p>
      <w:r>
        <w:t>spend time</w:t>
      </w:r>
    </w:p>
    <w:p>
      <w:r>
        <w:t>spender</w:t>
      </w:r>
    </w:p>
    <w:p>
      <w:r>
        <w:t>spending</w:t>
      </w:r>
    </w:p>
    <w:p>
      <w:r>
        <w:rPr>
          <w:u w:val="single"/>
        </w:rPr>
        <w:t>spending</w:t>
      </w:r>
    </w:p>
    <w:p>
      <w:r>
        <w:rPr>
          <w:u w:val="single"/>
        </w:rPr>
        <w:t>spending</w:t>
      </w:r>
    </w:p>
    <w:p>
      <w:r>
        <w:t>spendthrift</w:t>
      </w:r>
    </w:p>
    <w:p>
      <w:r>
        <w:t>sperm</w:t>
      </w:r>
    </w:p>
    <w:p>
      <w:r>
        <w:t>spew</w:t>
      </w:r>
    </w:p>
    <w:p>
      <w:r>
        <w:t>spew out</w:t>
      </w:r>
    </w:p>
    <w:p>
      <w:r>
        <w:t>sphere</w:t>
      </w:r>
    </w:p>
    <w:p>
      <w:r>
        <w:rPr>
          <w:u w:val="single"/>
        </w:rPr>
        <w:t>sphere</w:t>
      </w:r>
    </w:p>
    <w:p>
      <w:r>
        <w:t>spherical</w:t>
      </w:r>
    </w:p>
    <w:p>
      <w:r>
        <w:t>spice</w:t>
      </w:r>
    </w:p>
    <w:p>
      <w:r>
        <w:rPr>
          <w:u w:val="single"/>
        </w:rPr>
        <w:t>spice</w:t>
      </w:r>
    </w:p>
    <w:p>
      <w:r>
        <w:rPr>
          <w:u w:val="single"/>
        </w:rPr>
        <w:t>spice</w:t>
      </w:r>
    </w:p>
    <w:p>
      <w:r>
        <w:rPr>
          <w:u w:val="single"/>
        </w:rPr>
        <w:t>spice</w:t>
      </w:r>
    </w:p>
    <w:p>
      <w:r>
        <w:t>spiced</w:t>
      </w:r>
    </w:p>
    <w:p>
      <w:r>
        <w:t>spiced rice</w:t>
      </w:r>
    </w:p>
    <w:p>
      <w:r>
        <w:rPr>
          <w:u w:val="single"/>
        </w:rPr>
        <w:t>spiced rice</w:t>
      </w:r>
    </w:p>
    <w:p>
      <w:r>
        <w:t>spices</w:t>
      </w:r>
    </w:p>
    <w:p>
      <w:r>
        <w:t>spicy</w:t>
      </w:r>
    </w:p>
    <w:p>
      <w:r>
        <w:t>spider</w:t>
      </w:r>
    </w:p>
    <w:p>
      <w:r>
        <w:t>spider flower</w:t>
      </w:r>
    </w:p>
    <w:p>
      <w:r>
        <w:t>spider’s web</w:t>
      </w:r>
    </w:p>
    <w:p>
      <w:r>
        <w:t>spigot</w:t>
      </w:r>
    </w:p>
    <w:p>
      <w:r>
        <w:t>spike of a traditional hoe</w:t>
      </w:r>
    </w:p>
    <w:p>
      <w:r>
        <w:t>spikes</w:t>
      </w:r>
    </w:p>
    <w:p>
      <w:r>
        <w:t>spill</w:t>
      </w:r>
    </w:p>
    <w:p>
      <w:r>
        <w:rPr>
          <w:u w:val="single"/>
        </w:rPr>
        <w:t>spill</w:t>
      </w:r>
    </w:p>
    <w:p>
      <w:r>
        <w:t>spill from</w:t>
      </w:r>
    </w:p>
    <w:p>
      <w:r>
        <w:t>spill over</w:t>
      </w:r>
    </w:p>
    <w:p>
      <w:r>
        <w:t>spilling</w:t>
      </w:r>
    </w:p>
    <w:p>
      <w:r>
        <w:t>spilt</w:t>
      </w:r>
    </w:p>
    <w:p>
      <w:r>
        <w:t>spin</w:t>
      </w:r>
    </w:p>
    <w:p>
      <w:r>
        <w:rPr>
          <w:u w:val="single"/>
        </w:rPr>
        <w:t>spin</w:t>
      </w:r>
    </w:p>
    <w:p>
      <w:r>
        <w:rPr>
          <w:u w:val="single"/>
        </w:rPr>
        <w:t>spin</w:t>
      </w:r>
    </w:p>
    <w:p>
      <w:r>
        <w:t>spin a fishing line</w:t>
      </w:r>
    </w:p>
    <w:p>
      <w:r>
        <w:t>spin thread with the fingers</w:t>
      </w:r>
    </w:p>
    <w:p>
      <w:r>
        <w:t>spinach</w:t>
      </w:r>
    </w:p>
    <w:p>
      <w:r>
        <w:rPr>
          <w:u w:val="single"/>
        </w:rPr>
        <w:t>spinach</w:t>
      </w:r>
    </w:p>
    <w:p>
      <w:r>
        <w:t>spinal column</w:t>
      </w:r>
    </w:p>
    <w:p>
      <w:r>
        <w:t>spindle</w:t>
      </w:r>
    </w:p>
    <w:p>
      <w:r>
        <w:rPr>
          <w:u w:val="single"/>
        </w:rPr>
        <w:t>spindle</w:t>
      </w:r>
    </w:p>
    <w:p>
      <w:r>
        <w:t>spindrift</w:t>
      </w:r>
    </w:p>
    <w:p>
      <w:r>
        <w:t>spine</w:t>
      </w:r>
    </w:p>
    <w:p>
      <w:r>
        <w:rPr>
          <w:u w:val="single"/>
        </w:rPr>
        <w:t>spine</w:t>
      </w:r>
    </w:p>
    <w:p>
      <w:r>
        <w:rPr>
          <w:u w:val="single"/>
        </w:rPr>
        <w:t>spine</w:t>
      </w:r>
    </w:p>
    <w:p>
      <w:r>
        <w:t>spinefoot</w:t>
      </w:r>
    </w:p>
    <w:p>
      <w:r>
        <w:t>spinning</w:t>
      </w:r>
    </w:p>
    <w:p>
      <w:r>
        <w:t>spinning top</w:t>
      </w:r>
    </w:p>
    <w:p>
      <w:r>
        <w:t>spinster</w:t>
      </w:r>
    </w:p>
    <w:p>
      <w:r>
        <w:t>spiny</w:t>
      </w:r>
    </w:p>
    <w:p>
      <w:r>
        <w:t>spiral</w:t>
      </w:r>
    </w:p>
    <w:p>
      <w:r>
        <w:t>spiral flag</w:t>
      </w:r>
    </w:p>
    <w:p>
      <w:r>
        <w:t>spirillum tick</w:t>
      </w:r>
    </w:p>
    <w:p>
      <w:r>
        <w:t>spirit</w:t>
      </w:r>
    </w:p>
    <w:p>
      <w:r>
        <w:rPr>
          <w:u w:val="single"/>
        </w:rPr>
        <w:t>spirit</w:t>
      </w:r>
    </w:p>
    <w:p>
      <w:r>
        <w:rPr>
          <w:u w:val="single"/>
        </w:rPr>
        <w:t>spirit</w:t>
      </w:r>
    </w:p>
    <w:p>
      <w:r>
        <w:rPr>
          <w:u w:val="single"/>
        </w:rPr>
        <w:t>spirit</w:t>
      </w:r>
    </w:p>
    <w:p>
      <w:r>
        <w:rPr>
          <w:u w:val="single"/>
        </w:rPr>
        <w:t>spirit</w:t>
      </w:r>
    </w:p>
    <w:p>
      <w:r>
        <w:rPr>
          <w:u w:val="single"/>
        </w:rPr>
        <w:t>spirit</w:t>
      </w:r>
    </w:p>
    <w:p>
      <w:r>
        <w:rPr>
          <w:u w:val="single"/>
        </w:rPr>
        <w:t>spirit</w:t>
      </w:r>
    </w:p>
    <w:p>
      <w:r>
        <w:rPr>
          <w:u w:val="single"/>
        </w:rPr>
        <w:t>spirit</w:t>
      </w:r>
    </w:p>
    <w:p>
      <w:r>
        <w:t>spirit level</w:t>
      </w:r>
    </w:p>
    <w:p>
      <w:r>
        <w:t>spirit of a dead person</w:t>
      </w:r>
    </w:p>
    <w:p>
      <w:r>
        <w:t>spirited</w:t>
      </w:r>
    </w:p>
    <w:p>
      <w:r>
        <w:rPr>
          <w:u w:val="single"/>
        </w:rPr>
        <w:t>spirited</w:t>
      </w:r>
    </w:p>
    <w:p>
      <w:r>
        <w:t>spirits</w:t>
      </w:r>
    </w:p>
    <w:p>
      <w:r>
        <w:rPr>
          <w:u w:val="single"/>
        </w:rPr>
        <w:t>spirits</w:t>
      </w:r>
    </w:p>
    <w:p>
      <w:r>
        <w:rPr>
          <w:u w:val="single"/>
        </w:rPr>
        <w:t>spirits</w:t>
      </w:r>
    </w:p>
    <w:p>
      <w:r>
        <w:rPr>
          <w:u w:val="single"/>
        </w:rPr>
        <w:t>spirits</w:t>
      </w:r>
    </w:p>
    <w:p>
      <w:r>
        <w:rPr>
          <w:u w:val="single"/>
        </w:rPr>
        <w:t>spirits</w:t>
      </w:r>
    </w:p>
    <w:p>
      <w:r>
        <w:t>spiritual</w:t>
      </w:r>
    </w:p>
    <w:p>
      <w:r>
        <w:t>spit</w:t>
      </w:r>
    </w:p>
    <w:p>
      <w:r>
        <w:rPr>
          <w:u w:val="single"/>
        </w:rPr>
        <w:t>spit</w:t>
      </w:r>
    </w:p>
    <w:p>
      <w:r>
        <w:rPr>
          <w:u w:val="single"/>
        </w:rPr>
        <w:t>spit</w:t>
      </w:r>
    </w:p>
    <w:p>
      <w:r>
        <w:t>spit out</w:t>
      </w:r>
    </w:p>
    <w:p>
      <w:r>
        <w:t>spite</w:t>
      </w:r>
    </w:p>
    <w:p>
      <w:r>
        <w:rPr>
          <w:u w:val="single"/>
        </w:rPr>
        <w:t>spite</w:t>
      </w:r>
    </w:p>
    <w:p>
      <w:r>
        <w:rPr>
          <w:u w:val="single"/>
        </w:rPr>
        <w:t>spite</w:t>
      </w:r>
    </w:p>
    <w:p>
      <w:r>
        <w:t>spiteful</w:t>
      </w:r>
    </w:p>
    <w:p>
      <w:r>
        <w:t>spitting cobra</w:t>
      </w:r>
    </w:p>
    <w:p>
      <w:r>
        <w:t>spittle</w:t>
      </w:r>
    </w:p>
    <w:p>
      <w:r>
        <w:rPr>
          <w:u w:val="single"/>
        </w:rPr>
        <w:t>spittle</w:t>
      </w:r>
    </w:p>
    <w:p>
      <w:r>
        <w:rPr>
          <w:u w:val="single"/>
        </w:rPr>
        <w:t>spittle</w:t>
      </w:r>
    </w:p>
    <w:p>
      <w:r>
        <w:t>splash sb with</w:t>
      </w:r>
    </w:p>
    <w:p>
      <w:r>
        <w:t>splash!</w:t>
      </w:r>
    </w:p>
    <w:p>
      <w:r>
        <w:t>splay</w:t>
      </w:r>
    </w:p>
    <w:p>
      <w:r>
        <w:t>spleen</w:t>
      </w:r>
    </w:p>
    <w:p>
      <w:r>
        <w:t>splendid</w:t>
      </w:r>
    </w:p>
    <w:p>
      <w:r>
        <w:rPr>
          <w:u w:val="single"/>
        </w:rPr>
        <w:t>splendid</w:t>
      </w:r>
    </w:p>
    <w:p>
      <w:r>
        <w:t>splendor</w:t>
      </w:r>
    </w:p>
    <w:p>
      <w:r>
        <w:rPr>
          <w:u w:val="single"/>
        </w:rPr>
        <w:t>splendor</w:t>
      </w:r>
    </w:p>
    <w:p>
      <w:r>
        <w:t>splice</w:t>
      </w:r>
    </w:p>
    <w:p>
      <w:r>
        <w:t>splint</w:t>
      </w:r>
    </w:p>
    <w:p>
      <w:r>
        <w:t>splinter</w:t>
      </w:r>
    </w:p>
    <w:p>
      <w:r>
        <w:rPr>
          <w:u w:val="single"/>
        </w:rPr>
        <w:t>splinter</w:t>
      </w:r>
    </w:p>
    <w:p>
      <w:r>
        <w:t>splinter of a wooden board</w:t>
      </w:r>
    </w:p>
    <w:p>
      <w:r>
        <w:t>split</w:t>
      </w:r>
    </w:p>
    <w:p>
      <w:r>
        <w:rPr>
          <w:u w:val="single"/>
        </w:rPr>
        <w:t>split</w:t>
      </w:r>
    </w:p>
    <w:p>
      <w:r>
        <w:rPr>
          <w:u w:val="single"/>
        </w:rPr>
        <w:t>split</w:t>
      </w:r>
    </w:p>
    <w:p>
      <w:r>
        <w:rPr>
          <w:u w:val="single"/>
        </w:rPr>
        <w:t>split</w:t>
      </w:r>
    </w:p>
    <w:p>
      <w:r>
        <w:rPr>
          <w:u w:val="single"/>
        </w:rPr>
        <w:t>split</w:t>
      </w:r>
    </w:p>
    <w:p>
      <w:r>
        <w:rPr>
          <w:u w:val="single"/>
        </w:rPr>
        <w:t>split</w:t>
      </w:r>
    </w:p>
    <w:p>
      <w:r>
        <w:rPr>
          <w:u w:val="single"/>
        </w:rPr>
        <w:t>split</w:t>
      </w:r>
    </w:p>
    <w:p>
      <w:r>
        <w:rPr>
          <w:u w:val="single"/>
        </w:rPr>
        <w:t>split</w:t>
      </w:r>
    </w:p>
    <w:p>
      <w:r>
        <w:rPr>
          <w:u w:val="single"/>
        </w:rPr>
        <w:t>split</w:t>
      </w:r>
    </w:p>
    <w:p>
      <w:r>
        <w:rPr>
          <w:u w:val="single"/>
        </w:rPr>
        <w:t>split</w:t>
      </w:r>
    </w:p>
    <w:p>
      <w:r>
        <w:rPr>
          <w:u w:val="single"/>
        </w:rPr>
        <w:t>split</w:t>
      </w:r>
    </w:p>
    <w:p>
      <w:r>
        <w:rPr>
          <w:u w:val="single"/>
        </w:rPr>
        <w:t>split</w:t>
      </w:r>
    </w:p>
    <w:p>
      <w:r>
        <w:rPr>
          <w:u w:val="single"/>
        </w:rPr>
        <w:t>split</w:t>
      </w:r>
    </w:p>
    <w:p>
      <w:r>
        <w:t>split dried fish</w:t>
      </w:r>
    </w:p>
    <w:p>
      <w:r>
        <w:t>split hair</w:t>
      </w:r>
    </w:p>
    <w:p>
      <w:r>
        <w:t>split into long slices</w:t>
      </w:r>
    </w:p>
    <w:p>
      <w:r>
        <w:t>split logs</w:t>
      </w:r>
    </w:p>
    <w:p>
      <w:r>
        <w:t>split off</w:t>
      </w:r>
    </w:p>
    <w:p>
      <w:r>
        <w:t>split open</w:t>
      </w:r>
    </w:p>
    <w:p>
      <w:r>
        <w:rPr>
          <w:u w:val="single"/>
        </w:rPr>
        <w:t>split open</w:t>
      </w:r>
    </w:p>
    <w:p>
      <w:r>
        <w:t>split wild date palm leaf</w:t>
      </w:r>
    </w:p>
    <w:p>
      <w:r>
        <w:t>splitting</w:t>
      </w:r>
    </w:p>
    <w:p>
      <w:r>
        <w:rPr>
          <w:u w:val="single"/>
        </w:rPr>
        <w:t>splitting</w:t>
      </w:r>
    </w:p>
    <w:p>
      <w:r>
        <w:t>splitting knife</w:t>
      </w:r>
    </w:p>
    <w:p>
      <w:r>
        <w:t>splutter</w:t>
      </w:r>
    </w:p>
    <w:p>
      <w:r>
        <w:t>spoil</w:t>
      </w:r>
    </w:p>
    <w:p>
      <w:r>
        <w:rPr>
          <w:u w:val="single"/>
        </w:rPr>
        <w:t>spoil</w:t>
      </w:r>
    </w:p>
    <w:p>
      <w:r>
        <w:rPr>
          <w:u w:val="single"/>
        </w:rPr>
        <w:t>spoil</w:t>
      </w:r>
    </w:p>
    <w:p>
      <w:r>
        <w:rPr>
          <w:u w:val="single"/>
        </w:rPr>
        <w:t>spoil</w:t>
      </w:r>
    </w:p>
    <w:p>
      <w:r>
        <w:rPr>
          <w:u w:val="single"/>
        </w:rPr>
        <w:t>spoil</w:t>
      </w:r>
    </w:p>
    <w:p>
      <w:r>
        <w:rPr>
          <w:u w:val="single"/>
        </w:rPr>
        <w:t>spoil</w:t>
      </w:r>
    </w:p>
    <w:p>
      <w:r>
        <w:t>spoil the beauty</w:t>
      </w:r>
    </w:p>
    <w:p>
      <w:r>
        <w:t>spoiled</w:t>
      </w:r>
    </w:p>
    <w:p>
      <w:r>
        <w:rPr>
          <w:u w:val="single"/>
        </w:rPr>
        <w:t>spoiled</w:t>
      </w:r>
    </w:p>
    <w:p>
      <w:r>
        <w:rPr>
          <w:u w:val="single"/>
        </w:rPr>
        <w:t>spoiled</w:t>
      </w:r>
    </w:p>
    <w:p>
      <w:r>
        <w:rPr>
          <w:u w:val="single"/>
        </w:rPr>
        <w:t>spoiled</w:t>
      </w:r>
    </w:p>
    <w:p>
      <w:r>
        <w:rPr>
          <w:u w:val="single"/>
        </w:rPr>
        <w:t>spoiled</w:t>
      </w:r>
    </w:p>
    <w:p>
      <w:r>
        <w:t>spoiled behavior</w:t>
      </w:r>
    </w:p>
    <w:p>
      <w:r>
        <w:t>spoiler</w:t>
      </w:r>
    </w:p>
    <w:p>
      <w:r>
        <w:t>spoiling</w:t>
      </w:r>
    </w:p>
    <w:p>
      <w:r>
        <w:rPr>
          <w:u w:val="single"/>
        </w:rPr>
        <w:t>spoiling</w:t>
      </w:r>
    </w:p>
    <w:p>
      <w:r>
        <w:t>spoils</w:t>
      </w:r>
    </w:p>
    <w:p>
      <w:r>
        <w:t>spoilt green gram</w:t>
      </w:r>
    </w:p>
    <w:p>
      <w:r>
        <w:t>spoke</w:t>
      </w:r>
    </w:p>
    <w:p>
      <w:r>
        <w:t>spoken</w:t>
      </w:r>
    </w:p>
    <w:p>
      <w:r>
        <w:t>spokeshave</w:t>
      </w:r>
    </w:p>
    <w:p>
      <w:r>
        <w:t>spokesman</w:t>
      </w:r>
    </w:p>
    <w:p>
      <w:r>
        <w:t>spokesperson</w:t>
      </w:r>
    </w:p>
    <w:p>
      <w:r>
        <w:t>spokeswoman</w:t>
      </w:r>
    </w:p>
    <w:p>
      <w:r>
        <w:t>sponge</w:t>
      </w:r>
    </w:p>
    <w:p>
      <w:r>
        <w:rPr>
          <w:u w:val="single"/>
        </w:rPr>
        <w:t>sponge</w:t>
      </w:r>
    </w:p>
    <w:p>
      <w:r>
        <w:t>sponge off</w:t>
      </w:r>
    </w:p>
    <w:p>
      <w:r>
        <w:t>sponge out</w:t>
      </w:r>
    </w:p>
    <w:p>
      <w:r>
        <w:t>sponge sth from</w:t>
      </w:r>
    </w:p>
    <w:p>
      <w:r>
        <w:t>sponge up</w:t>
      </w:r>
    </w:p>
    <w:p>
      <w:r>
        <w:t>sponger</w:t>
      </w:r>
    </w:p>
    <w:p>
      <w:r>
        <w:t>spongy</w:t>
      </w:r>
    </w:p>
    <w:p>
      <w:r>
        <w:rPr>
          <w:u w:val="single"/>
        </w:rPr>
        <w:t>spongy</w:t>
      </w:r>
    </w:p>
    <w:p>
      <w:r>
        <w:t>sponsor</w:t>
      </w:r>
    </w:p>
    <w:p>
      <w:r>
        <w:rPr>
          <w:u w:val="single"/>
        </w:rPr>
        <w:t>sponsor</w:t>
      </w:r>
    </w:p>
    <w:p>
      <w:r>
        <w:rPr>
          <w:u w:val="single"/>
        </w:rPr>
        <w:t>sponsor</w:t>
      </w:r>
    </w:p>
    <w:p>
      <w:r>
        <w:rPr>
          <w:u w:val="single"/>
        </w:rPr>
        <w:t>sponsor</w:t>
      </w:r>
    </w:p>
    <w:p>
      <w:r>
        <w:t>sponsored</w:t>
      </w:r>
    </w:p>
    <w:p>
      <w:r>
        <w:t>sponsorship</w:t>
      </w:r>
    </w:p>
    <w:p>
      <w:r>
        <w:rPr>
          <w:u w:val="single"/>
        </w:rPr>
        <w:t>sponsorship</w:t>
      </w:r>
    </w:p>
    <w:p>
      <w:r>
        <w:t>spontaneous</w:t>
      </w:r>
    </w:p>
    <w:p>
      <w:r>
        <w:rPr>
          <w:u w:val="single"/>
        </w:rPr>
        <w:t>spontaneous</w:t>
      </w:r>
    </w:p>
    <w:p>
      <w:r>
        <w:t>spool</w:t>
      </w:r>
    </w:p>
    <w:p>
      <w:r>
        <w:t>spool of thread</w:t>
      </w:r>
    </w:p>
    <w:p>
      <w:r>
        <w:t>spoon</w:t>
      </w:r>
    </w:p>
    <w:p>
      <w:r>
        <w:t>spoondrift</w:t>
      </w:r>
    </w:p>
    <w:p>
      <w:r>
        <w:t>spoonful</w:t>
      </w:r>
    </w:p>
    <w:p>
      <w:r>
        <w:t>sporadically</w:t>
      </w:r>
    </w:p>
    <w:p>
      <w:r>
        <w:t>spore</w:t>
      </w:r>
    </w:p>
    <w:p>
      <w:r>
        <w:t>sport</w:t>
      </w:r>
    </w:p>
    <w:p>
      <w:r>
        <w:rPr>
          <w:u w:val="single"/>
        </w:rPr>
        <w:t>sport</w:t>
      </w:r>
    </w:p>
    <w:p>
      <w:r>
        <w:rPr>
          <w:u w:val="single"/>
        </w:rPr>
        <w:t>sport</w:t>
      </w:r>
    </w:p>
    <w:p>
      <w:r>
        <w:rPr>
          <w:u w:val="single"/>
        </w:rPr>
        <w:t>sport</w:t>
      </w:r>
    </w:p>
    <w:p>
      <w:r>
        <w:t>sport shorts</w:t>
      </w:r>
    </w:p>
    <w:p>
      <w:r>
        <w:t>sportsman</w:t>
      </w:r>
    </w:p>
    <w:p>
      <w:r>
        <w:t>sportswear</w:t>
      </w:r>
    </w:p>
    <w:p>
      <w:r>
        <w:t>spot</w:t>
      </w:r>
    </w:p>
    <w:p>
      <w:r>
        <w:rPr>
          <w:u w:val="single"/>
        </w:rPr>
        <w:t>spot</w:t>
      </w:r>
    </w:p>
    <w:p>
      <w:r>
        <w:rPr>
          <w:u w:val="single"/>
        </w:rPr>
        <w:t>spot</w:t>
      </w:r>
    </w:p>
    <w:p>
      <w:r>
        <w:rPr>
          <w:u w:val="single"/>
        </w:rPr>
        <w:t>spot</w:t>
      </w:r>
    </w:p>
    <w:p>
      <w:r>
        <w:rPr>
          <w:u w:val="single"/>
        </w:rPr>
        <w:t>spot</w:t>
      </w:r>
    </w:p>
    <w:p>
      <w:r>
        <w:t>spot of dirt</w:t>
      </w:r>
    </w:p>
    <w:p>
      <w:r>
        <w:t>spot on the skin</w:t>
      </w:r>
    </w:p>
    <w:p>
      <w:r>
        <w:t>spot red snapper</w:t>
      </w:r>
    </w:p>
    <w:p>
      <w:r>
        <w:t>spotless</w:t>
      </w:r>
    </w:p>
    <w:p>
      <w:r>
        <w:t>spotlight</w:t>
      </w:r>
    </w:p>
    <w:p>
      <w:r>
        <w:t>spotted</w:t>
      </w:r>
    </w:p>
    <w:p>
      <w:r>
        <w:t>spotted hyena</w:t>
      </w:r>
    </w:p>
    <w:p>
      <w:r>
        <w:t>spouse</w:t>
      </w:r>
    </w:p>
    <w:p>
      <w:r>
        <w:t>spout</w:t>
      </w:r>
    </w:p>
    <w:p>
      <w:r>
        <w:rPr>
          <w:u w:val="single"/>
        </w:rPr>
        <w:t>spout</w:t>
      </w:r>
    </w:p>
    <w:p>
      <w:r>
        <w:rPr>
          <w:u w:val="single"/>
        </w:rPr>
        <w:t>spout</w:t>
      </w:r>
    </w:p>
    <w:p>
      <w:r>
        <w:rPr>
          <w:u w:val="single"/>
        </w:rPr>
        <w:t>spout</w:t>
      </w:r>
    </w:p>
    <w:p>
      <w:r>
        <w:rPr>
          <w:u w:val="single"/>
        </w:rPr>
        <w:t>spout</w:t>
      </w:r>
    </w:p>
    <w:p>
      <w:r>
        <w:rPr>
          <w:u w:val="single"/>
        </w:rPr>
        <w:t>spout</w:t>
      </w:r>
    </w:p>
    <w:p>
      <w:r>
        <w:t>spout nonsense</w:t>
      </w:r>
    </w:p>
    <w:p>
      <w:r>
        <w:t>sprain</w:t>
      </w:r>
    </w:p>
    <w:p>
      <w:r>
        <w:rPr>
          <w:u w:val="single"/>
        </w:rPr>
        <w:t>sprain</w:t>
      </w:r>
    </w:p>
    <w:p>
      <w:r>
        <w:rPr>
          <w:u w:val="single"/>
        </w:rPr>
        <w:t>sprain</w:t>
      </w:r>
    </w:p>
    <w:p>
      <w:r>
        <w:rPr>
          <w:u w:val="single"/>
        </w:rPr>
        <w:t>sprain</w:t>
      </w:r>
    </w:p>
    <w:p>
      <w:r>
        <w:rPr>
          <w:u w:val="single"/>
        </w:rPr>
        <w:t>sprain</w:t>
      </w:r>
    </w:p>
    <w:p>
      <w:r>
        <w:t>sprained</w:t>
      </w:r>
    </w:p>
    <w:p>
      <w:r>
        <w:t>sprawl</w:t>
      </w:r>
    </w:p>
    <w:p>
      <w:r>
        <w:t>spray</w:t>
      </w:r>
    </w:p>
    <w:p>
      <w:r>
        <w:rPr>
          <w:u w:val="single"/>
        </w:rPr>
        <w:t>spray</w:t>
      </w:r>
    </w:p>
    <w:p>
      <w:r>
        <w:rPr>
          <w:u w:val="single"/>
        </w:rPr>
        <w:t>spray</w:t>
      </w:r>
    </w:p>
    <w:p>
      <w:r>
        <w:t>spray sb with</w:t>
      </w:r>
    </w:p>
    <w:p>
      <w:r>
        <w:t>sprayer</w:t>
      </w:r>
    </w:p>
    <w:p>
      <w:r>
        <w:rPr>
          <w:u w:val="single"/>
        </w:rPr>
        <w:t>sprayer</w:t>
      </w:r>
    </w:p>
    <w:p>
      <w:r>
        <w:t>spread</w:t>
      </w:r>
    </w:p>
    <w:p>
      <w:r>
        <w:rPr>
          <w:u w:val="single"/>
        </w:rPr>
        <w:t>spread</w:t>
      </w:r>
    </w:p>
    <w:p>
      <w:r>
        <w:rPr>
          <w:u w:val="single"/>
        </w:rPr>
        <w:t>spread</w:t>
      </w:r>
    </w:p>
    <w:p>
      <w:r>
        <w:rPr>
          <w:u w:val="single"/>
        </w:rPr>
        <w:t>spread</w:t>
      </w:r>
    </w:p>
    <w:p>
      <w:r>
        <w:rPr>
          <w:u w:val="single"/>
        </w:rPr>
        <w:t>spread</w:t>
      </w:r>
    </w:p>
    <w:p>
      <w:r>
        <w:rPr>
          <w:u w:val="single"/>
        </w:rPr>
        <w:t>spread</w:t>
      </w:r>
    </w:p>
    <w:p>
      <w:r>
        <w:rPr>
          <w:u w:val="single"/>
        </w:rPr>
        <w:t>spread</w:t>
      </w:r>
    </w:p>
    <w:p>
      <w:r>
        <w:rPr>
          <w:u w:val="single"/>
        </w:rPr>
        <w:t>spread</w:t>
      </w:r>
    </w:p>
    <w:p>
      <w:r>
        <w:rPr>
          <w:u w:val="single"/>
        </w:rPr>
        <w:t>spread</w:t>
      </w:r>
    </w:p>
    <w:p>
      <w:r>
        <w:rPr>
          <w:u w:val="single"/>
        </w:rPr>
        <w:t>spread</w:t>
      </w:r>
    </w:p>
    <w:p>
      <w:r>
        <w:rPr>
          <w:u w:val="single"/>
        </w:rPr>
        <w:t>spread</w:t>
      </w:r>
    </w:p>
    <w:p>
      <w:r>
        <w:rPr>
          <w:u w:val="single"/>
        </w:rPr>
        <w:t>spread</w:t>
      </w:r>
    </w:p>
    <w:p>
      <w:r>
        <w:rPr>
          <w:u w:val="single"/>
        </w:rPr>
        <w:t>spread</w:t>
      </w:r>
    </w:p>
    <w:p>
      <w:r>
        <w:t>spread across</w:t>
      </w:r>
    </w:p>
    <w:p>
      <w:r>
        <w:t>spread all over</w:t>
      </w:r>
    </w:p>
    <w:p>
      <w:r>
        <w:rPr>
          <w:u w:val="single"/>
        </w:rPr>
        <w:t>spread all over</w:t>
      </w:r>
    </w:p>
    <w:p>
      <w:r>
        <w:rPr>
          <w:u w:val="single"/>
        </w:rPr>
        <w:t>spread all over</w:t>
      </w:r>
    </w:p>
    <w:p>
      <w:r>
        <w:t>spread board game</w:t>
      </w:r>
    </w:p>
    <w:p>
      <w:r>
        <w:t>spread interlaced ropes</w:t>
      </w:r>
    </w:p>
    <w:p>
      <w:r>
        <w:t>spread out</w:t>
      </w:r>
    </w:p>
    <w:p>
      <w:r>
        <w:rPr>
          <w:u w:val="single"/>
        </w:rPr>
        <w:t>spread out</w:t>
      </w:r>
    </w:p>
    <w:p>
      <w:r>
        <w:rPr>
          <w:u w:val="single"/>
        </w:rPr>
        <w:t>spread out</w:t>
      </w:r>
    </w:p>
    <w:p>
      <w:r>
        <w:rPr>
          <w:u w:val="single"/>
        </w:rPr>
        <w:t>spread out</w:t>
      </w:r>
    </w:p>
    <w:p>
      <w:r>
        <w:rPr>
          <w:u w:val="single"/>
        </w:rPr>
        <w:t>spread out</w:t>
      </w:r>
    </w:p>
    <w:p>
      <w:r>
        <w:rPr>
          <w:u w:val="single"/>
        </w:rPr>
        <w:t>spread out</w:t>
      </w:r>
    </w:p>
    <w:p>
      <w:r>
        <w:t>spread out a cloth</w:t>
      </w:r>
    </w:p>
    <w:p>
      <w:r>
        <w:t>spread out to dry</w:t>
      </w:r>
    </w:p>
    <w:p>
      <w:r>
        <w:t>spread over</w:t>
      </w:r>
    </w:p>
    <w:p>
      <w:r>
        <w:rPr>
          <w:u w:val="single"/>
        </w:rPr>
        <w:t>spread over</w:t>
      </w:r>
    </w:p>
    <w:p>
      <w:r>
        <w:t>spreading</w:t>
      </w:r>
    </w:p>
    <w:p>
      <w:r>
        <w:rPr>
          <w:u w:val="single"/>
        </w:rPr>
        <w:t>spreading</w:t>
      </w:r>
    </w:p>
    <w:p>
      <w:r>
        <w:rPr>
          <w:u w:val="single"/>
        </w:rPr>
        <w:t>spreading</w:t>
      </w:r>
    </w:p>
    <w:p>
      <w:r>
        <w:t>spree</w:t>
      </w:r>
    </w:p>
    <w:p>
      <w:r>
        <w:t>spring</w:t>
      </w:r>
    </w:p>
    <w:p>
      <w:r>
        <w:rPr>
          <w:u w:val="single"/>
        </w:rPr>
        <w:t>spring</w:t>
      </w:r>
    </w:p>
    <w:p>
      <w:r>
        <w:rPr>
          <w:u w:val="single"/>
        </w:rPr>
        <w:t>spring</w:t>
      </w:r>
    </w:p>
    <w:p>
      <w:r>
        <w:rPr>
          <w:u w:val="single"/>
        </w:rPr>
        <w:t>spring</w:t>
      </w:r>
    </w:p>
    <w:p>
      <w:r>
        <w:rPr>
          <w:u w:val="single"/>
        </w:rPr>
        <w:t>spring</w:t>
      </w:r>
    </w:p>
    <w:p>
      <w:r>
        <w:rPr>
          <w:u w:val="single"/>
        </w:rPr>
        <w:t>spring</w:t>
      </w:r>
    </w:p>
    <w:p>
      <w:r>
        <w:t>spring a trap</w:t>
      </w:r>
    </w:p>
    <w:p>
      <w:r>
        <w:t>spring off</w:t>
      </w:r>
    </w:p>
    <w:p>
      <w:r>
        <w:t>spring out</w:t>
      </w:r>
    </w:p>
    <w:p>
      <w:r>
        <w:t>spring tide</w:t>
      </w:r>
    </w:p>
    <w:p>
      <w:r>
        <w:t>spring up</w:t>
      </w:r>
    </w:p>
    <w:p>
      <w:r>
        <w:t>springboard</w:t>
      </w:r>
    </w:p>
    <w:p>
      <w:r>
        <w:t>springing</w:t>
      </w:r>
    </w:p>
    <w:p>
      <w:r>
        <w:t>sprinkle</w:t>
      </w:r>
    </w:p>
    <w:p>
      <w:r>
        <w:rPr>
          <w:u w:val="single"/>
        </w:rPr>
        <w:t>sprinkle</w:t>
      </w:r>
    </w:p>
    <w:p>
      <w:r>
        <w:rPr>
          <w:u w:val="single"/>
        </w:rPr>
        <w:t>sprinkle</w:t>
      </w:r>
    </w:p>
    <w:p>
      <w:r>
        <w:rPr>
          <w:u w:val="single"/>
        </w:rPr>
        <w:t>sprinkle</w:t>
      </w:r>
    </w:p>
    <w:p>
      <w:r>
        <w:rPr>
          <w:u w:val="single"/>
        </w:rPr>
        <w:t>sprinkle</w:t>
      </w:r>
    </w:p>
    <w:p>
      <w:r>
        <w:t>sprinkle with</w:t>
      </w:r>
    </w:p>
    <w:p>
      <w:r>
        <w:t>sprinkler</w:t>
      </w:r>
    </w:p>
    <w:p>
      <w:r>
        <w:t>sprinkling</w:t>
      </w:r>
    </w:p>
    <w:p>
      <w:r>
        <w:t>sprint</w:t>
      </w:r>
    </w:p>
    <w:p>
      <w:r>
        <w:rPr>
          <w:u w:val="single"/>
        </w:rPr>
        <w:t>sprint</w:t>
      </w:r>
    </w:p>
    <w:p>
      <w:r>
        <w:t>sprint away</w:t>
      </w:r>
    </w:p>
    <w:p>
      <w:r>
        <w:t>sprinter</w:t>
      </w:r>
    </w:p>
    <w:p>
      <w:r>
        <w:t>sprocket</w:t>
      </w:r>
    </w:p>
    <w:p>
      <w:r>
        <w:t>sprout</w:t>
      </w:r>
    </w:p>
    <w:p>
      <w:r>
        <w:rPr>
          <w:u w:val="single"/>
        </w:rPr>
        <w:t>sprout</w:t>
      </w:r>
    </w:p>
    <w:p>
      <w:r>
        <w:rPr>
          <w:u w:val="single"/>
        </w:rPr>
        <w:t>sprout</w:t>
      </w:r>
    </w:p>
    <w:p>
      <w:r>
        <w:rPr>
          <w:u w:val="single"/>
        </w:rPr>
        <w:t>sprout</w:t>
      </w:r>
    </w:p>
    <w:p>
      <w:r>
        <w:t>spume</w:t>
      </w:r>
    </w:p>
    <w:p>
      <w:r>
        <w:rPr>
          <w:u w:val="single"/>
        </w:rPr>
        <w:t>spume</w:t>
      </w:r>
    </w:p>
    <w:p>
      <w:r>
        <w:t>spur</w:t>
      </w:r>
    </w:p>
    <w:p>
      <w:r>
        <w:rPr>
          <w:u w:val="single"/>
        </w:rPr>
        <w:t>spur</w:t>
      </w:r>
    </w:p>
    <w:p>
      <w:r>
        <w:t>spurious</w:t>
      </w:r>
    </w:p>
    <w:p>
      <w:r>
        <w:t>spurn</w:t>
      </w:r>
    </w:p>
    <w:p>
      <w:r>
        <w:t>spurt</w:t>
      </w:r>
    </w:p>
    <w:p>
      <w:r>
        <w:rPr>
          <w:u w:val="single"/>
        </w:rPr>
        <w:t>spurt</w:t>
      </w:r>
    </w:p>
    <w:p>
      <w:r>
        <w:rPr>
          <w:u w:val="single"/>
        </w:rPr>
        <w:t>spurt</w:t>
      </w:r>
    </w:p>
    <w:p>
      <w:r>
        <w:t>spurting</w:t>
      </w:r>
    </w:p>
    <w:p>
      <w:r>
        <w:rPr>
          <w:u w:val="single"/>
        </w:rPr>
        <w:t>spurting</w:t>
      </w:r>
    </w:p>
    <w:p>
      <w:r>
        <w:t>sputum</w:t>
      </w:r>
    </w:p>
    <w:p>
      <w:r>
        <w:t>spy</w:t>
      </w:r>
    </w:p>
    <w:p>
      <w:r>
        <w:rPr>
          <w:u w:val="single"/>
        </w:rPr>
        <w:t>spy</w:t>
      </w:r>
    </w:p>
    <w:p>
      <w:r>
        <w:rPr>
          <w:u w:val="single"/>
        </w:rPr>
        <w:t>spy</w:t>
      </w:r>
    </w:p>
    <w:p>
      <w:r>
        <w:t>spy on</w:t>
      </w:r>
    </w:p>
    <w:p>
      <w:r>
        <w:t>spy upon</w:t>
      </w:r>
    </w:p>
    <w:p>
      <w:r>
        <w:t>spying</w:t>
      </w:r>
    </w:p>
    <w:p>
      <w:r>
        <w:rPr>
          <w:u w:val="single"/>
        </w:rPr>
        <w:t>spying</w:t>
      </w:r>
    </w:p>
    <w:p>
      <w:r>
        <w:t>squabble</w:t>
      </w:r>
    </w:p>
    <w:p>
      <w:r>
        <w:rPr>
          <w:u w:val="single"/>
        </w:rPr>
        <w:t>squabble</w:t>
      </w:r>
    </w:p>
    <w:p>
      <w:r>
        <w:rPr>
          <w:u w:val="single"/>
        </w:rPr>
        <w:t>squabble</w:t>
      </w:r>
    </w:p>
    <w:p>
      <w:r>
        <w:rPr>
          <w:u w:val="single"/>
        </w:rPr>
        <w:t>squabble</w:t>
      </w:r>
    </w:p>
    <w:p>
      <w:r>
        <w:rPr>
          <w:u w:val="single"/>
        </w:rPr>
        <w:t>squabble</w:t>
      </w:r>
    </w:p>
    <w:p>
      <w:r>
        <w:rPr>
          <w:u w:val="single"/>
        </w:rPr>
        <w:t>squabble</w:t>
      </w:r>
    </w:p>
    <w:p>
      <w:r>
        <w:t>squad</w:t>
      </w:r>
    </w:p>
    <w:p>
      <w:r>
        <w:t>squad car</w:t>
      </w:r>
    </w:p>
    <w:p>
      <w:r>
        <w:t>squadron</w:t>
      </w:r>
    </w:p>
    <w:p>
      <w:r>
        <w:t>squalid</w:t>
      </w:r>
    </w:p>
    <w:p>
      <w:r>
        <w:t>squall</w:t>
      </w:r>
    </w:p>
    <w:p>
      <w:r>
        <w:t>squalor</w:t>
      </w:r>
    </w:p>
    <w:p>
      <w:r>
        <w:t>squander</w:t>
      </w:r>
    </w:p>
    <w:p>
      <w:r>
        <w:rPr>
          <w:u w:val="single"/>
        </w:rPr>
        <w:t>squander</w:t>
      </w:r>
    </w:p>
    <w:p>
      <w:r>
        <w:t>squanderer</w:t>
      </w:r>
    </w:p>
    <w:p>
      <w:r>
        <w:rPr>
          <w:u w:val="single"/>
        </w:rPr>
        <w:t>squanderer</w:t>
      </w:r>
    </w:p>
    <w:p>
      <w:r>
        <w:t>squandering</w:t>
      </w:r>
    </w:p>
    <w:p>
      <w:r>
        <w:t>square</w:t>
      </w:r>
    </w:p>
    <w:p>
      <w:r>
        <w:rPr>
          <w:u w:val="single"/>
        </w:rPr>
        <w:t>square</w:t>
      </w:r>
    </w:p>
    <w:p>
      <w:r>
        <w:t>square root</w:t>
      </w:r>
    </w:p>
    <w:p>
      <w:r>
        <w:t>squash</w:t>
      </w:r>
    </w:p>
    <w:p>
      <w:r>
        <w:rPr>
          <w:u w:val="single"/>
        </w:rPr>
        <w:t>squash</w:t>
      </w:r>
    </w:p>
    <w:p>
      <w:r>
        <w:rPr>
          <w:u w:val="single"/>
        </w:rPr>
        <w:t>squash</w:t>
      </w:r>
    </w:p>
    <w:p>
      <w:r>
        <w:t>squashy</w:t>
      </w:r>
    </w:p>
    <w:p>
      <w:r>
        <w:rPr>
          <w:u w:val="single"/>
        </w:rPr>
        <w:t>squashy</w:t>
      </w:r>
    </w:p>
    <w:p>
      <w:r>
        <w:rPr>
          <w:u w:val="single"/>
        </w:rPr>
        <w:t>squashy</w:t>
      </w:r>
    </w:p>
    <w:p>
      <w:r>
        <w:t>squat</w:t>
      </w:r>
    </w:p>
    <w:p>
      <w:r>
        <w:t>squat in</w:t>
      </w:r>
    </w:p>
    <w:p>
      <w:r>
        <w:t>squatter</w:t>
      </w:r>
    </w:p>
    <w:p>
      <w:r>
        <w:t>squeak</w:t>
      </w:r>
    </w:p>
    <w:p>
      <w:r>
        <w:t>squeamish</w:t>
      </w:r>
    </w:p>
    <w:p>
      <w:r>
        <w:t>squeeze</w:t>
      </w:r>
    </w:p>
    <w:p>
      <w:r>
        <w:rPr>
          <w:u w:val="single"/>
        </w:rPr>
        <w:t>squeeze</w:t>
      </w:r>
    </w:p>
    <w:p>
      <w:r>
        <w:rPr>
          <w:u w:val="single"/>
        </w:rPr>
        <w:t>squeeze</w:t>
      </w:r>
    </w:p>
    <w:p>
      <w:r>
        <w:rPr>
          <w:u w:val="single"/>
        </w:rPr>
        <w:t>squeeze</w:t>
      </w:r>
    </w:p>
    <w:p>
      <w:r>
        <w:rPr>
          <w:u w:val="single"/>
        </w:rPr>
        <w:t>squeeze</w:t>
      </w:r>
    </w:p>
    <w:p>
      <w:r>
        <w:rPr>
          <w:u w:val="single"/>
        </w:rPr>
        <w:t>squeeze</w:t>
      </w:r>
    </w:p>
    <w:p>
      <w:r>
        <w:t>squeeze down</w:t>
      </w:r>
    </w:p>
    <w:p>
      <w:r>
        <w:t>squeeze gently</w:t>
      </w:r>
    </w:p>
    <w:p>
      <w:r>
        <w:t>squeeze hard</w:t>
      </w:r>
    </w:p>
    <w:p>
      <w:r>
        <w:t>squeeze out</w:t>
      </w:r>
    </w:p>
    <w:p>
      <w:r>
        <w:rPr>
          <w:u w:val="single"/>
        </w:rPr>
        <w:t>squeeze out</w:t>
      </w:r>
    </w:p>
    <w:p>
      <w:r>
        <w:t>squeezed</w:t>
      </w:r>
    </w:p>
    <w:p>
      <w:r>
        <w:t>squeezed together</w:t>
      </w:r>
    </w:p>
    <w:p>
      <w:r>
        <w:t>squeezer</w:t>
      </w:r>
    </w:p>
    <w:p>
      <w:r>
        <w:t>squeezing</w:t>
      </w:r>
    </w:p>
    <w:p>
      <w:r>
        <w:rPr>
          <w:u w:val="single"/>
        </w:rPr>
        <w:t>squeezing</w:t>
      </w:r>
    </w:p>
    <w:p>
      <w:r>
        <w:t>squeezing down</w:t>
      </w:r>
    </w:p>
    <w:p>
      <w:r>
        <w:t>squid</w:t>
      </w:r>
    </w:p>
    <w:p>
      <w:r>
        <w:t>squint</w:t>
      </w:r>
    </w:p>
    <w:p>
      <w:r>
        <w:rPr>
          <w:u w:val="single"/>
        </w:rPr>
        <w:t>squint</w:t>
      </w:r>
    </w:p>
    <w:p>
      <w:r>
        <w:t>squint at</w:t>
      </w:r>
    </w:p>
    <w:p>
      <w:r>
        <w:t>squinted</w:t>
      </w:r>
    </w:p>
    <w:p>
      <w:r>
        <w:t>squinted eye</w:t>
      </w:r>
    </w:p>
    <w:p>
      <w:r>
        <w:t>squinted eyes</w:t>
      </w:r>
    </w:p>
    <w:p>
      <w:r>
        <w:t>squirm</w:t>
      </w:r>
    </w:p>
    <w:p>
      <w:r>
        <w:rPr>
          <w:u w:val="single"/>
        </w:rPr>
        <w:t>squirm</w:t>
      </w:r>
    </w:p>
    <w:p>
      <w:r>
        <w:t>squirming</w:t>
      </w:r>
    </w:p>
    <w:p>
      <w:r>
        <w:t>squirrel</w:t>
      </w:r>
    </w:p>
    <w:p>
      <w:r>
        <w:t>squirt</w:t>
      </w:r>
    </w:p>
    <w:p>
      <w:r>
        <w:rPr>
          <w:u w:val="single"/>
        </w:rPr>
        <w:t>squirt</w:t>
      </w:r>
    </w:p>
    <w:p>
      <w:r>
        <w:t>squishy</w:t>
      </w:r>
    </w:p>
    <w:p>
      <w:r>
        <w:rPr>
          <w:u w:val="single"/>
        </w:rPr>
        <w:t>squishy</w:t>
      </w:r>
    </w:p>
    <w:p>
      <w:r>
        <w:rPr>
          <w:u w:val="single"/>
        </w:rPr>
        <w:t>squishy</w:t>
      </w:r>
    </w:p>
    <w:p>
      <w:r>
        <w:t>stab</w:t>
      </w:r>
    </w:p>
    <w:p>
      <w:r>
        <w:rPr>
          <w:u w:val="single"/>
        </w:rPr>
        <w:t>stab</w:t>
      </w:r>
    </w:p>
    <w:p>
      <w:r>
        <w:rPr>
          <w:u w:val="single"/>
        </w:rPr>
        <w:t>stab</w:t>
      </w:r>
    </w:p>
    <w:p>
      <w:r>
        <w:rPr>
          <w:u w:val="single"/>
        </w:rPr>
        <w:t>stab</w:t>
      </w:r>
    </w:p>
    <w:p>
      <w:r>
        <w:t>stab in the back</w:t>
      </w:r>
    </w:p>
    <w:p>
      <w:r>
        <w:t>stabber</w:t>
      </w:r>
    </w:p>
    <w:p>
      <w:r>
        <w:t>stabbing</w:t>
      </w:r>
    </w:p>
    <w:p>
      <w:r>
        <w:t>stability</w:t>
      </w:r>
    </w:p>
    <w:p>
      <w:r>
        <w:rPr>
          <w:u w:val="single"/>
        </w:rPr>
        <w:t>stability</w:t>
      </w:r>
    </w:p>
    <w:p>
      <w:r>
        <w:t>stabilization</w:t>
      </w:r>
    </w:p>
    <w:p>
      <w:r>
        <w:t>stabilize</w:t>
      </w:r>
    </w:p>
    <w:p>
      <w:r>
        <w:t>stable</w:t>
      </w:r>
    </w:p>
    <w:p>
      <w:r>
        <w:rPr>
          <w:u w:val="single"/>
        </w:rPr>
        <w:t>stable</w:t>
      </w:r>
    </w:p>
    <w:p>
      <w:r>
        <w:rPr>
          <w:u w:val="single"/>
        </w:rPr>
        <w:t>stable</w:t>
      </w:r>
    </w:p>
    <w:p>
      <w:r>
        <w:rPr>
          <w:u w:val="single"/>
        </w:rPr>
        <w:t>stable</w:t>
      </w:r>
    </w:p>
    <w:p>
      <w:r>
        <w:rPr>
          <w:u w:val="single"/>
        </w:rPr>
        <w:t>stable</w:t>
      </w:r>
    </w:p>
    <w:p>
      <w:r>
        <w:rPr>
          <w:u w:val="single"/>
        </w:rPr>
        <w:t>stable</w:t>
      </w:r>
    </w:p>
    <w:p>
      <w:r>
        <w:rPr>
          <w:u w:val="single"/>
        </w:rPr>
        <w:t>stable</w:t>
      </w:r>
    </w:p>
    <w:p>
      <w:r>
        <w:rPr>
          <w:u w:val="single"/>
        </w:rPr>
        <w:t>stable</w:t>
      </w:r>
    </w:p>
    <w:p>
      <w:r>
        <w:rPr>
          <w:u w:val="single"/>
        </w:rPr>
        <w:t>stable</w:t>
      </w:r>
    </w:p>
    <w:p>
      <w:r>
        <w:t>stable in a given place</w:t>
      </w:r>
    </w:p>
    <w:p>
      <w:r>
        <w:t>stack</w:t>
      </w:r>
    </w:p>
    <w:p>
      <w:r>
        <w:rPr>
          <w:u w:val="single"/>
        </w:rPr>
        <w:t>stack</w:t>
      </w:r>
    </w:p>
    <w:p>
      <w:r>
        <w:rPr>
          <w:u w:val="single"/>
        </w:rPr>
        <w:t>stack</w:t>
      </w:r>
    </w:p>
    <w:p>
      <w:r>
        <w:t>stack up</w:t>
      </w:r>
    </w:p>
    <w:p>
      <w:r>
        <w:t>stacked</w:t>
      </w:r>
    </w:p>
    <w:p>
      <w:r>
        <w:t>stadium</w:t>
      </w:r>
    </w:p>
    <w:p>
      <w:r>
        <w:t>staff</w:t>
      </w:r>
    </w:p>
    <w:p>
      <w:r>
        <w:rPr>
          <w:u w:val="single"/>
        </w:rPr>
        <w:t>staff</w:t>
      </w:r>
    </w:p>
    <w:p>
      <w:r>
        <w:rPr>
          <w:u w:val="single"/>
        </w:rPr>
        <w:t>staff</w:t>
      </w:r>
    </w:p>
    <w:p>
      <w:r>
        <w:t>staff member</w:t>
      </w:r>
    </w:p>
    <w:p>
      <w:r>
        <w:t>stag</w:t>
      </w:r>
    </w:p>
    <w:p>
      <w:r>
        <w:t>stage</w:t>
      </w:r>
    </w:p>
    <w:p>
      <w:r>
        <w:rPr>
          <w:u w:val="single"/>
        </w:rPr>
        <w:t>stage</w:t>
      </w:r>
    </w:p>
    <w:p>
      <w:r>
        <w:rPr>
          <w:u w:val="single"/>
        </w:rPr>
        <w:t>stage</w:t>
      </w:r>
    </w:p>
    <w:p>
      <w:r>
        <w:t>stagecraft</w:t>
      </w:r>
    </w:p>
    <w:p>
      <w:r>
        <w:t>stagger</w:t>
      </w:r>
    </w:p>
    <w:p>
      <w:r>
        <w:rPr>
          <w:u w:val="single"/>
        </w:rPr>
        <w:t>stagger</w:t>
      </w:r>
    </w:p>
    <w:p>
      <w:r>
        <w:rPr>
          <w:u w:val="single"/>
        </w:rPr>
        <w:t>stagger</w:t>
      </w:r>
    </w:p>
    <w:p>
      <w:r>
        <w:rPr>
          <w:u w:val="single"/>
        </w:rPr>
        <w:t>stagger</w:t>
      </w:r>
    </w:p>
    <w:p>
      <w:r>
        <w:rPr>
          <w:u w:val="single"/>
        </w:rPr>
        <w:t>stagger</w:t>
      </w:r>
    </w:p>
    <w:p>
      <w:r>
        <w:rPr>
          <w:u w:val="single"/>
        </w:rPr>
        <w:t>stagger</w:t>
      </w:r>
    </w:p>
    <w:p>
      <w:r>
        <w:rPr>
          <w:u w:val="single"/>
        </w:rPr>
        <w:t>stagger</w:t>
      </w:r>
    </w:p>
    <w:p>
      <w:r>
        <w:t>stagger along the way</w:t>
      </w:r>
    </w:p>
    <w:p>
      <w:r>
        <w:t>staggering movement</w:t>
      </w:r>
    </w:p>
    <w:p>
      <w:r>
        <w:t>stagnant</w:t>
      </w:r>
    </w:p>
    <w:p>
      <w:r>
        <w:t>stagnate</w:t>
      </w:r>
    </w:p>
    <w:p>
      <w:r>
        <w:rPr>
          <w:u w:val="single"/>
        </w:rPr>
        <w:t>stagnate</w:t>
      </w:r>
    </w:p>
    <w:p>
      <w:r>
        <w:t>stagnation</w:t>
      </w:r>
    </w:p>
    <w:p>
      <w:r>
        <w:t>stain</w:t>
      </w:r>
    </w:p>
    <w:p>
      <w:r>
        <w:rPr>
          <w:u w:val="single"/>
        </w:rPr>
        <w:t>stain</w:t>
      </w:r>
    </w:p>
    <w:p>
      <w:r>
        <w:rPr>
          <w:u w:val="single"/>
        </w:rPr>
        <w:t>stain</w:t>
      </w:r>
    </w:p>
    <w:p>
      <w:r>
        <w:rPr>
          <w:u w:val="single"/>
        </w:rPr>
        <w:t>stain</w:t>
      </w:r>
    </w:p>
    <w:p>
      <w:r>
        <w:rPr>
          <w:u w:val="single"/>
        </w:rPr>
        <w:t>stain</w:t>
      </w:r>
    </w:p>
    <w:p>
      <w:r>
        <w:rPr>
          <w:u w:val="single"/>
        </w:rPr>
        <w:t>stain</w:t>
      </w:r>
    </w:p>
    <w:p>
      <w:r>
        <w:rPr>
          <w:u w:val="single"/>
        </w:rPr>
        <w:t>stain</w:t>
      </w:r>
    </w:p>
    <w:p>
      <w:r>
        <w:t>stain on cloth</w:t>
      </w:r>
    </w:p>
    <w:p>
      <w:r>
        <w:t>stain on clothes</w:t>
      </w:r>
    </w:p>
    <w:p>
      <w:r>
        <w:t>stain on the body</w:t>
      </w:r>
    </w:p>
    <w:p>
      <w:r>
        <w:t>stained</w:t>
      </w:r>
    </w:p>
    <w:p>
      <w:r>
        <w:t>staining</w:t>
      </w:r>
    </w:p>
    <w:p>
      <w:r>
        <w:t>stainless</w:t>
      </w:r>
    </w:p>
    <w:p>
      <w:r>
        <w:t>stainless steel</w:t>
      </w:r>
    </w:p>
    <w:p>
      <w:r>
        <w:t>staircase</w:t>
      </w:r>
    </w:p>
    <w:p>
      <w:r>
        <w:t>stairs</w:t>
      </w:r>
    </w:p>
    <w:p>
      <w:r>
        <w:t>stake</w:t>
      </w:r>
    </w:p>
    <w:p>
      <w:r>
        <w:rPr>
          <w:u w:val="single"/>
        </w:rPr>
        <w:t>stake</w:t>
      </w:r>
    </w:p>
    <w:p>
      <w:r>
        <w:t>stake for husking coconuts</w:t>
      </w:r>
    </w:p>
    <w:p>
      <w:r>
        <w:t>stakeholder</w:t>
      </w:r>
    </w:p>
    <w:p>
      <w:r>
        <w:t>stale</w:t>
      </w:r>
    </w:p>
    <w:p>
      <w:r>
        <w:rPr>
          <w:u w:val="single"/>
        </w:rPr>
        <w:t>stale</w:t>
      </w:r>
    </w:p>
    <w:p>
      <w:r>
        <w:rPr>
          <w:u w:val="single"/>
        </w:rPr>
        <w:t>stale</w:t>
      </w:r>
    </w:p>
    <w:p>
      <w:r>
        <w:t>stalemate</w:t>
      </w:r>
    </w:p>
    <w:p>
      <w:r>
        <w:t>stalk</w:t>
      </w:r>
    </w:p>
    <w:p>
      <w:r>
        <w:rPr>
          <w:u w:val="single"/>
        </w:rPr>
        <w:t>stalk</w:t>
      </w:r>
    </w:p>
    <w:p>
      <w:r>
        <w:rPr>
          <w:u w:val="single"/>
        </w:rPr>
        <w:t>stalk</w:t>
      </w:r>
    </w:p>
    <w:p>
      <w:r>
        <w:t>stalker</w:t>
      </w:r>
    </w:p>
    <w:p>
      <w:r>
        <w:t>stall</w:t>
      </w:r>
    </w:p>
    <w:p>
      <w:r>
        <w:rPr>
          <w:u w:val="single"/>
        </w:rPr>
        <w:t>stall</w:t>
      </w:r>
    </w:p>
    <w:p>
      <w:r>
        <w:t>stalling</w:t>
      </w:r>
    </w:p>
    <w:p>
      <w:r>
        <w:t>stallion</w:t>
      </w:r>
    </w:p>
    <w:p>
      <w:r>
        <w:t>stamina</w:t>
      </w:r>
    </w:p>
    <w:p>
      <w:r>
        <w:t>stammer</w:t>
      </w:r>
    </w:p>
    <w:p>
      <w:r>
        <w:rPr>
          <w:u w:val="single"/>
        </w:rPr>
        <w:t>stammer</w:t>
      </w:r>
    </w:p>
    <w:p>
      <w:r>
        <w:rPr>
          <w:u w:val="single"/>
        </w:rPr>
        <w:t>stammer</w:t>
      </w:r>
    </w:p>
    <w:p>
      <w:r>
        <w:t>stammering</w:t>
      </w:r>
    </w:p>
    <w:p>
      <w:r>
        <w:t>stamp</w:t>
      </w:r>
    </w:p>
    <w:p>
      <w:r>
        <w:rPr>
          <w:u w:val="single"/>
        </w:rPr>
        <w:t>stamp</w:t>
      </w:r>
    </w:p>
    <w:p>
      <w:r>
        <w:t>stamp chop</w:t>
      </w:r>
    </w:p>
    <w:p>
      <w:r>
        <w:t>stamp out</w:t>
      </w:r>
    </w:p>
    <w:p>
      <w:r>
        <w:rPr>
          <w:u w:val="single"/>
        </w:rPr>
        <w:t>stamp out</w:t>
      </w:r>
    </w:p>
    <w:p>
      <w:r>
        <w:t>stamped</w:t>
      </w:r>
    </w:p>
    <w:p>
      <w:r>
        <w:t>stampede</w:t>
      </w:r>
    </w:p>
    <w:p>
      <w:r>
        <w:rPr>
          <w:u w:val="single"/>
        </w:rPr>
        <w:t>stampede</w:t>
      </w:r>
    </w:p>
    <w:p>
      <w:r>
        <w:rPr>
          <w:u w:val="single"/>
        </w:rPr>
        <w:t>stampede</w:t>
      </w:r>
    </w:p>
    <w:p>
      <w:r>
        <w:t>stance</w:t>
      </w:r>
    </w:p>
    <w:p>
      <w:r>
        <w:t>stand</w:t>
      </w:r>
    </w:p>
    <w:p>
      <w:r>
        <w:rPr>
          <w:u w:val="single"/>
        </w:rPr>
        <w:t>stand</w:t>
      </w:r>
    </w:p>
    <w:p>
      <w:r>
        <w:rPr>
          <w:u w:val="single"/>
        </w:rPr>
        <w:t>stand</w:t>
      </w:r>
    </w:p>
    <w:p>
      <w:r>
        <w:rPr>
          <w:u w:val="single"/>
        </w:rPr>
        <w:t>stand</w:t>
      </w:r>
    </w:p>
    <w:p>
      <w:r>
        <w:rPr>
          <w:u w:val="single"/>
        </w:rPr>
        <w:t>stand</w:t>
      </w:r>
    </w:p>
    <w:p>
      <w:r>
        <w:rPr>
          <w:u w:val="single"/>
        </w:rPr>
        <w:t>stand</w:t>
      </w:r>
    </w:p>
    <w:p>
      <w:r>
        <w:rPr>
          <w:u w:val="single"/>
        </w:rPr>
        <w:t>stand</w:t>
      </w:r>
    </w:p>
    <w:p>
      <w:r>
        <w:rPr>
          <w:u w:val="single"/>
        </w:rPr>
        <w:t>stand</w:t>
      </w:r>
    </w:p>
    <w:p>
      <w:r>
        <w:rPr>
          <w:u w:val="single"/>
        </w:rPr>
        <w:t>stand</w:t>
      </w:r>
    </w:p>
    <w:p>
      <w:r>
        <w:rPr>
          <w:u w:val="single"/>
        </w:rPr>
        <w:t>stand</w:t>
      </w:r>
    </w:p>
    <w:p>
      <w:r>
        <w:rPr>
          <w:u w:val="single"/>
        </w:rPr>
        <w:t>stand</w:t>
      </w:r>
    </w:p>
    <w:p>
      <w:r>
        <w:t>stand aside</w:t>
      </w:r>
    </w:p>
    <w:p>
      <w:r>
        <w:t>stand at</w:t>
      </w:r>
    </w:p>
    <w:p>
      <w:r>
        <w:t>stand by</w:t>
      </w:r>
    </w:p>
    <w:p>
      <w:r>
        <w:rPr>
          <w:u w:val="single"/>
        </w:rPr>
        <w:t>stand by</w:t>
      </w:r>
    </w:p>
    <w:p>
      <w:r>
        <w:rPr>
          <w:u w:val="single"/>
        </w:rPr>
        <w:t>stand by</w:t>
      </w:r>
    </w:p>
    <w:p>
      <w:r>
        <w:t>stand clear</w:t>
      </w:r>
    </w:p>
    <w:p>
      <w:r>
        <w:t>stand down</w:t>
      </w:r>
    </w:p>
    <w:p>
      <w:r>
        <w:t>stand firm</w:t>
      </w:r>
    </w:p>
    <w:p>
      <w:r>
        <w:t>stand firm in one’s conviction</w:t>
      </w:r>
    </w:p>
    <w:p>
      <w:r>
        <w:t>stand for</w:t>
      </w:r>
    </w:p>
    <w:p>
      <w:r>
        <w:t>stand in</w:t>
      </w:r>
    </w:p>
    <w:p>
      <w:r>
        <w:t>stand in a certain order</w:t>
      </w:r>
    </w:p>
    <w:p>
      <w:r>
        <w:t>stand out stand</w:t>
      </w:r>
    </w:p>
    <w:p>
      <w:r>
        <w:t>stand still</w:t>
      </w:r>
    </w:p>
    <w:p>
      <w:r>
        <w:rPr>
          <w:u w:val="single"/>
        </w:rPr>
        <w:t>stand still</w:t>
      </w:r>
    </w:p>
    <w:p>
      <w:r>
        <w:t>stand up</w:t>
      </w:r>
    </w:p>
    <w:p>
      <w:r>
        <w:rPr>
          <w:u w:val="single"/>
        </w:rPr>
        <w:t>stand up</w:t>
      </w:r>
    </w:p>
    <w:p>
      <w:r>
        <w:t>standard</w:t>
      </w:r>
    </w:p>
    <w:p>
      <w:r>
        <w:rPr>
          <w:u w:val="single"/>
        </w:rPr>
        <w:t>standard</w:t>
      </w:r>
    </w:p>
    <w:p>
      <w:r>
        <w:rPr>
          <w:u w:val="single"/>
        </w:rPr>
        <w:t>standard</w:t>
      </w:r>
    </w:p>
    <w:p>
      <w:r>
        <w:rPr>
          <w:u w:val="single"/>
        </w:rPr>
        <w:t>standard</w:t>
      </w:r>
    </w:p>
    <w:p>
      <w:r>
        <w:rPr>
          <w:u w:val="single"/>
        </w:rPr>
        <w:t>standard</w:t>
      </w:r>
    </w:p>
    <w:p>
      <w:r>
        <w:t>standardization</w:t>
      </w:r>
    </w:p>
    <w:p>
      <w:r>
        <w:t>standardize</w:t>
      </w:r>
    </w:p>
    <w:p>
      <w:r>
        <w:t>standards</w:t>
      </w:r>
    </w:p>
    <w:p>
      <w:r>
        <w:t>standing</w:t>
      </w:r>
    </w:p>
    <w:p>
      <w:r>
        <w:t>standing period</w:t>
      </w:r>
    </w:p>
    <w:p>
      <w:r>
        <w:t>standing water</w:t>
      </w:r>
    </w:p>
    <w:p>
      <w:r>
        <w:t>standstill</w:t>
      </w:r>
    </w:p>
    <w:p>
      <w:r>
        <w:rPr>
          <w:u w:val="single"/>
        </w:rPr>
        <w:t>standstill</w:t>
      </w:r>
    </w:p>
    <w:p>
      <w:r>
        <w:t>stand-up comic</w:t>
      </w:r>
    </w:p>
    <w:p>
      <w:r>
        <w:t>stanza</w:t>
      </w:r>
    </w:p>
    <w:p>
      <w:r>
        <w:t>staple</w:t>
      </w:r>
    </w:p>
    <w:p>
      <w:r>
        <w:rPr>
          <w:u w:val="single"/>
        </w:rPr>
        <w:t>staple</w:t>
      </w:r>
    </w:p>
    <w:p>
      <w:r>
        <w:rPr>
          <w:u w:val="single"/>
        </w:rPr>
        <w:t>staple</w:t>
      </w:r>
    </w:p>
    <w:p>
      <w:r>
        <w:t>stapler</w:t>
      </w:r>
    </w:p>
    <w:p>
      <w:r>
        <w:t>star</w:t>
      </w:r>
    </w:p>
    <w:p>
      <w:r>
        <w:t>star stalk</w:t>
      </w:r>
    </w:p>
    <w:p>
      <w:r>
        <w:t>starboard</w:t>
      </w:r>
    </w:p>
    <w:p>
      <w:r>
        <w:t>starch</w:t>
      </w:r>
    </w:p>
    <w:p>
      <w:r>
        <w:rPr>
          <w:u w:val="single"/>
        </w:rPr>
        <w:t>starch</w:t>
      </w:r>
    </w:p>
    <w:p>
      <w:r>
        <w:t>stare</w:t>
      </w:r>
    </w:p>
    <w:p>
      <w:r>
        <w:rPr>
          <w:u w:val="single"/>
        </w:rPr>
        <w:t>stare</w:t>
      </w:r>
    </w:p>
    <w:p>
      <w:r>
        <w:t>stare at</w:t>
      </w:r>
    </w:p>
    <w:p>
      <w:r>
        <w:t>starfish</w:t>
      </w:r>
    </w:p>
    <w:p>
      <w:r>
        <w:t>stark</w:t>
      </w:r>
    </w:p>
    <w:p>
      <w:r>
        <w:t>starling</w:t>
      </w:r>
    </w:p>
    <w:p>
      <w:r>
        <w:t>starry triggerfish</w:t>
      </w:r>
    </w:p>
    <w:p>
      <w:r>
        <w:t>start</w:t>
      </w:r>
    </w:p>
    <w:p>
      <w:r>
        <w:rPr>
          <w:u w:val="single"/>
        </w:rPr>
        <w:t>start</w:t>
      </w:r>
    </w:p>
    <w:p>
      <w:r>
        <w:rPr>
          <w:u w:val="single"/>
        </w:rPr>
        <w:t>start</w:t>
      </w:r>
    </w:p>
    <w:p>
      <w:r>
        <w:rPr>
          <w:u w:val="single"/>
        </w:rPr>
        <w:t>start</w:t>
      </w:r>
    </w:p>
    <w:p>
      <w:r>
        <w:rPr>
          <w:u w:val="single"/>
        </w:rPr>
        <w:t>start</w:t>
      </w:r>
    </w:p>
    <w:p>
      <w:r>
        <w:rPr>
          <w:u w:val="single"/>
        </w:rPr>
        <w:t>start</w:t>
      </w:r>
    </w:p>
    <w:p>
      <w:r>
        <w:rPr>
          <w:u w:val="single"/>
        </w:rPr>
        <w:t>start</w:t>
      </w:r>
    </w:p>
    <w:p>
      <w:r>
        <w:rPr>
          <w:u w:val="single"/>
        </w:rPr>
        <w:t>start</w:t>
      </w:r>
    </w:p>
    <w:p>
      <w:r>
        <w:rPr>
          <w:u w:val="single"/>
        </w:rPr>
        <w:t>start</w:t>
      </w:r>
    </w:p>
    <w:p>
      <w:r>
        <w:t>start by</w:t>
      </w:r>
    </w:p>
    <w:p>
      <w:r>
        <w:t>start to burn</w:t>
      </w:r>
    </w:p>
    <w:p>
      <w:r>
        <w:t>start up</w:t>
      </w:r>
    </w:p>
    <w:p>
      <w:r>
        <w:t>starter</w:t>
      </w:r>
    </w:p>
    <w:p>
      <w:r>
        <w:rPr>
          <w:u w:val="single"/>
        </w:rPr>
        <w:t>starter</w:t>
      </w:r>
    </w:p>
    <w:p>
      <w:r>
        <w:t>starting</w:t>
      </w:r>
    </w:p>
    <w:p>
      <w:r>
        <w:t>starting point</w:t>
      </w:r>
    </w:p>
    <w:p>
      <w:r>
        <w:t>startle</w:t>
      </w:r>
    </w:p>
    <w:p>
      <w:r>
        <w:t>startle away</w:t>
      </w:r>
    </w:p>
    <w:p>
      <w:r>
        <w:rPr>
          <w:u w:val="single"/>
        </w:rPr>
        <w:t>startle away</w:t>
      </w:r>
    </w:p>
    <w:p>
      <w:r>
        <w:t>startled</w:t>
      </w:r>
    </w:p>
    <w:p>
      <w:r>
        <w:t>startled away</w:t>
      </w:r>
    </w:p>
    <w:p>
      <w:r>
        <w:t>startling</w:t>
      </w:r>
    </w:p>
    <w:p>
      <w:r>
        <w:rPr>
          <w:u w:val="single"/>
        </w:rPr>
        <w:t>startling</w:t>
      </w:r>
    </w:p>
    <w:p>
      <w:r>
        <w:rPr>
          <w:u w:val="single"/>
        </w:rPr>
        <w:t>startling</w:t>
      </w:r>
    </w:p>
    <w:p>
      <w:r>
        <w:t>starvation</w:t>
      </w:r>
    </w:p>
    <w:p>
      <w:r>
        <w:t>starve</w:t>
      </w:r>
    </w:p>
    <w:p>
      <w:r>
        <w:rPr>
          <w:u w:val="single"/>
        </w:rPr>
        <w:t>starve</w:t>
      </w:r>
    </w:p>
    <w:p>
      <w:r>
        <w:t>starving</w:t>
      </w:r>
    </w:p>
    <w:p>
      <w:r>
        <w:t>stash</w:t>
      </w:r>
    </w:p>
    <w:p>
      <w:r>
        <w:rPr>
          <w:u w:val="single"/>
        </w:rPr>
        <w:t>stash</w:t>
      </w:r>
    </w:p>
    <w:p>
      <w:r>
        <w:rPr>
          <w:u w:val="single"/>
        </w:rPr>
        <w:t>stash</w:t>
      </w:r>
    </w:p>
    <w:p>
      <w:r>
        <w:t>state</w:t>
      </w:r>
    </w:p>
    <w:p>
      <w:r>
        <w:rPr>
          <w:u w:val="single"/>
        </w:rPr>
        <w:t>state</w:t>
      </w:r>
    </w:p>
    <w:p>
      <w:r>
        <w:rPr>
          <w:u w:val="single"/>
        </w:rPr>
        <w:t>state</w:t>
      </w:r>
    </w:p>
    <w:p>
      <w:r>
        <w:rPr>
          <w:u w:val="single"/>
        </w:rPr>
        <w:t>state</w:t>
      </w:r>
    </w:p>
    <w:p>
      <w:r>
        <w:rPr>
          <w:u w:val="single"/>
        </w:rPr>
        <w:t>state</w:t>
      </w:r>
    </w:p>
    <w:p>
      <w:r>
        <w:rPr>
          <w:u w:val="single"/>
        </w:rPr>
        <w:t>state</w:t>
      </w:r>
    </w:p>
    <w:p>
      <w:r>
        <w:t>state house</w:t>
      </w:r>
    </w:p>
    <w:p>
      <w:r>
        <w:t>state of agitation</w:t>
      </w:r>
    </w:p>
    <w:p>
      <w:r>
        <w:t>state of being completely covered</w:t>
      </w:r>
    </w:p>
    <w:p>
      <w:r>
        <w:t>state of being dumbfounded</w:t>
      </w:r>
    </w:p>
    <w:p>
      <w:r>
        <w:t>state of being glorious</w:t>
      </w:r>
    </w:p>
    <w:p>
      <w:r>
        <w:t>state of being wasted away</w:t>
      </w:r>
    </w:p>
    <w:p>
      <w:r>
        <w:t>state of putrefaction</w:t>
      </w:r>
    </w:p>
    <w:p>
      <w:r>
        <w:t>statement</w:t>
      </w:r>
    </w:p>
    <w:p>
      <w:r>
        <w:rPr>
          <w:u w:val="single"/>
        </w:rPr>
        <w:t>statement</w:t>
      </w:r>
    </w:p>
    <w:p>
      <w:r>
        <w:t>statesman / stateswoman</w:t>
      </w:r>
    </w:p>
    <w:p>
      <w:r>
        <w:t>station</w:t>
      </w:r>
    </w:p>
    <w:p>
      <w:r>
        <w:rPr>
          <w:u w:val="single"/>
        </w:rPr>
        <w:t>station</w:t>
      </w:r>
    </w:p>
    <w:p>
      <w:r>
        <w:t>stationary</w:t>
      </w:r>
    </w:p>
    <w:p>
      <w:r>
        <w:t>stationery</w:t>
      </w:r>
    </w:p>
    <w:p>
      <w:r>
        <w:t>statistic</w:t>
      </w:r>
    </w:p>
    <w:p>
      <w:r>
        <w:t>statistical</w:t>
      </w:r>
    </w:p>
    <w:p>
      <w:r>
        <w:t>statistically</w:t>
      </w:r>
    </w:p>
    <w:p>
      <w:r>
        <w:t>statistician</w:t>
      </w:r>
    </w:p>
    <w:p>
      <w:r>
        <w:t>statistics</w:t>
      </w:r>
    </w:p>
    <w:p>
      <w:r>
        <w:t>statue</w:t>
      </w:r>
    </w:p>
    <w:p>
      <w:r>
        <w:t>statuette</w:t>
      </w:r>
    </w:p>
    <w:p>
      <w:r>
        <w:t>stature</w:t>
      </w:r>
    </w:p>
    <w:p>
      <w:r>
        <w:rPr>
          <w:u w:val="single"/>
        </w:rPr>
        <w:t>stature</w:t>
      </w:r>
    </w:p>
    <w:p>
      <w:r>
        <w:t>status</w:t>
      </w:r>
    </w:p>
    <w:p>
      <w:r>
        <w:rPr>
          <w:u w:val="single"/>
        </w:rPr>
        <w:t>status</w:t>
      </w:r>
    </w:p>
    <w:p>
      <w:r>
        <w:rPr>
          <w:u w:val="single"/>
        </w:rPr>
        <w:t>status</w:t>
      </w:r>
    </w:p>
    <w:p>
      <w:r>
        <w:rPr>
          <w:u w:val="single"/>
        </w:rPr>
        <w:t>status</w:t>
      </w:r>
    </w:p>
    <w:p>
      <w:r>
        <w:rPr>
          <w:u w:val="single"/>
        </w:rPr>
        <w:t>status</w:t>
      </w:r>
    </w:p>
    <w:p>
      <w:r>
        <w:t>statute</w:t>
      </w:r>
    </w:p>
    <w:p>
      <w:r>
        <w:t>staunch</w:t>
      </w:r>
    </w:p>
    <w:p>
      <w:r>
        <w:t>stay</w:t>
      </w:r>
    </w:p>
    <w:p>
      <w:r>
        <w:rPr>
          <w:u w:val="single"/>
        </w:rPr>
        <w:t>stay</w:t>
      </w:r>
    </w:p>
    <w:p>
      <w:r>
        <w:rPr>
          <w:u w:val="single"/>
        </w:rPr>
        <w:t>stay</w:t>
      </w:r>
    </w:p>
    <w:p>
      <w:r>
        <w:rPr>
          <w:u w:val="single"/>
        </w:rPr>
        <w:t>stay</w:t>
      </w:r>
    </w:p>
    <w:p>
      <w:r>
        <w:rPr>
          <w:u w:val="single"/>
        </w:rPr>
        <w:t>stay</w:t>
      </w:r>
    </w:p>
    <w:p>
      <w:r>
        <w:rPr>
          <w:u w:val="single"/>
        </w:rPr>
        <w:t>stay</w:t>
      </w:r>
    </w:p>
    <w:p>
      <w:r>
        <w:rPr>
          <w:u w:val="single"/>
        </w:rPr>
        <w:t>stay</w:t>
      </w:r>
    </w:p>
    <w:p>
      <w:r>
        <w:t>stay alert</w:t>
      </w:r>
    </w:p>
    <w:p>
      <w:r>
        <w:t>stay aloof</w:t>
      </w:r>
    </w:p>
    <w:p>
      <w:r>
        <w:rPr>
          <w:u w:val="single"/>
        </w:rPr>
        <w:t>stay aloof</w:t>
      </w:r>
    </w:p>
    <w:p>
      <w:r>
        <w:t>stay apart</w:t>
      </w:r>
    </w:p>
    <w:p>
      <w:r>
        <w:t>stay aside</w:t>
      </w:r>
    </w:p>
    <w:p>
      <w:r>
        <w:t>stay awake the whole night</w:t>
      </w:r>
    </w:p>
    <w:p>
      <w:r>
        <w:rPr>
          <w:u w:val="single"/>
        </w:rPr>
        <w:t>stay awake the whole night</w:t>
      </w:r>
    </w:p>
    <w:p>
      <w:r>
        <w:t>stay away</w:t>
      </w:r>
    </w:p>
    <w:p>
      <w:r>
        <w:t>stay far from</w:t>
      </w:r>
    </w:p>
    <w:p>
      <w:r>
        <w:t>stay in a given place for too long</w:t>
      </w:r>
    </w:p>
    <w:p>
      <w:r>
        <w:t>stay long</w:t>
      </w:r>
    </w:p>
    <w:p>
      <w:r>
        <w:t>stay long and get spoiled</w:t>
      </w:r>
    </w:p>
    <w:p>
      <w:r>
        <w:t>stay separated</w:t>
      </w:r>
    </w:p>
    <w:p>
      <w:r>
        <w:t>stay still</w:t>
      </w:r>
    </w:p>
    <w:p>
      <w:r>
        <w:t>stay temporarily</w:t>
      </w:r>
    </w:p>
    <w:p>
      <w:r>
        <w:rPr>
          <w:u w:val="single"/>
        </w:rPr>
        <w:t>stay temporarily</w:t>
      </w:r>
    </w:p>
    <w:p>
      <w:r>
        <w:t>stay up the whole night</w:t>
      </w:r>
    </w:p>
    <w:p>
      <w:r>
        <w:t>steadfast</w:t>
      </w:r>
    </w:p>
    <w:p>
      <w:r>
        <w:rPr>
          <w:u w:val="single"/>
        </w:rPr>
        <w:t>steadfast</w:t>
      </w:r>
    </w:p>
    <w:p>
      <w:r>
        <w:t>steadfastly</w:t>
      </w:r>
    </w:p>
    <w:p>
      <w:r>
        <w:t>steady</w:t>
      </w:r>
    </w:p>
    <w:p>
      <w:r>
        <w:t>steak</w:t>
      </w:r>
    </w:p>
    <w:p>
      <w:r>
        <w:rPr>
          <w:u w:val="single"/>
        </w:rPr>
        <w:t>steak</w:t>
      </w:r>
    </w:p>
    <w:p>
      <w:r>
        <w:t>steal</w:t>
      </w:r>
    </w:p>
    <w:p>
      <w:r>
        <w:t>steal from</w:t>
      </w:r>
    </w:p>
    <w:p>
      <w:r>
        <w:t>steal sb’s</w:t>
      </w:r>
    </w:p>
    <w:p>
      <w:r>
        <w:t>steal sb’s property</w:t>
      </w:r>
    </w:p>
    <w:p>
      <w:r>
        <w:t>stealer</w:t>
      </w:r>
    </w:p>
    <w:p>
      <w:r>
        <w:t>stealing</w:t>
      </w:r>
    </w:p>
    <w:p>
      <w:r>
        <w:t>stealthily</w:t>
      </w:r>
    </w:p>
    <w:p>
      <w:r>
        <w:rPr>
          <w:u w:val="single"/>
        </w:rPr>
        <w:t>stealthily</w:t>
      </w:r>
    </w:p>
    <w:p>
      <w:r>
        <w:t>stealthy</w:t>
      </w:r>
    </w:p>
    <w:p>
      <w:r>
        <w:t>stealthy walk</w:t>
      </w:r>
    </w:p>
    <w:p>
      <w:r>
        <w:t>steam</w:t>
      </w:r>
    </w:p>
    <w:p>
      <w:r>
        <w:t>steamer</w:t>
      </w:r>
    </w:p>
    <w:p>
      <w:r>
        <w:t>steel</w:t>
      </w:r>
    </w:p>
    <w:p>
      <w:r>
        <w:rPr>
          <w:u w:val="single"/>
        </w:rPr>
        <w:t>steel</w:t>
      </w:r>
    </w:p>
    <w:p>
      <w:r>
        <w:t>steelyard balance</w:t>
      </w:r>
    </w:p>
    <w:p>
      <w:r>
        <w:t>steenbok</w:t>
      </w:r>
    </w:p>
    <w:p>
      <w:r>
        <w:t>steep</w:t>
      </w:r>
    </w:p>
    <w:p>
      <w:r>
        <w:rPr>
          <w:u w:val="single"/>
        </w:rPr>
        <w:t>steep</w:t>
      </w:r>
    </w:p>
    <w:p>
      <w:r>
        <w:rPr>
          <w:u w:val="single"/>
        </w:rPr>
        <w:t>steep</w:t>
      </w:r>
    </w:p>
    <w:p>
      <w:r>
        <w:t>steep descent</w:t>
      </w:r>
    </w:p>
    <w:p>
      <w:r>
        <w:t>steeple</w:t>
      </w:r>
    </w:p>
    <w:p>
      <w:r>
        <w:t>steer</w:t>
      </w:r>
    </w:p>
    <w:p>
      <w:r>
        <w:rPr>
          <w:u w:val="single"/>
        </w:rPr>
        <w:t>steer</w:t>
      </w:r>
    </w:p>
    <w:p>
      <w:r>
        <w:rPr>
          <w:u w:val="single"/>
        </w:rPr>
        <w:t>steer</w:t>
      </w:r>
    </w:p>
    <w:p>
      <w:r>
        <w:t>steer away</w:t>
      </w:r>
    </w:p>
    <w:p>
      <w:r>
        <w:t>steer to windward</w:t>
      </w:r>
    </w:p>
    <w:p>
      <w:r>
        <w:t>steering</w:t>
      </w:r>
    </w:p>
    <w:p>
      <w:r>
        <w:t>steering committee</w:t>
      </w:r>
    </w:p>
    <w:p>
      <w:r>
        <w:t>steering to windward</w:t>
      </w:r>
    </w:p>
    <w:p>
      <w:r>
        <w:t>steering wheel</w:t>
      </w:r>
    </w:p>
    <w:p>
      <w:r>
        <w:t>stem</w:t>
      </w:r>
    </w:p>
    <w:p>
      <w:r>
        <w:rPr>
          <w:u w:val="single"/>
        </w:rPr>
        <w:t>stem</w:t>
      </w:r>
    </w:p>
    <w:p>
      <w:r>
        <w:rPr>
          <w:u w:val="single"/>
        </w:rPr>
        <w:t>stem</w:t>
      </w:r>
    </w:p>
    <w:p>
      <w:r>
        <w:t>stem from</w:t>
      </w:r>
    </w:p>
    <w:p>
      <w:r>
        <w:t>stem of a creeping</w:t>
      </w:r>
    </w:p>
    <w:p>
      <w:r>
        <w:t>stem of a hookah pipe</w:t>
      </w:r>
    </w:p>
    <w:p>
      <w:r>
        <w:t>stench</w:t>
      </w:r>
    </w:p>
    <w:p>
      <w:r>
        <w:rPr>
          <w:u w:val="single"/>
        </w:rPr>
        <w:t>stench</w:t>
      </w:r>
    </w:p>
    <w:p>
      <w:r>
        <w:t>stenography</w:t>
      </w:r>
    </w:p>
    <w:p>
      <w:r>
        <w:t>step</w:t>
      </w:r>
    </w:p>
    <w:p>
      <w:r>
        <w:rPr>
          <w:u w:val="single"/>
        </w:rPr>
        <w:t>step</w:t>
      </w:r>
    </w:p>
    <w:p>
      <w:r>
        <w:rPr>
          <w:u w:val="single"/>
        </w:rPr>
        <w:t>step</w:t>
      </w:r>
    </w:p>
    <w:p>
      <w:r>
        <w:rPr>
          <w:u w:val="single"/>
        </w:rPr>
        <w:t>step</w:t>
      </w:r>
    </w:p>
    <w:p>
      <w:r>
        <w:rPr>
          <w:u w:val="single"/>
        </w:rPr>
        <w:t>step</w:t>
      </w:r>
    </w:p>
    <w:p>
      <w:r>
        <w:rPr>
          <w:u w:val="single"/>
        </w:rPr>
        <w:t>step</w:t>
      </w:r>
    </w:p>
    <w:p>
      <w:r>
        <w:t>step back</w:t>
      </w:r>
    </w:p>
    <w:p>
      <w:r>
        <w:t>step by step</w:t>
      </w:r>
    </w:p>
    <w:p>
      <w:r>
        <w:rPr>
          <w:u w:val="single"/>
        </w:rPr>
        <w:t>step by step</w:t>
      </w:r>
    </w:p>
    <w:p>
      <w:r>
        <w:t>step down</w:t>
      </w:r>
    </w:p>
    <w:p>
      <w:r>
        <w:rPr>
          <w:u w:val="single"/>
        </w:rPr>
        <w:t>step down</w:t>
      </w:r>
    </w:p>
    <w:p>
      <w:r>
        <w:t>step on</w:t>
      </w:r>
    </w:p>
    <w:p>
      <w:r>
        <w:rPr>
          <w:u w:val="single"/>
        </w:rPr>
        <w:t>step on</w:t>
      </w:r>
    </w:p>
    <w:p>
      <w:r>
        <w:t>Step out!</w:t>
      </w:r>
    </w:p>
    <w:p>
      <w:r>
        <w:t>step over</w:t>
      </w:r>
    </w:p>
    <w:p>
      <w:r>
        <w:rPr>
          <w:u w:val="single"/>
        </w:rPr>
        <w:t>step over</w:t>
      </w:r>
    </w:p>
    <w:p>
      <w:r>
        <w:t>step over the line</w:t>
      </w:r>
    </w:p>
    <w:p>
      <w:r>
        <w:t>step up</w:t>
      </w:r>
    </w:p>
    <w:p>
      <w:r>
        <w:t>step up the pace</w:t>
      </w:r>
    </w:p>
    <w:p>
      <w:r>
        <w:t>step-by-step</w:t>
      </w:r>
    </w:p>
    <w:p>
      <w:r>
        <w:t>stepfamily</w:t>
      </w:r>
    </w:p>
    <w:p>
      <w:r>
        <w:t>steps</w:t>
      </w:r>
    </w:p>
    <w:p>
      <w:r>
        <w:t>step-up</w:t>
      </w:r>
    </w:p>
    <w:p>
      <w:r>
        <w:rPr>
          <w:u w:val="single"/>
        </w:rPr>
        <w:t>step-up</w:t>
      </w:r>
    </w:p>
    <w:p>
      <w:r>
        <w:t>sterculia</w:t>
      </w:r>
    </w:p>
    <w:p>
      <w:r>
        <w:t>stereotype</w:t>
      </w:r>
    </w:p>
    <w:p>
      <w:r>
        <w:t>sterile</w:t>
      </w:r>
    </w:p>
    <w:p>
      <w:r>
        <w:rPr>
          <w:u w:val="single"/>
        </w:rPr>
        <w:t>sterile</w:t>
      </w:r>
    </w:p>
    <w:p>
      <w:r>
        <w:t>sterility</w:t>
      </w:r>
    </w:p>
    <w:p>
      <w:r>
        <w:t>sterilize</w:t>
      </w:r>
    </w:p>
    <w:p>
      <w:r>
        <w:rPr>
          <w:u w:val="single"/>
        </w:rPr>
        <w:t>sterilize</w:t>
      </w:r>
    </w:p>
    <w:p>
      <w:r>
        <w:t>sterling</w:t>
      </w:r>
    </w:p>
    <w:p>
      <w:r>
        <w:t>stern</w:t>
      </w:r>
    </w:p>
    <w:p>
      <w:r>
        <w:rPr>
          <w:u w:val="single"/>
        </w:rPr>
        <w:t>stern</w:t>
      </w:r>
    </w:p>
    <w:p>
      <w:r>
        <w:t>sternpost</w:t>
      </w:r>
    </w:p>
    <w:p>
      <w:r>
        <w:t>sternum</w:t>
      </w:r>
    </w:p>
    <w:p>
      <w:r>
        <w:t>stethoscope</w:t>
      </w:r>
    </w:p>
    <w:p>
      <w:r>
        <w:t>stetson</w:t>
      </w:r>
    </w:p>
    <w:p>
      <w:r>
        <w:t>stevedore</w:t>
      </w:r>
    </w:p>
    <w:p>
      <w:r>
        <w:t>stew</w:t>
      </w:r>
    </w:p>
    <w:p>
      <w:r>
        <w:rPr>
          <w:u w:val="single"/>
        </w:rPr>
        <w:t>stew</w:t>
      </w:r>
    </w:p>
    <w:p>
      <w:r>
        <w:t>steward</w:t>
      </w:r>
    </w:p>
    <w:p>
      <w:r>
        <w:t>stewardess</w:t>
      </w:r>
    </w:p>
    <w:p>
      <w:r>
        <w:t>stick</w:t>
      </w:r>
    </w:p>
    <w:p>
      <w:r>
        <w:rPr>
          <w:u w:val="single"/>
        </w:rPr>
        <w:t>stick</w:t>
      </w:r>
    </w:p>
    <w:p>
      <w:r>
        <w:rPr>
          <w:u w:val="single"/>
        </w:rPr>
        <w:t>stick</w:t>
      </w:r>
    </w:p>
    <w:p>
      <w:r>
        <w:rPr>
          <w:u w:val="single"/>
        </w:rPr>
        <w:t>stick</w:t>
      </w:r>
    </w:p>
    <w:p>
      <w:r>
        <w:rPr>
          <w:u w:val="single"/>
        </w:rPr>
        <w:t>stick</w:t>
      </w:r>
    </w:p>
    <w:p>
      <w:r>
        <w:rPr>
          <w:u w:val="single"/>
        </w:rPr>
        <w:t>stick</w:t>
      </w:r>
    </w:p>
    <w:p>
      <w:r>
        <w:rPr>
          <w:u w:val="single"/>
        </w:rPr>
        <w:t>stick</w:t>
      </w:r>
    </w:p>
    <w:p>
      <w:r>
        <w:rPr>
          <w:u w:val="single"/>
        </w:rPr>
        <w:t>stick</w:t>
      </w:r>
    </w:p>
    <w:p>
      <w:r>
        <w:rPr>
          <w:u w:val="single"/>
        </w:rPr>
        <w:t>stick</w:t>
      </w:r>
    </w:p>
    <w:p>
      <w:r>
        <w:rPr>
          <w:u w:val="single"/>
        </w:rPr>
        <w:t>stick</w:t>
      </w:r>
    </w:p>
    <w:p>
      <w:r>
        <w:rPr>
          <w:u w:val="single"/>
        </w:rPr>
        <w:t>stick</w:t>
      </w:r>
    </w:p>
    <w:p>
      <w:r>
        <w:rPr>
          <w:u w:val="single"/>
        </w:rPr>
        <w:t>stick</w:t>
      </w:r>
    </w:p>
    <w:p>
      <w:r>
        <w:rPr>
          <w:u w:val="single"/>
        </w:rPr>
        <w:t>stick</w:t>
      </w:r>
    </w:p>
    <w:p>
      <w:r>
        <w:rPr>
          <w:u w:val="single"/>
        </w:rPr>
        <w:t>stick</w:t>
      </w:r>
    </w:p>
    <w:p>
      <w:r>
        <w:rPr>
          <w:u w:val="single"/>
        </w:rPr>
        <w:t>stick</w:t>
      </w:r>
    </w:p>
    <w:p>
      <w:r>
        <w:rPr>
          <w:u w:val="single"/>
        </w:rPr>
        <w:t>stick</w:t>
      </w:r>
    </w:p>
    <w:p>
      <w:r>
        <w:rPr>
          <w:u w:val="single"/>
        </w:rPr>
        <w:t>stick</w:t>
      </w:r>
    </w:p>
    <w:p>
      <w:r>
        <w:t>stick between</w:t>
      </w:r>
    </w:p>
    <w:p>
      <w:r>
        <w:t>stick dance</w:t>
      </w:r>
    </w:p>
    <w:p>
      <w:r>
        <w:rPr>
          <w:u w:val="single"/>
        </w:rPr>
        <w:t>stick dance</w:t>
      </w:r>
    </w:p>
    <w:p>
      <w:r>
        <w:rPr>
          <w:u w:val="single"/>
        </w:rPr>
        <w:t>stick dance</w:t>
      </w:r>
    </w:p>
    <w:p>
      <w:r>
        <w:rPr>
          <w:u w:val="single"/>
        </w:rPr>
        <w:t>stick dance</w:t>
      </w:r>
    </w:p>
    <w:p>
      <w:r>
        <w:t>stick fight dance</w:t>
      </w:r>
    </w:p>
    <w:p>
      <w:r>
        <w:t>stick firmly</w:t>
      </w:r>
    </w:p>
    <w:p>
      <w:r>
        <w:t>stick for plaiting palm leaves</w:t>
      </w:r>
    </w:p>
    <w:p>
      <w:r>
        <w:t>stick for plucking fruits</w:t>
      </w:r>
    </w:p>
    <w:p>
      <w:r>
        <w:t>stick into</w:t>
      </w:r>
    </w:p>
    <w:p>
      <w:r>
        <w:rPr>
          <w:u w:val="single"/>
        </w:rPr>
        <w:t>stick into</w:t>
      </w:r>
    </w:p>
    <w:p>
      <w:r>
        <w:t>stick on</w:t>
      </w:r>
    </w:p>
    <w:p>
      <w:r>
        <w:rPr>
          <w:u w:val="single"/>
        </w:rPr>
        <w:t>stick on</w:t>
      </w:r>
    </w:p>
    <w:p>
      <w:r>
        <w:t>stick out</w:t>
      </w:r>
    </w:p>
    <w:p>
      <w:r>
        <w:rPr>
          <w:u w:val="single"/>
        </w:rPr>
        <w:t>stick out</w:t>
      </w:r>
    </w:p>
    <w:p>
      <w:r>
        <w:rPr>
          <w:u w:val="single"/>
        </w:rPr>
        <w:t>stick out</w:t>
      </w:r>
    </w:p>
    <w:p>
      <w:r>
        <w:t>stick sth on</w:t>
      </w:r>
    </w:p>
    <w:p>
      <w:r>
        <w:rPr>
          <w:u w:val="single"/>
        </w:rPr>
        <w:t>stick sth on</w:t>
      </w:r>
    </w:p>
    <w:p>
      <w:r>
        <w:t>stick throwing game</w:t>
      </w:r>
    </w:p>
    <w:p>
      <w:r>
        <w:rPr>
          <w:u w:val="single"/>
        </w:rPr>
        <w:t>stick throwing game</w:t>
      </w:r>
    </w:p>
    <w:p>
      <w:r>
        <w:rPr>
          <w:u w:val="single"/>
        </w:rPr>
        <w:t>stick throwing game</w:t>
      </w:r>
    </w:p>
    <w:p>
      <w:r>
        <w:t>stick to</w:t>
      </w:r>
    </w:p>
    <w:p>
      <w:r>
        <w:t>stick to each other</w:t>
      </w:r>
    </w:p>
    <w:p>
      <w:r>
        <w:t>stick together</w:t>
      </w:r>
    </w:p>
    <w:p>
      <w:r>
        <w:rPr>
          <w:u w:val="single"/>
        </w:rPr>
        <w:t>stick together</w:t>
      </w:r>
    </w:p>
    <w:p>
      <w:r>
        <w:t>stick used to maintain a person arrested</w:t>
      </w:r>
    </w:p>
    <w:p>
      <w:r>
        <w:t>sticker</w:t>
      </w:r>
    </w:p>
    <w:p>
      <w:r>
        <w:t>stickiness</w:t>
      </w:r>
    </w:p>
    <w:p>
      <w:r>
        <w:t>sticking</w:t>
      </w:r>
    </w:p>
    <w:p>
      <w:r>
        <w:t>sticks</w:t>
      </w:r>
    </w:p>
    <w:p>
      <w:r>
        <w:t>sticky</w:t>
      </w:r>
    </w:p>
    <w:p>
      <w:r>
        <w:rPr>
          <w:u w:val="single"/>
        </w:rPr>
        <w:t>sticky</w:t>
      </w:r>
    </w:p>
    <w:p>
      <w:r>
        <w:rPr>
          <w:u w:val="single"/>
        </w:rPr>
        <w:t>sticky</w:t>
      </w:r>
    </w:p>
    <w:p>
      <w:r>
        <w:rPr>
          <w:u w:val="single"/>
        </w:rPr>
        <w:t>sticky</w:t>
      </w:r>
    </w:p>
    <w:p>
      <w:r>
        <w:t>sticky sap</w:t>
      </w:r>
    </w:p>
    <w:p>
      <w:r>
        <w:t>stiff</w:t>
      </w:r>
    </w:p>
    <w:p>
      <w:r>
        <w:rPr>
          <w:u w:val="single"/>
        </w:rPr>
        <w:t>stiff</w:t>
      </w:r>
    </w:p>
    <w:p>
      <w:r>
        <w:rPr>
          <w:u w:val="single"/>
        </w:rPr>
        <w:t>stiff</w:t>
      </w:r>
    </w:p>
    <w:p>
      <w:r>
        <w:rPr>
          <w:u w:val="single"/>
        </w:rPr>
        <w:t>stiff</w:t>
      </w:r>
    </w:p>
    <w:p>
      <w:r>
        <w:rPr>
          <w:u w:val="single"/>
        </w:rPr>
        <w:t>stiff</w:t>
      </w:r>
    </w:p>
    <w:p>
      <w:r>
        <w:rPr>
          <w:u w:val="single"/>
        </w:rPr>
        <w:t>stiff</w:t>
      </w:r>
    </w:p>
    <w:p>
      <w:r>
        <w:rPr>
          <w:u w:val="single"/>
        </w:rPr>
        <w:t>stiff</w:t>
      </w:r>
    </w:p>
    <w:p>
      <w:r>
        <w:t>stiff and dry</w:t>
      </w:r>
    </w:p>
    <w:p>
      <w:r>
        <w:t>stiff porridge</w:t>
      </w:r>
    </w:p>
    <w:p>
      <w:r>
        <w:rPr>
          <w:u w:val="single"/>
        </w:rPr>
        <w:t>stiff porridge</w:t>
      </w:r>
    </w:p>
    <w:p>
      <w:r>
        <w:t>stiffen</w:t>
      </w:r>
    </w:p>
    <w:p>
      <w:r>
        <w:rPr>
          <w:u w:val="single"/>
        </w:rPr>
        <w:t>stiffen</w:t>
      </w:r>
    </w:p>
    <w:p>
      <w:r>
        <w:rPr>
          <w:u w:val="single"/>
        </w:rPr>
        <w:t>stiffen</w:t>
      </w:r>
    </w:p>
    <w:p>
      <w:r>
        <w:t>stiffness</w:t>
      </w:r>
    </w:p>
    <w:p>
      <w:r>
        <w:t>stifle</w:t>
      </w:r>
    </w:p>
    <w:p>
      <w:r>
        <w:rPr>
          <w:u w:val="single"/>
        </w:rPr>
        <w:t>stifle</w:t>
      </w:r>
    </w:p>
    <w:p>
      <w:r>
        <w:t>stigma</w:t>
      </w:r>
    </w:p>
    <w:p>
      <w:r>
        <w:t>still</w:t>
      </w:r>
    </w:p>
    <w:p>
      <w:r>
        <w:rPr>
          <w:u w:val="single"/>
        </w:rPr>
        <w:t>still</w:t>
      </w:r>
    </w:p>
    <w:p>
      <w:r>
        <w:rPr>
          <w:u w:val="single"/>
        </w:rPr>
        <w:t>still</w:t>
      </w:r>
    </w:p>
    <w:p>
      <w:r>
        <w:t>still be</w:t>
      </w:r>
    </w:p>
    <w:p>
      <w:r>
        <w:t>stillbirth</w:t>
      </w:r>
    </w:p>
    <w:p>
      <w:r>
        <w:t>stillborn</w:t>
      </w:r>
    </w:p>
    <w:p>
      <w:r>
        <w:t>stilt</w:t>
      </w:r>
    </w:p>
    <w:p>
      <w:r>
        <w:rPr>
          <w:u w:val="single"/>
        </w:rPr>
        <w:t>stilt</w:t>
      </w:r>
    </w:p>
    <w:p>
      <w:r>
        <w:rPr>
          <w:u w:val="single"/>
        </w:rPr>
        <w:t>stilt</w:t>
      </w:r>
    </w:p>
    <w:p>
      <w:r>
        <w:t>stilt dance</w:t>
      </w:r>
    </w:p>
    <w:p>
      <w:r>
        <w:t>stilts</w:t>
      </w:r>
    </w:p>
    <w:p>
      <w:r>
        <w:t>stimulant</w:t>
      </w:r>
    </w:p>
    <w:p>
      <w:r>
        <w:t>stimulate</w:t>
      </w:r>
    </w:p>
    <w:p>
      <w:r>
        <w:rPr>
          <w:u w:val="single"/>
        </w:rPr>
        <w:t>stimulate</w:t>
      </w:r>
    </w:p>
    <w:p>
      <w:r>
        <w:rPr>
          <w:u w:val="single"/>
        </w:rPr>
        <w:t>stimulate</w:t>
      </w:r>
    </w:p>
    <w:p>
      <w:r>
        <w:t>stimulating</w:t>
      </w:r>
    </w:p>
    <w:p>
      <w:r>
        <w:t>stimulation</w:t>
      </w:r>
    </w:p>
    <w:p>
      <w:r>
        <w:t>stimulus</w:t>
      </w:r>
    </w:p>
    <w:p>
      <w:r>
        <w:rPr>
          <w:u w:val="single"/>
        </w:rPr>
        <w:t>stimulus</w:t>
      </w:r>
    </w:p>
    <w:p>
      <w:r>
        <w:t>sting</w:t>
      </w:r>
    </w:p>
    <w:p>
      <w:r>
        <w:rPr>
          <w:u w:val="single"/>
        </w:rPr>
        <w:t>sting</w:t>
      </w:r>
    </w:p>
    <w:p>
      <w:r>
        <w:rPr>
          <w:u w:val="single"/>
        </w:rPr>
        <w:t>sting</w:t>
      </w:r>
    </w:p>
    <w:p>
      <w:r>
        <w:rPr>
          <w:u w:val="single"/>
        </w:rPr>
        <w:t>sting</w:t>
      </w:r>
    </w:p>
    <w:p>
      <w:r>
        <w:rPr>
          <w:u w:val="single"/>
        </w:rPr>
        <w:t>sting</w:t>
      </w:r>
    </w:p>
    <w:p>
      <w:r>
        <w:t>stingfish</w:t>
      </w:r>
    </w:p>
    <w:p>
      <w:r>
        <w:t>stinginess</w:t>
      </w:r>
    </w:p>
    <w:p>
      <w:r>
        <w:t>stinging</w:t>
      </w:r>
    </w:p>
    <w:p>
      <w:r>
        <w:t>stingy</w:t>
      </w:r>
    </w:p>
    <w:p>
      <w:r>
        <w:t>stink</w:t>
      </w:r>
    </w:p>
    <w:p>
      <w:r>
        <w:rPr>
          <w:u w:val="single"/>
        </w:rPr>
        <w:t>stink</w:t>
      </w:r>
    </w:p>
    <w:p>
      <w:r>
        <w:rPr>
          <w:u w:val="single"/>
        </w:rPr>
        <w:t>stink</w:t>
      </w:r>
    </w:p>
    <w:p>
      <w:r>
        <w:rPr>
          <w:u w:val="single"/>
        </w:rPr>
        <w:t>stink</w:t>
      </w:r>
    </w:p>
    <w:p>
      <w:r>
        <w:t>stinking weed</w:t>
      </w:r>
    </w:p>
    <w:p>
      <w:r>
        <w:t>stipend</w:t>
      </w:r>
    </w:p>
    <w:p>
      <w:r>
        <w:t>stipulate</w:t>
      </w:r>
    </w:p>
    <w:p>
      <w:r>
        <w:t>stipulation</w:t>
      </w:r>
    </w:p>
    <w:p>
      <w:r>
        <w:t>stir</w:t>
      </w:r>
    </w:p>
    <w:p>
      <w:r>
        <w:rPr>
          <w:u w:val="single"/>
        </w:rPr>
        <w:t>stir</w:t>
      </w:r>
    </w:p>
    <w:p>
      <w:r>
        <w:rPr>
          <w:u w:val="single"/>
        </w:rPr>
        <w:t>stir</w:t>
      </w:r>
    </w:p>
    <w:p>
      <w:r>
        <w:rPr>
          <w:u w:val="single"/>
        </w:rPr>
        <w:t>stir</w:t>
      </w:r>
    </w:p>
    <w:p>
      <w:r>
        <w:rPr>
          <w:u w:val="single"/>
        </w:rPr>
        <w:t>stir</w:t>
      </w:r>
    </w:p>
    <w:p>
      <w:r>
        <w:t>stir in water</w:t>
      </w:r>
    </w:p>
    <w:p>
      <w:r>
        <w:t>stir stick</w:t>
      </w:r>
    </w:p>
    <w:p>
      <w:r>
        <w:t>stir to make lighter</w:t>
      </w:r>
    </w:p>
    <w:p>
      <w:r>
        <w:t>stir up</w:t>
      </w:r>
    </w:p>
    <w:p>
      <w:r>
        <w:rPr>
          <w:u w:val="single"/>
        </w:rPr>
        <w:t>stir up</w:t>
      </w:r>
    </w:p>
    <w:p>
      <w:r>
        <w:t>stir up dust</w:t>
      </w:r>
    </w:p>
    <w:p>
      <w:r>
        <w:t>stir up dust when moving fast</w:t>
      </w:r>
    </w:p>
    <w:p>
      <w:r>
        <w:t>stir up sb's sad emotions</w:t>
      </w:r>
    </w:p>
    <w:p>
      <w:r>
        <w:t>stirred</w:t>
      </w:r>
    </w:p>
    <w:p>
      <w:r>
        <w:rPr>
          <w:u w:val="single"/>
        </w:rPr>
        <w:t>stirred</w:t>
      </w:r>
    </w:p>
    <w:p>
      <w:r>
        <w:t>stirring thrilling</w:t>
      </w:r>
    </w:p>
    <w:p>
      <w:r>
        <w:t>stirrup</w:t>
      </w:r>
    </w:p>
    <w:p>
      <w:r>
        <w:t>stitch</w:t>
      </w:r>
    </w:p>
    <w:p>
      <w:r>
        <w:rPr>
          <w:u w:val="single"/>
        </w:rPr>
        <w:t>stitch</w:t>
      </w:r>
    </w:p>
    <w:p>
      <w:r>
        <w:t>stitch loosely</w:t>
      </w:r>
    </w:p>
    <w:p>
      <w:r>
        <w:t>stitch row</w:t>
      </w:r>
    </w:p>
    <w:p>
      <w:r>
        <w:t>stitch up</w:t>
      </w:r>
    </w:p>
    <w:p>
      <w:r>
        <w:t>stitching</w:t>
      </w:r>
    </w:p>
    <w:p>
      <w:r>
        <w:t>stitching on the collar of a waistcoat or a woman’s robe</w:t>
      </w:r>
    </w:p>
    <w:p>
      <w:r>
        <w:t>stock</w:t>
      </w:r>
    </w:p>
    <w:p>
      <w:r>
        <w:rPr>
          <w:u w:val="single"/>
        </w:rPr>
        <w:t>stock</w:t>
      </w:r>
    </w:p>
    <w:p>
      <w:r>
        <w:t>stock breeder</w:t>
      </w:r>
    </w:p>
    <w:p>
      <w:r>
        <w:t>stock farmer</w:t>
      </w:r>
    </w:p>
    <w:p>
      <w:r>
        <w:t>stockade</w:t>
      </w:r>
    </w:p>
    <w:p>
      <w:r>
        <w:t>stockbroker</w:t>
      </w:r>
    </w:p>
    <w:p>
      <w:r>
        <w:t>stockholder</w:t>
      </w:r>
    </w:p>
    <w:p>
      <w:r>
        <w:t>stockings</w:t>
      </w:r>
    </w:p>
    <w:p>
      <w:r>
        <w:t>stockpile</w:t>
      </w:r>
    </w:p>
    <w:p>
      <w:r>
        <w:rPr>
          <w:u w:val="single"/>
        </w:rPr>
        <w:t>stockpile</w:t>
      </w:r>
    </w:p>
    <w:p>
      <w:r>
        <w:t>stocky</w:t>
      </w:r>
    </w:p>
    <w:p>
      <w:r>
        <w:t>stoic</w:t>
      </w:r>
    </w:p>
    <w:p>
      <w:r>
        <w:t>stoke.</w:t>
      </w:r>
    </w:p>
    <w:p>
      <w:r>
        <w:t>stoker.</w:t>
      </w:r>
    </w:p>
    <w:p>
      <w:r>
        <w:t>stole</w:t>
      </w:r>
    </w:p>
    <w:p>
      <w:r>
        <w:t>stomach</w:t>
      </w:r>
    </w:p>
    <w:p>
      <w:r>
        <w:rPr>
          <w:u w:val="single"/>
        </w:rPr>
        <w:t>stomach</w:t>
      </w:r>
    </w:p>
    <w:p>
      <w:r>
        <w:t>stomach ache</w:t>
      </w:r>
    </w:p>
    <w:p>
      <w:r>
        <w:t>stomach cramps</w:t>
      </w:r>
    </w:p>
    <w:p>
      <w:r>
        <w:t>stomach of a ruminant</w:t>
      </w:r>
    </w:p>
    <w:p>
      <w:r>
        <w:t>stomp</w:t>
      </w:r>
    </w:p>
    <w:p>
      <w:r>
        <w:t>stone</w:t>
      </w:r>
    </w:p>
    <w:p>
      <w:r>
        <w:rPr>
          <w:u w:val="single"/>
        </w:rPr>
        <w:t>stone</w:t>
      </w:r>
    </w:p>
    <w:p>
      <w:r>
        <w:rPr>
          <w:u w:val="single"/>
        </w:rPr>
        <w:t>stone</w:t>
      </w:r>
    </w:p>
    <w:p>
      <w:r>
        <w:rPr>
          <w:u w:val="single"/>
        </w:rPr>
        <w:t>stone</w:t>
      </w:r>
    </w:p>
    <w:p>
      <w:r>
        <w:t>stone dry</w:t>
      </w:r>
    </w:p>
    <w:p>
      <w:r>
        <w:t>stone foundation</w:t>
      </w:r>
    </w:p>
    <w:p>
      <w:r>
        <w:t>stone of a fruit</w:t>
      </w:r>
    </w:p>
    <w:p>
      <w:r>
        <w:t>stone-curlew</w:t>
      </w:r>
    </w:p>
    <w:p>
      <w:r>
        <w:t>stonefish</w:t>
      </w:r>
    </w:p>
    <w:p>
      <w:r>
        <w:t>stonewall</w:t>
      </w:r>
    </w:p>
    <w:p>
      <w:r>
        <w:t>stool</w:t>
      </w:r>
    </w:p>
    <w:p>
      <w:r>
        <w:rPr>
          <w:u w:val="single"/>
        </w:rPr>
        <w:t>stool</w:t>
      </w:r>
    </w:p>
    <w:p>
      <w:r>
        <w:t>stoop</w:t>
      </w:r>
    </w:p>
    <w:p>
      <w:r>
        <w:rPr>
          <w:u w:val="single"/>
        </w:rPr>
        <w:t>stoop</w:t>
      </w:r>
    </w:p>
    <w:p>
      <w:r>
        <w:rPr>
          <w:u w:val="single"/>
        </w:rPr>
        <w:t>stoop</w:t>
      </w:r>
    </w:p>
    <w:p>
      <w:r>
        <w:rPr>
          <w:u w:val="single"/>
        </w:rPr>
        <w:t>stoop</w:t>
      </w:r>
    </w:p>
    <w:p>
      <w:r>
        <w:t>stooping</w:t>
      </w:r>
    </w:p>
    <w:p>
      <w:r>
        <w:t>stop</w:t>
      </w:r>
    </w:p>
    <w:p>
      <w:r>
        <w:rPr>
          <w:u w:val="single"/>
        </w:rPr>
        <w:t>stop</w:t>
      </w:r>
    </w:p>
    <w:p>
      <w:r>
        <w:rPr>
          <w:u w:val="single"/>
        </w:rPr>
        <w:t>stop</w:t>
      </w:r>
    </w:p>
    <w:p>
      <w:r>
        <w:rPr>
          <w:u w:val="single"/>
        </w:rPr>
        <w:t>stop</w:t>
      </w:r>
    </w:p>
    <w:p>
      <w:r>
        <w:rPr>
          <w:u w:val="single"/>
        </w:rPr>
        <w:t>stop</w:t>
      </w:r>
    </w:p>
    <w:p>
      <w:r>
        <w:rPr>
          <w:u w:val="single"/>
        </w:rPr>
        <w:t>stop</w:t>
      </w:r>
    </w:p>
    <w:p>
      <w:r>
        <w:rPr>
          <w:u w:val="single"/>
        </w:rPr>
        <w:t>stop</w:t>
      </w:r>
    </w:p>
    <w:p>
      <w:r>
        <w:rPr>
          <w:u w:val="single"/>
        </w:rPr>
        <w:t>stop</w:t>
      </w:r>
    </w:p>
    <w:p>
      <w:r>
        <w:rPr>
          <w:u w:val="single"/>
        </w:rPr>
        <w:t>stop</w:t>
      </w:r>
    </w:p>
    <w:p>
      <w:r>
        <w:rPr>
          <w:u w:val="single"/>
        </w:rPr>
        <w:t>stop</w:t>
      </w:r>
    </w:p>
    <w:p>
      <w:r>
        <w:rPr>
          <w:u w:val="single"/>
        </w:rPr>
        <w:t>stop</w:t>
      </w:r>
    </w:p>
    <w:p>
      <w:r>
        <w:t>stop breastfeeding</w:t>
      </w:r>
    </w:p>
    <w:p>
      <w:r>
        <w:t>stop crying</w:t>
      </w:r>
    </w:p>
    <w:p>
      <w:r>
        <w:t>stop gap</w:t>
      </w:r>
    </w:p>
    <w:p>
      <w:r>
        <w:t>Stop kidding!</w:t>
      </w:r>
    </w:p>
    <w:p>
      <w:r>
        <w:t>stop sb from doing</w:t>
      </w:r>
    </w:p>
    <w:p>
      <w:r>
        <w:t>stop talking</w:t>
      </w:r>
    </w:p>
    <w:p>
      <w:r>
        <w:t>stop up</w:t>
      </w:r>
    </w:p>
    <w:p>
      <w:r>
        <w:t>stop-cock</w:t>
      </w:r>
    </w:p>
    <w:p>
      <w:r>
        <w:t>stopover</w:t>
      </w:r>
    </w:p>
    <w:p>
      <w:r>
        <w:t>stop-over</w:t>
      </w:r>
    </w:p>
    <w:p>
      <w:r>
        <w:t>stopper</w:t>
      </w:r>
    </w:p>
    <w:p>
      <w:r>
        <w:t>stopwatch</w:t>
      </w:r>
    </w:p>
    <w:p>
      <w:r>
        <w:t>storage</w:t>
      </w:r>
    </w:p>
    <w:p>
      <w:r>
        <w:t>storage room</w:t>
      </w:r>
    </w:p>
    <w:p>
      <w:r>
        <w:t>store</w:t>
      </w:r>
    </w:p>
    <w:p>
      <w:r>
        <w:rPr>
          <w:u w:val="single"/>
        </w:rPr>
        <w:t>store</w:t>
      </w:r>
    </w:p>
    <w:p>
      <w:r>
        <w:t>store up</w:t>
      </w:r>
    </w:p>
    <w:p>
      <w:r>
        <w:t>storehouse</w:t>
      </w:r>
    </w:p>
    <w:p>
      <w:r>
        <w:t>storehouse keeper</w:t>
      </w:r>
    </w:p>
    <w:p>
      <w:r>
        <w:t>storeowner</w:t>
      </w:r>
    </w:p>
    <w:p>
      <w:r>
        <w:t>storey</w:t>
      </w:r>
    </w:p>
    <w:p>
      <w:r>
        <w:t>storing limit</w:t>
      </w:r>
    </w:p>
    <w:p>
      <w:r>
        <w:t>storing stage</w:t>
      </w:r>
    </w:p>
    <w:p>
      <w:r>
        <w:t>stork</w:t>
      </w:r>
    </w:p>
    <w:p>
      <w:r>
        <w:t>storm</w:t>
      </w:r>
    </w:p>
    <w:p>
      <w:r>
        <w:rPr>
          <w:u w:val="single"/>
        </w:rPr>
        <w:t>storm</w:t>
      </w:r>
    </w:p>
    <w:p>
      <w:r>
        <w:t>storm at</w:t>
      </w:r>
    </w:p>
    <w:p>
      <w:r>
        <w:t>storm lantern</w:t>
      </w:r>
    </w:p>
    <w:p>
      <w:r>
        <w:t>stormy</w:t>
      </w:r>
    </w:p>
    <w:p>
      <w:r>
        <w:t>story</w:t>
      </w:r>
    </w:p>
    <w:p>
      <w:r>
        <w:rPr>
          <w:u w:val="single"/>
        </w:rPr>
        <w:t>story</w:t>
      </w:r>
    </w:p>
    <w:p>
      <w:r>
        <w:rPr>
          <w:u w:val="single"/>
        </w:rPr>
        <w:t>story</w:t>
      </w:r>
    </w:p>
    <w:p>
      <w:r>
        <w:rPr>
          <w:u w:val="single"/>
        </w:rPr>
        <w:t>story</w:t>
      </w:r>
    </w:p>
    <w:p>
      <w:r>
        <w:rPr>
          <w:u w:val="single"/>
        </w:rPr>
        <w:t>story</w:t>
      </w:r>
    </w:p>
    <w:p>
      <w:r>
        <w:t>story house</w:t>
      </w:r>
    </w:p>
    <w:p>
      <w:r>
        <w:t>storyteller</w:t>
      </w:r>
    </w:p>
    <w:p>
      <w:r>
        <w:t>stoup</w:t>
      </w:r>
    </w:p>
    <w:p>
      <w:r>
        <w:rPr>
          <w:u w:val="single"/>
        </w:rPr>
        <w:t>stoup</w:t>
      </w:r>
    </w:p>
    <w:p>
      <w:r>
        <w:t>stout</w:t>
      </w:r>
    </w:p>
    <w:p>
      <w:r>
        <w:rPr>
          <w:u w:val="single"/>
        </w:rPr>
        <w:t>stout</w:t>
      </w:r>
    </w:p>
    <w:p>
      <w:r>
        <w:t>stove</w:t>
      </w:r>
    </w:p>
    <w:p>
      <w:r>
        <w:t>stow away</w:t>
      </w:r>
    </w:p>
    <w:p>
      <w:r>
        <w:t>stowaway</w:t>
      </w:r>
    </w:p>
    <w:p>
      <w:r>
        <w:t>straggler</w:t>
      </w:r>
    </w:p>
    <w:p>
      <w:r>
        <w:t>straight</w:t>
      </w:r>
    </w:p>
    <w:p>
      <w:r>
        <w:rPr>
          <w:u w:val="single"/>
        </w:rPr>
        <w:t>straight</w:t>
      </w:r>
    </w:p>
    <w:p>
      <w:r>
        <w:rPr>
          <w:u w:val="single"/>
        </w:rPr>
        <w:t>straight</w:t>
      </w:r>
    </w:p>
    <w:p>
      <w:r>
        <w:rPr>
          <w:u w:val="single"/>
        </w:rPr>
        <w:t>straight</w:t>
      </w:r>
    </w:p>
    <w:p>
      <w:r>
        <w:rPr>
          <w:u w:val="single"/>
        </w:rPr>
        <w:t>straight</w:t>
      </w:r>
    </w:p>
    <w:p>
      <w:r>
        <w:rPr>
          <w:u w:val="single"/>
        </w:rPr>
        <w:t>straight</w:t>
      </w:r>
    </w:p>
    <w:p>
      <w:r>
        <w:rPr>
          <w:u w:val="single"/>
        </w:rPr>
        <w:t>straight</w:t>
      </w:r>
    </w:p>
    <w:p>
      <w:r>
        <w:rPr>
          <w:u w:val="single"/>
        </w:rPr>
        <w:t>straight</w:t>
      </w:r>
    </w:p>
    <w:p>
      <w:r>
        <w:rPr>
          <w:u w:val="single"/>
        </w:rPr>
        <w:t>straight</w:t>
      </w:r>
    </w:p>
    <w:p>
      <w:r>
        <w:rPr>
          <w:u w:val="single"/>
        </w:rPr>
        <w:t>straight</w:t>
      </w:r>
    </w:p>
    <w:p>
      <w:r>
        <w:t>straight ahead!</w:t>
      </w:r>
    </w:p>
    <w:p>
      <w:r>
        <w:t>straight away</w:t>
      </w:r>
    </w:p>
    <w:p>
      <w:r>
        <w:t>straight condition</w:t>
      </w:r>
    </w:p>
    <w:p>
      <w:r>
        <w:t>straight crowbar</w:t>
      </w:r>
    </w:p>
    <w:p>
      <w:r>
        <w:t>straighten</w:t>
      </w:r>
    </w:p>
    <w:p>
      <w:r>
        <w:rPr>
          <w:u w:val="single"/>
        </w:rPr>
        <w:t>straighten</w:t>
      </w:r>
    </w:p>
    <w:p>
      <w:r>
        <w:t>straighten a building pole</w:t>
      </w:r>
    </w:p>
    <w:p>
      <w:r>
        <w:t>straighten a sail</w:t>
      </w:r>
    </w:p>
    <w:p>
      <w:r>
        <w:t>straighten up</w:t>
      </w:r>
    </w:p>
    <w:p>
      <w:r>
        <w:t>straightforward</w:t>
      </w:r>
    </w:p>
    <w:p>
      <w:r>
        <w:t>strain</w:t>
      </w:r>
    </w:p>
    <w:p>
      <w:r>
        <w:rPr>
          <w:u w:val="single"/>
        </w:rPr>
        <w:t>strain</w:t>
      </w:r>
    </w:p>
    <w:p>
      <w:r>
        <w:rPr>
          <w:u w:val="single"/>
        </w:rPr>
        <w:t>strain</w:t>
      </w:r>
    </w:p>
    <w:p>
      <w:r>
        <w:rPr>
          <w:u w:val="single"/>
        </w:rPr>
        <w:t>strain</w:t>
      </w:r>
    </w:p>
    <w:p>
      <w:r>
        <w:rPr>
          <w:u w:val="single"/>
        </w:rPr>
        <w:t>strain</w:t>
      </w:r>
    </w:p>
    <w:p>
      <w:r>
        <w:rPr>
          <w:u w:val="single"/>
        </w:rPr>
        <w:t>strain</w:t>
      </w:r>
    </w:p>
    <w:p>
      <w:r>
        <w:t>strained</w:t>
      </w:r>
    </w:p>
    <w:p>
      <w:r>
        <w:t>strainer</w:t>
      </w:r>
    </w:p>
    <w:p>
      <w:r>
        <w:rPr>
          <w:u w:val="single"/>
        </w:rPr>
        <w:t>strainer</w:t>
      </w:r>
    </w:p>
    <w:p>
      <w:r>
        <w:t>straining</w:t>
      </w:r>
    </w:p>
    <w:p>
      <w:r>
        <w:t>strait</w:t>
      </w:r>
    </w:p>
    <w:p>
      <w:r>
        <w:t>strake</w:t>
      </w:r>
    </w:p>
    <w:p>
      <w:r>
        <w:t>strand</w:t>
      </w:r>
    </w:p>
    <w:p>
      <w:r>
        <w:t>stranded</w:t>
      </w:r>
    </w:p>
    <w:p>
      <w:r>
        <w:rPr>
          <w:u w:val="single"/>
        </w:rPr>
        <w:t>stranded</w:t>
      </w:r>
    </w:p>
    <w:p>
      <w:r>
        <w:t>strange</w:t>
      </w:r>
    </w:p>
    <w:p>
      <w:r>
        <w:t>strangely</w:t>
      </w:r>
    </w:p>
    <w:p>
      <w:r>
        <w:t>strangeness</w:t>
      </w:r>
    </w:p>
    <w:p>
      <w:r>
        <w:t>stranger</w:t>
      </w:r>
    </w:p>
    <w:p>
      <w:r>
        <w:rPr>
          <w:u w:val="single"/>
        </w:rPr>
        <w:t>stranger</w:t>
      </w:r>
    </w:p>
    <w:p>
      <w:r>
        <w:t>strangle</w:t>
      </w:r>
    </w:p>
    <w:p>
      <w:r>
        <w:rPr>
          <w:u w:val="single"/>
        </w:rPr>
        <w:t>strangle</w:t>
      </w:r>
    </w:p>
    <w:p>
      <w:r>
        <w:rPr>
          <w:u w:val="single"/>
        </w:rPr>
        <w:t>strangle</w:t>
      </w:r>
    </w:p>
    <w:p>
      <w:r>
        <w:t>stranglehold</w:t>
      </w:r>
    </w:p>
    <w:p>
      <w:r>
        <w:t>strap</w:t>
      </w:r>
    </w:p>
    <w:p>
      <w:r>
        <w:rPr>
          <w:u w:val="single"/>
        </w:rPr>
        <w:t>strap</w:t>
      </w:r>
    </w:p>
    <w:p>
      <w:r>
        <w:t>strap of beads</w:t>
      </w:r>
    </w:p>
    <w:p>
      <w:r>
        <w:t>strategy</w:t>
      </w:r>
    </w:p>
    <w:p>
      <w:r>
        <w:t>stratum</w:t>
      </w:r>
    </w:p>
    <w:p>
      <w:r>
        <w:t>straw</w:t>
      </w:r>
    </w:p>
    <w:p>
      <w:r>
        <w:rPr>
          <w:u w:val="single"/>
        </w:rPr>
        <w:t>straw</w:t>
      </w:r>
    </w:p>
    <w:p>
      <w:r>
        <w:t>straw basket</w:t>
      </w:r>
    </w:p>
    <w:p>
      <w:r>
        <w:t>strawberry</w:t>
      </w:r>
    </w:p>
    <w:p>
      <w:r>
        <w:t>stray</w:t>
      </w:r>
    </w:p>
    <w:p>
      <w:r>
        <w:rPr>
          <w:u w:val="single"/>
        </w:rPr>
        <w:t>stray</w:t>
      </w:r>
    </w:p>
    <w:p>
      <w:r>
        <w:rPr>
          <w:u w:val="single"/>
        </w:rPr>
        <w:t>stray</w:t>
      </w:r>
    </w:p>
    <w:p>
      <w:r>
        <w:t>streak</w:t>
      </w:r>
    </w:p>
    <w:p>
      <w:r>
        <w:rPr>
          <w:u w:val="single"/>
        </w:rPr>
        <w:t>streak</w:t>
      </w:r>
    </w:p>
    <w:p>
      <w:r>
        <w:t>streaky seed-eater</w:t>
      </w:r>
    </w:p>
    <w:p>
      <w:r>
        <w:t>stream</w:t>
      </w:r>
    </w:p>
    <w:p>
      <w:r>
        <w:rPr>
          <w:u w:val="single"/>
        </w:rPr>
        <w:t>stream</w:t>
      </w:r>
    </w:p>
    <w:p>
      <w:r>
        <w:rPr>
          <w:u w:val="single"/>
        </w:rPr>
        <w:t>stream</w:t>
      </w:r>
    </w:p>
    <w:p>
      <w:r>
        <w:t>streamer</w:t>
      </w:r>
    </w:p>
    <w:p>
      <w:r>
        <w:t>streamline</w:t>
      </w:r>
    </w:p>
    <w:p>
      <w:r>
        <w:t>streamlined</w:t>
      </w:r>
    </w:p>
    <w:p>
      <w:r>
        <w:t>street</w:t>
      </w:r>
    </w:p>
    <w:p>
      <w:r>
        <w:rPr>
          <w:u w:val="single"/>
        </w:rPr>
        <w:t>street</w:t>
      </w:r>
    </w:p>
    <w:p>
      <w:r>
        <w:t>street child</w:t>
      </w:r>
    </w:p>
    <w:p>
      <w:r>
        <w:t>street cleaner</w:t>
      </w:r>
    </w:p>
    <w:p>
      <w:r>
        <w:t>street prostitute</w:t>
      </w:r>
    </w:p>
    <w:p>
      <w:r>
        <w:t>strength</w:t>
      </w:r>
    </w:p>
    <w:p>
      <w:r>
        <w:rPr>
          <w:u w:val="single"/>
        </w:rPr>
        <w:t>strength</w:t>
      </w:r>
    </w:p>
    <w:p>
      <w:r>
        <w:rPr>
          <w:u w:val="single"/>
        </w:rPr>
        <w:t>strength</w:t>
      </w:r>
    </w:p>
    <w:p>
      <w:r>
        <w:t>strengthen</w:t>
      </w:r>
    </w:p>
    <w:p>
      <w:r>
        <w:t>strengthening</w:t>
      </w:r>
    </w:p>
    <w:p>
      <w:r>
        <w:t>strengthening pole</w:t>
      </w:r>
    </w:p>
    <w:p>
      <w:r>
        <w:t>strengthening rope</w:t>
      </w:r>
    </w:p>
    <w:p>
      <w:r>
        <w:t>stress</w:t>
      </w:r>
    </w:p>
    <w:p>
      <w:r>
        <w:rPr>
          <w:u w:val="single"/>
        </w:rPr>
        <w:t>stress</w:t>
      </w:r>
    </w:p>
    <w:p>
      <w:r>
        <w:rPr>
          <w:u w:val="single"/>
        </w:rPr>
        <w:t>stress</w:t>
      </w:r>
    </w:p>
    <w:p>
      <w:r>
        <w:rPr>
          <w:u w:val="single"/>
        </w:rPr>
        <w:t>stress</w:t>
      </w:r>
    </w:p>
    <w:p>
      <w:r>
        <w:rPr>
          <w:u w:val="single"/>
        </w:rPr>
        <w:t>stress</w:t>
      </w:r>
    </w:p>
    <w:p>
      <w:r>
        <w:rPr>
          <w:u w:val="single"/>
        </w:rPr>
        <w:t>stress</w:t>
      </w:r>
    </w:p>
    <w:p>
      <w:r>
        <w:t>stress over</w:t>
      </w:r>
    </w:p>
    <w:p>
      <w:r>
        <w:t>stretch</w:t>
      </w:r>
    </w:p>
    <w:p>
      <w:r>
        <w:rPr>
          <w:u w:val="single"/>
        </w:rPr>
        <w:t>stretch</w:t>
      </w:r>
    </w:p>
    <w:p>
      <w:r>
        <w:rPr>
          <w:u w:val="single"/>
        </w:rPr>
        <w:t>stretch</w:t>
      </w:r>
    </w:p>
    <w:p>
      <w:r>
        <w:rPr>
          <w:u w:val="single"/>
        </w:rPr>
        <w:t>stretch</w:t>
      </w:r>
    </w:p>
    <w:p>
      <w:r>
        <w:rPr>
          <w:u w:val="single"/>
        </w:rPr>
        <w:t>stretch</w:t>
      </w:r>
    </w:p>
    <w:p>
      <w:r>
        <w:rPr>
          <w:u w:val="single"/>
        </w:rPr>
        <w:t>stretch</w:t>
      </w:r>
    </w:p>
    <w:p>
      <w:r>
        <w:t>stretch apart</w:t>
      </w:r>
    </w:p>
    <w:p>
      <w:r>
        <w:rPr>
          <w:u w:val="single"/>
        </w:rPr>
        <w:t>stretch apart</w:t>
      </w:r>
    </w:p>
    <w:p>
      <w:r>
        <w:t>stretch by pulling</w:t>
      </w:r>
    </w:p>
    <w:p>
      <w:r>
        <w:t>stretch over</w:t>
      </w:r>
    </w:p>
    <w:p>
      <w:r>
        <w:t>stretchable</w:t>
      </w:r>
    </w:p>
    <w:p>
      <w:r>
        <w:t>stretched</w:t>
      </w:r>
    </w:p>
    <w:p>
      <w:r>
        <w:t>stretched apart</w:t>
      </w:r>
    </w:p>
    <w:p>
      <w:r>
        <w:t>stretched out</w:t>
      </w:r>
    </w:p>
    <w:p>
      <w:r>
        <w:rPr>
          <w:u w:val="single"/>
        </w:rPr>
        <w:t>stretched out</w:t>
      </w:r>
    </w:p>
    <w:p>
      <w:r>
        <w:rPr>
          <w:u w:val="single"/>
        </w:rPr>
        <w:t>stretched out</w:t>
      </w:r>
    </w:p>
    <w:p>
      <w:r>
        <w:t>stretcher</w:t>
      </w:r>
    </w:p>
    <w:p>
      <w:r>
        <w:rPr>
          <w:u w:val="single"/>
        </w:rPr>
        <w:t>stretcher</w:t>
      </w:r>
    </w:p>
    <w:p>
      <w:r>
        <w:t>stretching</w:t>
      </w:r>
    </w:p>
    <w:p>
      <w:r>
        <w:t>stretching over</w:t>
      </w:r>
    </w:p>
    <w:p>
      <w:r>
        <w:t>stricken</w:t>
      </w:r>
    </w:p>
    <w:p>
      <w:r>
        <w:t>strict</w:t>
      </w:r>
    </w:p>
    <w:p>
      <w:r>
        <w:rPr>
          <w:u w:val="single"/>
        </w:rPr>
        <w:t>strict</w:t>
      </w:r>
    </w:p>
    <w:p>
      <w:r>
        <w:t>strictly</w:t>
      </w:r>
    </w:p>
    <w:p>
      <w:r>
        <w:t>stride</w:t>
      </w:r>
    </w:p>
    <w:p>
      <w:r>
        <w:t>strident</w:t>
      </w:r>
    </w:p>
    <w:p>
      <w:r>
        <w:t>strife</w:t>
      </w:r>
    </w:p>
    <w:p>
      <w:r>
        <w:t>strike</w:t>
      </w:r>
    </w:p>
    <w:p>
      <w:r>
        <w:rPr>
          <w:u w:val="single"/>
        </w:rPr>
        <w:t>strike</w:t>
      </w:r>
    </w:p>
    <w:p>
      <w:r>
        <w:rPr>
          <w:u w:val="single"/>
        </w:rPr>
        <w:t>strike</w:t>
      </w:r>
    </w:p>
    <w:p>
      <w:r>
        <w:rPr>
          <w:u w:val="single"/>
        </w:rPr>
        <w:t>strike</w:t>
      </w:r>
    </w:p>
    <w:p>
      <w:r>
        <w:rPr>
          <w:u w:val="single"/>
        </w:rPr>
        <w:t>strike</w:t>
      </w:r>
    </w:p>
    <w:p>
      <w:r>
        <w:rPr>
          <w:u w:val="single"/>
        </w:rPr>
        <w:t>strike</w:t>
      </w:r>
    </w:p>
    <w:p>
      <w:r>
        <w:t>strike a match</w:t>
      </w:r>
    </w:p>
    <w:p>
      <w:r>
        <w:t>strike forcefully</w:t>
      </w:r>
    </w:p>
    <w:p>
      <w:r>
        <w:t>strike repeatedly</w:t>
      </w:r>
    </w:p>
    <w:p>
      <w:r>
        <w:t>striker</w:t>
      </w:r>
    </w:p>
    <w:p>
      <w:r>
        <w:rPr>
          <w:u w:val="single"/>
        </w:rPr>
        <w:t>striker</w:t>
      </w:r>
    </w:p>
    <w:p>
      <w:r>
        <w:t>striking</w:t>
      </w:r>
    </w:p>
    <w:p>
      <w:r>
        <w:rPr>
          <w:u w:val="single"/>
        </w:rPr>
        <w:t>striking</w:t>
      </w:r>
    </w:p>
    <w:p>
      <w:r>
        <w:t>string</w:t>
      </w:r>
    </w:p>
    <w:p>
      <w:r>
        <w:rPr>
          <w:u w:val="single"/>
        </w:rPr>
        <w:t>string</w:t>
      </w:r>
    </w:p>
    <w:p>
      <w:r>
        <w:rPr>
          <w:u w:val="single"/>
        </w:rPr>
        <w:t>string</w:t>
      </w:r>
    </w:p>
    <w:p>
      <w:r>
        <w:rPr>
          <w:u w:val="single"/>
        </w:rPr>
        <w:t>string</w:t>
      </w:r>
    </w:p>
    <w:p>
      <w:r>
        <w:t>string of beads</w:t>
      </w:r>
    </w:p>
    <w:p>
      <w:r>
        <w:t>string together</w:t>
      </w:r>
    </w:p>
    <w:p>
      <w:r>
        <w:t>stringent</w:t>
      </w:r>
    </w:p>
    <w:p>
      <w:r>
        <w:t>strip</w:t>
      </w:r>
    </w:p>
    <w:p>
      <w:r>
        <w:rPr>
          <w:u w:val="single"/>
        </w:rPr>
        <w:t>strip</w:t>
      </w:r>
    </w:p>
    <w:p>
      <w:r>
        <w:rPr>
          <w:u w:val="single"/>
        </w:rPr>
        <w:t>strip</w:t>
      </w:r>
    </w:p>
    <w:p>
      <w:r>
        <w:rPr>
          <w:u w:val="single"/>
        </w:rPr>
        <w:t>strip</w:t>
      </w:r>
    </w:p>
    <w:p>
      <w:r>
        <w:t>strip down</w:t>
      </w:r>
    </w:p>
    <w:p>
      <w:r>
        <w:t>strip leaves</w:t>
      </w:r>
    </w:p>
    <w:p>
      <w:r>
        <w:t>strip of cloth</w:t>
      </w:r>
    </w:p>
    <w:p>
      <w:r>
        <w:t>strip of plaited palm leaves</w:t>
      </w:r>
    </w:p>
    <w:p>
      <w:r>
        <w:t>strip of sail cloth</w:t>
      </w:r>
    </w:p>
    <w:p>
      <w:r>
        <w:t>strip off</w:t>
      </w:r>
    </w:p>
    <w:p>
      <w:r>
        <w:rPr>
          <w:u w:val="single"/>
        </w:rPr>
        <w:t>strip off</w:t>
      </w:r>
    </w:p>
    <w:p>
      <w:r>
        <w:rPr>
          <w:u w:val="single"/>
        </w:rPr>
        <w:t>strip off</w:t>
      </w:r>
    </w:p>
    <w:p>
      <w:r>
        <w:rPr>
          <w:u w:val="single"/>
        </w:rPr>
        <w:t>strip off</w:t>
      </w:r>
    </w:p>
    <w:p>
      <w:r>
        <w:rPr>
          <w:u w:val="single"/>
        </w:rPr>
        <w:t>strip off</w:t>
      </w:r>
    </w:p>
    <w:p>
      <w:r>
        <w:t>strip off grains</w:t>
      </w:r>
    </w:p>
    <w:p>
      <w:r>
        <w:t>strip off leaves</w:t>
      </w:r>
    </w:p>
    <w:p>
      <w:r>
        <w:t>strip off sisal leaf to get fiber</w:t>
      </w:r>
    </w:p>
    <w:p>
      <w:r>
        <w:t>strip off skin</w:t>
      </w:r>
    </w:p>
    <w:p>
      <w:r>
        <w:t>stripe</w:t>
      </w:r>
    </w:p>
    <w:p>
      <w:r>
        <w:rPr>
          <w:u w:val="single"/>
        </w:rPr>
        <w:t>stripe</w:t>
      </w:r>
    </w:p>
    <w:p>
      <w:r>
        <w:rPr>
          <w:u w:val="single"/>
        </w:rPr>
        <w:t>stripe</w:t>
      </w:r>
    </w:p>
    <w:p>
      <w:r>
        <w:t>striped</w:t>
      </w:r>
    </w:p>
    <w:p>
      <w:r>
        <w:t>striped catfish</w:t>
      </w:r>
    </w:p>
    <w:p>
      <w:r>
        <w:t>striped kingfisher</w:t>
      </w:r>
    </w:p>
    <w:p>
      <w:r>
        <w:t>striped marlin</w:t>
      </w:r>
    </w:p>
    <w:p>
      <w:r>
        <w:t>striped off</w:t>
      </w:r>
    </w:p>
    <w:p>
      <w:r>
        <w:t>stripes on an animal</w:t>
      </w:r>
    </w:p>
    <w:p>
      <w:r>
        <w:t>stripped coucal</w:t>
      </w:r>
    </w:p>
    <w:p>
      <w:r>
        <w:t>stripper</w:t>
      </w:r>
    </w:p>
    <w:p>
      <w:r>
        <w:t>stripping</w:t>
      </w:r>
    </w:p>
    <w:p>
      <w:r>
        <w:t>stripping off</w:t>
      </w:r>
    </w:p>
    <w:p>
      <w:r>
        <w:rPr>
          <w:u w:val="single"/>
        </w:rPr>
        <w:t>stripping off</w:t>
      </w:r>
    </w:p>
    <w:p>
      <w:r>
        <w:t>strive</w:t>
      </w:r>
    </w:p>
    <w:p>
      <w:r>
        <w:rPr>
          <w:u w:val="single"/>
        </w:rPr>
        <w:t>strive</w:t>
      </w:r>
    </w:p>
    <w:p>
      <w:r>
        <w:rPr>
          <w:u w:val="single"/>
        </w:rPr>
        <w:t>strive</w:t>
      </w:r>
    </w:p>
    <w:p>
      <w:r>
        <w:rPr>
          <w:u w:val="single"/>
        </w:rPr>
        <w:t>strive</w:t>
      </w:r>
    </w:p>
    <w:p>
      <w:r>
        <w:t>striving</w:t>
      </w:r>
    </w:p>
    <w:p>
      <w:r>
        <w:t>stroke</w:t>
      </w:r>
    </w:p>
    <w:p>
      <w:r>
        <w:rPr>
          <w:u w:val="single"/>
        </w:rPr>
        <w:t>stroke</w:t>
      </w:r>
    </w:p>
    <w:p>
      <w:r>
        <w:rPr>
          <w:u w:val="single"/>
        </w:rPr>
        <w:t>stroke</w:t>
      </w:r>
    </w:p>
    <w:p>
      <w:r>
        <w:rPr>
          <w:u w:val="single"/>
        </w:rPr>
        <w:t>stroke</w:t>
      </w:r>
    </w:p>
    <w:p>
      <w:r>
        <w:rPr>
          <w:u w:val="single"/>
        </w:rPr>
        <w:t>stroke</w:t>
      </w:r>
    </w:p>
    <w:p>
      <w:r>
        <w:rPr>
          <w:u w:val="single"/>
        </w:rPr>
        <w:t>stroke</w:t>
      </w:r>
    </w:p>
    <w:p>
      <w:r>
        <w:t>stroke of grass cutting</w:t>
      </w:r>
    </w:p>
    <w:p>
      <w:r>
        <w:t>stroke with the hand</w:t>
      </w:r>
    </w:p>
    <w:p>
      <w:r>
        <w:t>stroll about</w:t>
      </w:r>
    </w:p>
    <w:p>
      <w:r>
        <w:rPr>
          <w:u w:val="single"/>
        </w:rPr>
        <w:t>stroll about</w:t>
      </w:r>
    </w:p>
    <w:p>
      <w:r>
        <w:t>stroller</w:t>
      </w:r>
    </w:p>
    <w:p>
      <w:r>
        <w:t>strong</w:t>
      </w:r>
    </w:p>
    <w:p>
      <w:r>
        <w:rPr>
          <w:u w:val="single"/>
        </w:rPr>
        <w:t>strong</w:t>
      </w:r>
    </w:p>
    <w:p>
      <w:r>
        <w:rPr>
          <w:u w:val="single"/>
        </w:rPr>
        <w:t>strong</w:t>
      </w:r>
    </w:p>
    <w:p>
      <w:r>
        <w:rPr>
          <w:u w:val="single"/>
        </w:rPr>
        <w:t>strong</w:t>
      </w:r>
    </w:p>
    <w:p>
      <w:r>
        <w:rPr>
          <w:u w:val="single"/>
        </w:rPr>
        <w:t>strong</w:t>
      </w:r>
    </w:p>
    <w:p>
      <w:r>
        <w:rPr>
          <w:u w:val="single"/>
        </w:rPr>
        <w:t>strong</w:t>
      </w:r>
    </w:p>
    <w:p>
      <w:r>
        <w:rPr>
          <w:u w:val="single"/>
        </w:rPr>
        <w:t>strong</w:t>
      </w:r>
    </w:p>
    <w:p>
      <w:r>
        <w:rPr>
          <w:u w:val="single"/>
        </w:rPr>
        <w:t>strong</w:t>
      </w:r>
    </w:p>
    <w:p>
      <w:r>
        <w:rPr>
          <w:u w:val="single"/>
        </w:rPr>
        <w:t>strong</w:t>
      </w:r>
    </w:p>
    <w:p>
      <w:r>
        <w:rPr>
          <w:u w:val="single"/>
        </w:rPr>
        <w:t>strong</w:t>
      </w:r>
    </w:p>
    <w:p>
      <w:r>
        <w:rPr>
          <w:u w:val="single"/>
        </w:rPr>
        <w:t>strong</w:t>
      </w:r>
    </w:p>
    <w:p>
      <w:r>
        <w:t>strong and courageous</w:t>
      </w:r>
    </w:p>
    <w:p>
      <w:r>
        <w:t>strong desire</w:t>
      </w:r>
    </w:p>
    <w:p>
      <w:r>
        <w:rPr>
          <w:u w:val="single"/>
        </w:rPr>
        <w:t>strong desire</w:t>
      </w:r>
    </w:p>
    <w:p>
      <w:r>
        <w:t>strong desires</w:t>
      </w:r>
    </w:p>
    <w:p>
      <w:r>
        <w:t>strong emotion</w:t>
      </w:r>
    </w:p>
    <w:p>
      <w:r>
        <w:t>strong intent</w:t>
      </w:r>
    </w:p>
    <w:p>
      <w:r>
        <w:t>strong man</w:t>
      </w:r>
    </w:p>
    <w:p>
      <w:r>
        <w:rPr>
          <w:u w:val="single"/>
        </w:rPr>
        <w:t>strong man</w:t>
      </w:r>
    </w:p>
    <w:p>
      <w:r>
        <w:rPr>
          <w:u w:val="single"/>
        </w:rPr>
        <w:t>strong man</w:t>
      </w:r>
    </w:p>
    <w:p>
      <w:r>
        <w:rPr>
          <w:u w:val="single"/>
        </w:rPr>
        <w:t>strong man</w:t>
      </w:r>
    </w:p>
    <w:p>
      <w:r>
        <w:t>strong person</w:t>
      </w:r>
    </w:p>
    <w:p>
      <w:r>
        <w:rPr>
          <w:u w:val="single"/>
        </w:rPr>
        <w:t>strong person</w:t>
      </w:r>
    </w:p>
    <w:p>
      <w:r>
        <w:t>strong sexual desire</w:t>
      </w:r>
    </w:p>
    <w:p>
      <w:r>
        <w:rPr>
          <w:u w:val="single"/>
        </w:rPr>
        <w:t>strong sexual desire</w:t>
      </w:r>
    </w:p>
    <w:p>
      <w:r>
        <w:t>strong tobacco</w:t>
      </w:r>
    </w:p>
    <w:p>
      <w:r>
        <w:t>strongbox</w:t>
      </w:r>
    </w:p>
    <w:p>
      <w:r>
        <w:t>stronghold</w:t>
      </w:r>
    </w:p>
    <w:p>
      <w:r>
        <w:rPr>
          <w:u w:val="single"/>
        </w:rPr>
        <w:t>stronghold</w:t>
      </w:r>
    </w:p>
    <w:p>
      <w:r>
        <w:rPr>
          <w:u w:val="single"/>
        </w:rPr>
        <w:t>stronghold</w:t>
      </w:r>
    </w:p>
    <w:p>
      <w:r>
        <w:t>strongly</w:t>
      </w:r>
    </w:p>
    <w:p>
      <w:r>
        <w:rPr>
          <w:u w:val="single"/>
        </w:rPr>
        <w:t>strongly</w:t>
      </w:r>
    </w:p>
    <w:p>
      <w:r>
        <w:t>strongman</w:t>
      </w:r>
    </w:p>
    <w:p>
      <w:r>
        <w:rPr>
          <w:u w:val="single"/>
        </w:rPr>
        <w:t>strongman</w:t>
      </w:r>
    </w:p>
    <w:p>
      <w:r>
        <w:t>strongroom</w:t>
      </w:r>
    </w:p>
    <w:p>
      <w:r>
        <w:t>strophanthus shrub</w:t>
      </w:r>
    </w:p>
    <w:p>
      <w:r>
        <w:t>struck</w:t>
      </w:r>
    </w:p>
    <w:p>
      <w:r>
        <w:t>structure</w:t>
      </w:r>
    </w:p>
    <w:p>
      <w:r>
        <w:rPr>
          <w:u w:val="single"/>
        </w:rPr>
        <w:t>structure</w:t>
      </w:r>
    </w:p>
    <w:p>
      <w:r>
        <w:t>struggle</w:t>
      </w:r>
    </w:p>
    <w:p>
      <w:r>
        <w:rPr>
          <w:u w:val="single"/>
        </w:rPr>
        <w:t>struggle</w:t>
      </w:r>
    </w:p>
    <w:p>
      <w:r>
        <w:rPr>
          <w:u w:val="single"/>
        </w:rPr>
        <w:t>struggle</w:t>
      </w:r>
    </w:p>
    <w:p>
      <w:r>
        <w:rPr>
          <w:u w:val="single"/>
        </w:rPr>
        <w:t>struggle</w:t>
      </w:r>
    </w:p>
    <w:p>
      <w:r>
        <w:rPr>
          <w:u w:val="single"/>
        </w:rPr>
        <w:t>struggle</w:t>
      </w:r>
    </w:p>
    <w:p>
      <w:r>
        <w:t>struggle to realize</w:t>
      </w:r>
    </w:p>
    <w:p>
      <w:r>
        <w:t>strum</w:t>
      </w:r>
    </w:p>
    <w:p>
      <w:r>
        <w:t>strut</w:t>
      </w:r>
    </w:p>
    <w:p>
      <w:r>
        <w:rPr>
          <w:u w:val="single"/>
        </w:rPr>
        <w:t>strut</w:t>
      </w:r>
    </w:p>
    <w:p>
      <w:r>
        <w:rPr>
          <w:u w:val="single"/>
        </w:rPr>
        <w:t>strut</w:t>
      </w:r>
    </w:p>
    <w:p>
      <w:r>
        <w:t>stub</w:t>
      </w:r>
    </w:p>
    <w:p>
      <w:r>
        <w:t>stubborn</w:t>
      </w:r>
    </w:p>
    <w:p>
      <w:r>
        <w:rPr>
          <w:u w:val="single"/>
        </w:rPr>
        <w:t>stubborn</w:t>
      </w:r>
    </w:p>
    <w:p>
      <w:r>
        <w:rPr>
          <w:u w:val="single"/>
        </w:rPr>
        <w:t>stubborn</w:t>
      </w:r>
    </w:p>
    <w:p>
      <w:r>
        <w:t>stubbornness</w:t>
      </w:r>
    </w:p>
    <w:p>
      <w:r>
        <w:t>stuck</w:t>
      </w:r>
    </w:p>
    <w:p>
      <w:r>
        <w:rPr>
          <w:u w:val="single"/>
        </w:rPr>
        <w:t>stuck</w:t>
      </w:r>
    </w:p>
    <w:p>
      <w:r>
        <w:rPr>
          <w:u w:val="single"/>
        </w:rPr>
        <w:t>stuck</w:t>
      </w:r>
    </w:p>
    <w:p>
      <w:r>
        <w:rPr>
          <w:u w:val="single"/>
        </w:rPr>
        <w:t>stuck</w:t>
      </w:r>
    </w:p>
    <w:p>
      <w:r>
        <w:rPr>
          <w:u w:val="single"/>
        </w:rPr>
        <w:t>stuck</w:t>
      </w:r>
    </w:p>
    <w:p>
      <w:r>
        <w:rPr>
          <w:u w:val="single"/>
        </w:rPr>
        <w:t>stuck</w:t>
      </w:r>
    </w:p>
    <w:p>
      <w:r>
        <w:t>stuck in</w:t>
      </w:r>
    </w:p>
    <w:p>
      <w:r>
        <w:t>stuck on</w:t>
      </w:r>
    </w:p>
    <w:p>
      <w:r>
        <w:t>stuck s</w:t>
      </w:r>
    </w:p>
    <w:p>
      <w:r>
        <w:t>stuck together</w:t>
      </w:r>
    </w:p>
    <w:p>
      <w:r>
        <w:t>stud</w:t>
      </w:r>
    </w:p>
    <w:p>
      <w:r>
        <w:t>student</w:t>
      </w:r>
    </w:p>
    <w:p>
      <w:r>
        <w:rPr>
          <w:u w:val="single"/>
        </w:rPr>
        <w:t>student</w:t>
      </w:r>
    </w:p>
    <w:p>
      <w:r>
        <w:rPr>
          <w:u w:val="single"/>
        </w:rPr>
        <w:t>student</w:t>
      </w:r>
    </w:p>
    <w:p>
      <w:r>
        <w:rPr>
          <w:u w:val="single"/>
        </w:rPr>
        <w:t>student</w:t>
      </w:r>
    </w:p>
    <w:p>
      <w:r>
        <w:rPr>
          <w:u w:val="single"/>
        </w:rPr>
        <w:t>student</w:t>
      </w:r>
    </w:p>
    <w:p>
      <w:r>
        <w:t>studies</w:t>
      </w:r>
    </w:p>
    <w:p>
      <w:r>
        <w:rPr>
          <w:u w:val="single"/>
        </w:rPr>
        <w:t>studies</w:t>
      </w:r>
    </w:p>
    <w:p>
      <w:r>
        <w:t>studio</w:t>
      </w:r>
    </w:p>
    <w:p>
      <w:r>
        <w:rPr>
          <w:u w:val="single"/>
        </w:rPr>
        <w:t>studio</w:t>
      </w:r>
    </w:p>
    <w:p>
      <w:r>
        <w:t>study</w:t>
      </w:r>
    </w:p>
    <w:p>
      <w:r>
        <w:rPr>
          <w:u w:val="single"/>
        </w:rPr>
        <w:t>study</w:t>
      </w:r>
    </w:p>
    <w:p>
      <w:r>
        <w:rPr>
          <w:u w:val="single"/>
        </w:rPr>
        <w:t>study</w:t>
      </w:r>
    </w:p>
    <w:p>
      <w:r>
        <w:rPr>
          <w:u w:val="single"/>
        </w:rPr>
        <w:t>study</w:t>
      </w:r>
    </w:p>
    <w:p>
      <w:r>
        <w:t>study assiduously</w:t>
      </w:r>
    </w:p>
    <w:p>
      <w:r>
        <w:t>studying</w:t>
      </w:r>
    </w:p>
    <w:p>
      <w:r>
        <w:t>stuff</w:t>
      </w:r>
    </w:p>
    <w:p>
      <w:r>
        <w:rPr>
          <w:u w:val="single"/>
        </w:rPr>
        <w:t>stuff</w:t>
      </w:r>
    </w:p>
    <w:p>
      <w:r>
        <w:rPr>
          <w:u w:val="single"/>
        </w:rPr>
        <w:t>stuff</w:t>
      </w:r>
    </w:p>
    <w:p>
      <w:r>
        <w:t>stuff in</w:t>
      </w:r>
    </w:p>
    <w:p>
      <w:r>
        <w:t>stuff into a small space</w:t>
      </w:r>
    </w:p>
    <w:p>
      <w:r>
        <w:t>stuffed</w:t>
      </w:r>
    </w:p>
    <w:p>
      <w:r>
        <w:t>stuffing</w:t>
      </w:r>
    </w:p>
    <w:p>
      <w:r>
        <w:t>stumble</w:t>
      </w:r>
    </w:p>
    <w:p>
      <w:r>
        <w:rPr>
          <w:u w:val="single"/>
        </w:rPr>
        <w:t>stumble</w:t>
      </w:r>
    </w:p>
    <w:p>
      <w:r>
        <w:t>stumble over words</w:t>
      </w:r>
    </w:p>
    <w:p>
      <w:r>
        <w:t>stumbling block</w:t>
      </w:r>
    </w:p>
    <w:p>
      <w:r>
        <w:t>stump</w:t>
      </w:r>
    </w:p>
    <w:p>
      <w:r>
        <w:rPr>
          <w:u w:val="single"/>
        </w:rPr>
        <w:t>stump</w:t>
      </w:r>
    </w:p>
    <w:p>
      <w:r>
        <w:t>stumped finger</w:t>
      </w:r>
    </w:p>
    <w:p>
      <w:r>
        <w:t>stun</w:t>
      </w:r>
    </w:p>
    <w:p>
      <w:r>
        <w:rPr>
          <w:u w:val="single"/>
        </w:rPr>
        <w:t>stun</w:t>
      </w:r>
    </w:p>
    <w:p>
      <w:r>
        <w:rPr>
          <w:u w:val="single"/>
        </w:rPr>
        <w:t>stun</w:t>
      </w:r>
    </w:p>
    <w:p>
      <w:r>
        <w:t>stunned</w:t>
      </w:r>
    </w:p>
    <w:p>
      <w:r>
        <w:rPr>
          <w:u w:val="single"/>
        </w:rPr>
        <w:t>stunned</w:t>
      </w:r>
    </w:p>
    <w:p>
      <w:r>
        <w:rPr>
          <w:u w:val="single"/>
        </w:rPr>
        <w:t>stunned</w:t>
      </w:r>
    </w:p>
    <w:p>
      <w:r>
        <w:rPr>
          <w:u w:val="single"/>
        </w:rPr>
        <w:t>stunned</w:t>
      </w:r>
    </w:p>
    <w:p>
      <w:r>
        <w:t>stunning</w:t>
      </w:r>
    </w:p>
    <w:p>
      <w:r>
        <w:t>stunt</w:t>
      </w:r>
    </w:p>
    <w:p>
      <w:r>
        <w:rPr>
          <w:u w:val="single"/>
        </w:rPr>
        <w:t>stunt</w:t>
      </w:r>
    </w:p>
    <w:p>
      <w:r>
        <w:t>stunted</w:t>
      </w:r>
    </w:p>
    <w:p>
      <w:r>
        <w:t>stuntman</w:t>
      </w:r>
    </w:p>
    <w:p>
      <w:r>
        <w:t>stupefied</w:t>
      </w:r>
    </w:p>
    <w:p>
      <w:r>
        <w:t>stupefy</w:t>
      </w:r>
    </w:p>
    <w:p>
      <w:r>
        <w:t>stupefying</w:t>
      </w:r>
    </w:p>
    <w:p>
      <w:r>
        <w:t>stupid</w:t>
      </w:r>
    </w:p>
    <w:p>
      <w:r>
        <w:rPr>
          <w:u w:val="single"/>
        </w:rPr>
        <w:t>stupid</w:t>
      </w:r>
    </w:p>
    <w:p>
      <w:r>
        <w:rPr>
          <w:u w:val="single"/>
        </w:rPr>
        <w:t>stupid</w:t>
      </w:r>
    </w:p>
    <w:p>
      <w:r>
        <w:rPr>
          <w:u w:val="single"/>
        </w:rPr>
        <w:t>stupid</w:t>
      </w:r>
    </w:p>
    <w:p>
      <w:r>
        <w:t>stupid person</w:t>
      </w:r>
    </w:p>
    <w:p>
      <w:r>
        <w:t>stupid!</w:t>
      </w:r>
    </w:p>
    <w:p>
      <w:r>
        <w:t>stupidity</w:t>
      </w:r>
    </w:p>
    <w:p>
      <w:r>
        <w:rPr>
          <w:u w:val="single"/>
        </w:rPr>
        <w:t>stupidity</w:t>
      </w:r>
    </w:p>
    <w:p>
      <w:r>
        <w:t>stupidly</w:t>
      </w:r>
    </w:p>
    <w:p>
      <w:r>
        <w:t>stupor</w:t>
      </w:r>
    </w:p>
    <w:p>
      <w:r>
        <w:t>sturdy</w:t>
      </w:r>
    </w:p>
    <w:p>
      <w:r>
        <w:t>stutter</w:t>
      </w:r>
    </w:p>
    <w:p>
      <w:r>
        <w:rPr>
          <w:u w:val="single"/>
        </w:rPr>
        <w:t>stutter</w:t>
      </w:r>
    </w:p>
    <w:p>
      <w:r>
        <w:t>sty</w:t>
      </w:r>
    </w:p>
    <w:p>
      <w:r>
        <w:t>style</w:t>
      </w:r>
    </w:p>
    <w:p>
      <w:r>
        <w:rPr>
          <w:u w:val="single"/>
        </w:rPr>
        <w:t>style</w:t>
      </w:r>
    </w:p>
    <w:p>
      <w:r>
        <w:rPr>
          <w:u w:val="single"/>
        </w:rPr>
        <w:t>style</w:t>
      </w:r>
    </w:p>
    <w:p>
      <w:r>
        <w:t>style of Koran recitation</w:t>
      </w:r>
    </w:p>
    <w:p>
      <w:r>
        <w:t>style of tunic</w:t>
      </w:r>
    </w:p>
    <w:p>
      <w:r>
        <w:t>stylish</w:t>
      </w:r>
    </w:p>
    <w:p>
      <w:r>
        <w:rPr>
          <w:u w:val="single"/>
        </w:rPr>
        <w:t>stylish</w:t>
      </w:r>
    </w:p>
    <w:p>
      <w:r>
        <w:t>stylist</w:t>
      </w:r>
    </w:p>
    <w:p>
      <w:r>
        <w:rPr>
          <w:u w:val="single"/>
        </w:rPr>
        <w:t>stylist</w:t>
      </w:r>
    </w:p>
    <w:p>
      <w:r>
        <w:t>sub-committee</w:t>
      </w:r>
    </w:p>
    <w:p>
      <w:r>
        <w:t>subconscious</w:t>
      </w:r>
    </w:p>
    <w:p>
      <w:r>
        <w:rPr>
          <w:u w:val="single"/>
        </w:rPr>
        <w:t>subconscious</w:t>
      </w:r>
    </w:p>
    <w:p>
      <w:r>
        <w:t>subcontinent</w:t>
      </w:r>
    </w:p>
    <w:p>
      <w:r>
        <w:t>subcontractor</w:t>
      </w:r>
    </w:p>
    <w:p>
      <w:r>
        <w:t>subdivide</w:t>
      </w:r>
    </w:p>
    <w:p>
      <w:r>
        <w:t>subdivision</w:t>
      </w:r>
    </w:p>
    <w:p>
      <w:r>
        <w:t>subdue</w:t>
      </w:r>
    </w:p>
    <w:p>
      <w:r>
        <w:t>subject</w:t>
      </w:r>
    </w:p>
    <w:p>
      <w:r>
        <w:rPr>
          <w:u w:val="single"/>
        </w:rPr>
        <w:t>subject</w:t>
      </w:r>
    </w:p>
    <w:p>
      <w:r>
        <w:rPr>
          <w:u w:val="single"/>
        </w:rPr>
        <w:t>subject</w:t>
      </w:r>
    </w:p>
    <w:p>
      <w:r>
        <w:rPr>
          <w:u w:val="single"/>
        </w:rPr>
        <w:t>subject</w:t>
      </w:r>
    </w:p>
    <w:p>
      <w:r>
        <w:t>subject matter</w:t>
      </w:r>
    </w:p>
    <w:p>
      <w:r>
        <w:t>subjective</w:t>
      </w:r>
    </w:p>
    <w:p>
      <w:r>
        <w:rPr>
          <w:u w:val="single"/>
        </w:rPr>
        <w:t>subjective</w:t>
      </w:r>
    </w:p>
    <w:p>
      <w:r>
        <w:t>subjoin</w:t>
      </w:r>
    </w:p>
    <w:p>
      <w:r>
        <w:t>subjugate</w:t>
      </w:r>
    </w:p>
    <w:p>
      <w:r>
        <w:t>subjunctive</w:t>
      </w:r>
    </w:p>
    <w:p>
      <w:r>
        <w:t>sublimate</w:t>
      </w:r>
    </w:p>
    <w:p>
      <w:r>
        <w:t>sublime</w:t>
      </w:r>
    </w:p>
    <w:p>
      <w:r>
        <w:rPr>
          <w:u w:val="single"/>
        </w:rPr>
        <w:t>sublime</w:t>
      </w:r>
    </w:p>
    <w:p>
      <w:r>
        <w:t>sublimity</w:t>
      </w:r>
    </w:p>
    <w:p>
      <w:r>
        <w:t>submachine gun</w:t>
      </w:r>
    </w:p>
    <w:p>
      <w:r>
        <w:t>submarine</w:t>
      </w:r>
    </w:p>
    <w:p>
      <w:r>
        <w:t>submerge</w:t>
      </w:r>
    </w:p>
    <w:p>
      <w:r>
        <w:t>submerged</w:t>
      </w:r>
    </w:p>
    <w:p>
      <w:r>
        <w:t>submersion</w:t>
      </w:r>
    </w:p>
    <w:p>
      <w:r>
        <w:t>submission</w:t>
      </w:r>
    </w:p>
    <w:p>
      <w:r>
        <w:rPr>
          <w:u w:val="single"/>
        </w:rPr>
        <w:t>submission</w:t>
      </w:r>
    </w:p>
    <w:p>
      <w:r>
        <w:t>submissive person</w:t>
      </w:r>
    </w:p>
    <w:p>
      <w:r>
        <w:t>submit</w:t>
      </w:r>
    </w:p>
    <w:p>
      <w:r>
        <w:rPr>
          <w:u w:val="single"/>
        </w:rPr>
        <w:t>submit</w:t>
      </w:r>
    </w:p>
    <w:p>
      <w:r>
        <w:t>submit to</w:t>
      </w:r>
    </w:p>
    <w:p>
      <w:r>
        <w:t>subordinate</w:t>
      </w:r>
    </w:p>
    <w:p>
      <w:r>
        <w:rPr>
          <w:u w:val="single"/>
        </w:rPr>
        <w:t>subordinate</w:t>
      </w:r>
    </w:p>
    <w:p>
      <w:r>
        <w:t>subpoena</w:t>
      </w:r>
    </w:p>
    <w:p>
      <w:r>
        <w:t>subscribe</w:t>
      </w:r>
    </w:p>
    <w:p>
      <w:r>
        <w:rPr>
          <w:u w:val="single"/>
        </w:rPr>
        <w:t>subscribe</w:t>
      </w:r>
    </w:p>
    <w:p>
      <w:r>
        <w:t>subscribe to</w:t>
      </w:r>
    </w:p>
    <w:p>
      <w:r>
        <w:t>subscriber</w:t>
      </w:r>
    </w:p>
    <w:p>
      <w:r>
        <w:rPr>
          <w:u w:val="single"/>
        </w:rPr>
        <w:t>subscriber</w:t>
      </w:r>
    </w:p>
    <w:p>
      <w:r>
        <w:t>subscription</w:t>
      </w:r>
    </w:p>
    <w:p>
      <w:r>
        <w:rPr>
          <w:u w:val="single"/>
        </w:rPr>
        <w:t>subscription</w:t>
      </w:r>
    </w:p>
    <w:p>
      <w:r>
        <w:t>subsequent</w:t>
      </w:r>
    </w:p>
    <w:p>
      <w:r>
        <w:t>subsequently</w:t>
      </w:r>
    </w:p>
    <w:p>
      <w:r>
        <w:t>subservient</w:t>
      </w:r>
    </w:p>
    <w:p>
      <w:r>
        <w:t>subside</w:t>
      </w:r>
    </w:p>
    <w:p>
      <w:r>
        <w:rPr>
          <w:u w:val="single"/>
        </w:rPr>
        <w:t>subside</w:t>
      </w:r>
    </w:p>
    <w:p>
      <w:r>
        <w:rPr>
          <w:u w:val="single"/>
        </w:rPr>
        <w:t>subside</w:t>
      </w:r>
    </w:p>
    <w:p>
      <w:r>
        <w:t>subsidiary</w:t>
      </w:r>
    </w:p>
    <w:p>
      <w:r>
        <w:rPr>
          <w:u w:val="single"/>
        </w:rPr>
        <w:t>subsidiary</w:t>
      </w:r>
    </w:p>
    <w:p>
      <w:r>
        <w:t>subsidize</w:t>
      </w:r>
    </w:p>
    <w:p>
      <w:r>
        <w:t>subsidized housing</w:t>
      </w:r>
    </w:p>
    <w:p>
      <w:r>
        <w:t>subsidy</w:t>
      </w:r>
    </w:p>
    <w:p>
      <w:r>
        <w:t>subsistence</w:t>
      </w:r>
    </w:p>
    <w:p>
      <w:r>
        <w:rPr>
          <w:u w:val="single"/>
        </w:rPr>
        <w:t>subsistence</w:t>
      </w:r>
    </w:p>
    <w:p>
      <w:r>
        <w:t>subsistence economy</w:t>
      </w:r>
    </w:p>
    <w:p>
      <w:r>
        <w:t>subsistence food</w:t>
      </w:r>
    </w:p>
    <w:p>
      <w:r>
        <w:t>subsistence income</w:t>
      </w:r>
    </w:p>
    <w:p>
      <w:r>
        <w:t>substance</w:t>
      </w:r>
    </w:p>
    <w:p>
      <w:r>
        <w:rPr>
          <w:u w:val="single"/>
        </w:rPr>
        <w:t>substance</w:t>
      </w:r>
    </w:p>
    <w:p>
      <w:r>
        <w:rPr>
          <w:u w:val="single"/>
        </w:rPr>
        <w:t>substance</w:t>
      </w:r>
    </w:p>
    <w:p>
      <w:r>
        <w:t>substandard</w:t>
      </w:r>
    </w:p>
    <w:p>
      <w:r>
        <w:t>substantial</w:t>
      </w:r>
    </w:p>
    <w:p>
      <w:r>
        <w:t>substantially</w:t>
      </w:r>
    </w:p>
    <w:p>
      <w:r>
        <w:t>substantiate</w:t>
      </w:r>
    </w:p>
    <w:p>
      <w:r>
        <w:rPr>
          <w:u w:val="single"/>
        </w:rPr>
        <w:t>substantiate</w:t>
      </w:r>
    </w:p>
    <w:p>
      <w:r>
        <w:t>substantiated</w:t>
      </w:r>
    </w:p>
    <w:p>
      <w:r>
        <w:rPr>
          <w:u w:val="single"/>
        </w:rPr>
        <w:t>substantiated</w:t>
      </w:r>
    </w:p>
    <w:p>
      <w:r>
        <w:rPr>
          <w:u w:val="single"/>
        </w:rPr>
        <w:t>substantiated</w:t>
      </w:r>
    </w:p>
    <w:p>
      <w:r>
        <w:t>substantiation</w:t>
      </w:r>
    </w:p>
    <w:p>
      <w:r>
        <w:t>substation</w:t>
      </w:r>
    </w:p>
    <w:p>
      <w:r>
        <w:t>substitute</w:t>
      </w:r>
    </w:p>
    <w:p>
      <w:r>
        <w:rPr>
          <w:u w:val="single"/>
        </w:rPr>
        <w:t>substitute</w:t>
      </w:r>
    </w:p>
    <w:p>
      <w:r>
        <w:t>substitution</w:t>
      </w:r>
    </w:p>
    <w:p>
      <w:r>
        <w:t>substratum</w:t>
      </w:r>
    </w:p>
    <w:p>
      <w:r>
        <w:t>subterfuge</w:t>
      </w:r>
    </w:p>
    <w:p>
      <w:r>
        <w:t>subtitle</w:t>
      </w:r>
    </w:p>
    <w:p>
      <w:r>
        <w:t>subtitles</w:t>
      </w:r>
    </w:p>
    <w:p>
      <w:r>
        <w:t>subtle</w:t>
      </w:r>
    </w:p>
    <w:p>
      <w:r>
        <w:rPr>
          <w:u w:val="single"/>
        </w:rPr>
        <w:t>subtle</w:t>
      </w:r>
    </w:p>
    <w:p>
      <w:r>
        <w:t>subtotal</w:t>
      </w:r>
    </w:p>
    <w:p>
      <w:r>
        <w:t>subtract</w:t>
      </w:r>
    </w:p>
    <w:p>
      <w:r>
        <w:t>subtraction</w:t>
      </w:r>
    </w:p>
    <w:p>
      <w:r>
        <w:t>sub-tropical</w:t>
      </w:r>
    </w:p>
    <w:p>
      <w:r>
        <w:t>suburb</w:t>
      </w:r>
    </w:p>
    <w:p>
      <w:r>
        <w:t>suburban</w:t>
      </w:r>
    </w:p>
    <w:p>
      <w:r>
        <w:t>subversion</w:t>
      </w:r>
    </w:p>
    <w:p>
      <w:r>
        <w:t>subversive</w:t>
      </w:r>
    </w:p>
    <w:p>
      <w:r>
        <w:t>subvertundermine</w:t>
      </w:r>
    </w:p>
    <w:p>
      <w:r>
        <w:t>subway</w:t>
      </w:r>
    </w:p>
    <w:p>
      <w:r>
        <w:rPr>
          <w:u w:val="single"/>
        </w:rPr>
        <w:t>subway</w:t>
      </w:r>
    </w:p>
    <w:p>
      <w:r>
        <w:t>subway track</w:t>
      </w:r>
    </w:p>
    <w:p>
      <w:r>
        <w:t>succeed</w:t>
      </w:r>
    </w:p>
    <w:p>
      <w:r>
        <w:rPr>
          <w:u w:val="single"/>
        </w:rPr>
        <w:t>succeed</w:t>
      </w:r>
    </w:p>
    <w:p>
      <w:r>
        <w:rPr>
          <w:u w:val="single"/>
        </w:rPr>
        <w:t>succeed</w:t>
      </w:r>
    </w:p>
    <w:p>
      <w:r>
        <w:rPr>
          <w:u w:val="single"/>
        </w:rPr>
        <w:t>succeed</w:t>
      </w:r>
    </w:p>
    <w:p>
      <w:r>
        <w:rPr>
          <w:u w:val="single"/>
        </w:rPr>
        <w:t>succeed</w:t>
      </w:r>
    </w:p>
    <w:p>
      <w:r>
        <w:rPr>
          <w:u w:val="single"/>
        </w:rPr>
        <w:t>succeed</w:t>
      </w:r>
    </w:p>
    <w:p>
      <w:r>
        <w:rPr>
          <w:u w:val="single"/>
        </w:rPr>
        <w:t>succeed</w:t>
      </w:r>
    </w:p>
    <w:p>
      <w:r>
        <w:rPr>
          <w:u w:val="single"/>
        </w:rPr>
        <w:t>succeed</w:t>
      </w:r>
    </w:p>
    <w:p>
      <w:r>
        <w:rPr>
          <w:u w:val="single"/>
        </w:rPr>
        <w:t>succeed</w:t>
      </w:r>
    </w:p>
    <w:p>
      <w:r>
        <w:t>succeed by a narrow margin</w:t>
      </w:r>
    </w:p>
    <w:p>
      <w:r>
        <w:t>succeed in a difficult task</w:t>
      </w:r>
    </w:p>
    <w:p>
      <w:r>
        <w:t>success</w:t>
      </w:r>
    </w:p>
    <w:p>
      <w:r>
        <w:rPr>
          <w:u w:val="single"/>
        </w:rPr>
        <w:t>success</w:t>
      </w:r>
    </w:p>
    <w:p>
      <w:r>
        <w:rPr>
          <w:u w:val="single"/>
        </w:rPr>
        <w:t>success</w:t>
      </w:r>
    </w:p>
    <w:p>
      <w:r>
        <w:rPr>
          <w:u w:val="single"/>
        </w:rPr>
        <w:t>success</w:t>
      </w:r>
    </w:p>
    <w:p>
      <w:r>
        <w:t>successful</w:t>
      </w:r>
    </w:p>
    <w:p>
      <w:r>
        <w:rPr>
          <w:u w:val="single"/>
        </w:rPr>
        <w:t>successful</w:t>
      </w:r>
    </w:p>
    <w:p>
      <w:r>
        <w:rPr>
          <w:u w:val="single"/>
        </w:rPr>
        <w:t>successful</w:t>
      </w:r>
    </w:p>
    <w:p>
      <w:r>
        <w:t>succession</w:t>
      </w:r>
    </w:p>
    <w:p>
      <w:r>
        <w:rPr>
          <w:u w:val="single"/>
        </w:rPr>
        <w:t>succession</w:t>
      </w:r>
    </w:p>
    <w:p>
      <w:r>
        <w:rPr>
          <w:u w:val="single"/>
        </w:rPr>
        <w:t>succession</w:t>
      </w:r>
    </w:p>
    <w:p>
      <w:r>
        <w:t>succession of events</w:t>
      </w:r>
    </w:p>
    <w:p>
      <w:r>
        <w:t>successive</w:t>
      </w:r>
    </w:p>
    <w:p>
      <w:r>
        <w:t>successor</w:t>
      </w:r>
    </w:p>
    <w:p>
      <w:r>
        <w:t>succulent</w:t>
      </w:r>
    </w:p>
    <w:p>
      <w:r>
        <w:t>succumb</w:t>
      </w:r>
    </w:p>
    <w:p>
      <w:r>
        <w:rPr>
          <w:u w:val="single"/>
        </w:rPr>
        <w:t>succumb</w:t>
      </w:r>
    </w:p>
    <w:p>
      <w:r>
        <w:t>such</w:t>
      </w:r>
    </w:p>
    <w:p>
      <w:r>
        <w:t>such a</w:t>
      </w:r>
    </w:p>
    <w:p>
      <w:r>
        <w:t>such and such</w:t>
      </w:r>
    </w:p>
    <w:p>
      <w:r>
        <w:t>such as</w:t>
      </w:r>
    </w:p>
    <w:p>
      <w:r>
        <w:t>such that</w:t>
      </w:r>
    </w:p>
    <w:p>
      <w:r>
        <w:t>suck</w:t>
      </w:r>
    </w:p>
    <w:p>
      <w:r>
        <w:rPr>
          <w:u w:val="single"/>
        </w:rPr>
        <w:t>suck</w:t>
      </w:r>
    </w:p>
    <w:p>
      <w:r>
        <w:rPr>
          <w:u w:val="single"/>
        </w:rPr>
        <w:t>suck</w:t>
      </w:r>
    </w:p>
    <w:p>
      <w:r>
        <w:t>suck into the mouth</w:t>
      </w:r>
    </w:p>
    <w:p>
      <w:r>
        <w:t>suck sb’s blood</w:t>
      </w:r>
    </w:p>
    <w:p>
      <w:r>
        <w:t>suck up</w:t>
      </w:r>
    </w:p>
    <w:p>
      <w:r>
        <w:t>sucker fish</w:t>
      </w:r>
    </w:p>
    <w:p>
      <w:r>
        <w:t>sucking into the mouth</w:t>
      </w:r>
    </w:p>
    <w:p>
      <w:r>
        <w:t>sucking up</w:t>
      </w:r>
    </w:p>
    <w:p>
      <w:r>
        <w:t>suckle</w:t>
      </w:r>
    </w:p>
    <w:p>
      <w:r>
        <w:rPr>
          <w:u w:val="single"/>
        </w:rPr>
        <w:t>suckle</w:t>
      </w:r>
    </w:p>
    <w:p>
      <w:r>
        <w:t>suckling</w:t>
      </w:r>
    </w:p>
    <w:p>
      <w:r>
        <w:t>suction</w:t>
      </w:r>
    </w:p>
    <w:p>
      <w:r>
        <w:t>Sudan dioch</w:t>
      </w:r>
    </w:p>
    <w:p>
      <w:r>
        <w:t>sudden</w:t>
      </w:r>
    </w:p>
    <w:p>
      <w:r>
        <w:rPr>
          <w:u w:val="single"/>
        </w:rPr>
        <w:t>sudden</w:t>
      </w:r>
    </w:p>
    <w:p>
      <w:r>
        <w:rPr>
          <w:u w:val="single"/>
        </w:rPr>
        <w:t>sudden</w:t>
      </w:r>
    </w:p>
    <w:p>
      <w:r>
        <w:t>sudden appearance</w:t>
      </w:r>
    </w:p>
    <w:p>
      <w:r>
        <w:t>sudden attack of convulsions</w:t>
      </w:r>
    </w:p>
    <w:p>
      <w:r>
        <w:rPr>
          <w:u w:val="single"/>
        </w:rPr>
        <w:t>sudden attack of convulsions</w:t>
      </w:r>
    </w:p>
    <w:p>
      <w:r>
        <w:t>sudden death</w:t>
      </w:r>
    </w:p>
    <w:p>
      <w:r>
        <w:t>sudden disease</w:t>
      </w:r>
    </w:p>
    <w:p>
      <w:r>
        <w:t>suddenly</w:t>
      </w:r>
    </w:p>
    <w:p>
      <w:r>
        <w:rPr>
          <w:u w:val="single"/>
        </w:rPr>
        <w:t>suddenly</w:t>
      </w:r>
    </w:p>
    <w:p>
      <w:r>
        <w:rPr>
          <w:u w:val="single"/>
        </w:rPr>
        <w:t>suddenly</w:t>
      </w:r>
    </w:p>
    <w:p>
      <w:r>
        <w:rPr>
          <w:u w:val="single"/>
        </w:rPr>
        <w:t>suddenly</w:t>
      </w:r>
    </w:p>
    <w:p>
      <w:r>
        <w:rPr>
          <w:u w:val="single"/>
        </w:rPr>
        <w:t>suddenly</w:t>
      </w:r>
    </w:p>
    <w:p>
      <w:r>
        <w:t>suddenly and swiftly</w:t>
      </w:r>
    </w:p>
    <w:p>
      <w:r>
        <w:t>suds</w:t>
      </w:r>
    </w:p>
    <w:p>
      <w:r>
        <w:t>sue</w:t>
      </w:r>
    </w:p>
    <w:p>
      <w:r>
        <w:t>suffer</w:t>
      </w:r>
    </w:p>
    <w:p>
      <w:r>
        <w:rPr>
          <w:u w:val="single"/>
        </w:rPr>
        <w:t>suffer</w:t>
      </w:r>
    </w:p>
    <w:p>
      <w:r>
        <w:rPr>
          <w:u w:val="single"/>
        </w:rPr>
        <w:t>suffer</w:t>
      </w:r>
    </w:p>
    <w:p>
      <w:r>
        <w:rPr>
          <w:u w:val="single"/>
        </w:rPr>
        <w:t>suffer</w:t>
      </w:r>
    </w:p>
    <w:p>
      <w:r>
        <w:rPr>
          <w:u w:val="single"/>
        </w:rPr>
        <w:t>suffer</w:t>
      </w:r>
    </w:p>
    <w:p>
      <w:r>
        <w:rPr>
          <w:u w:val="single"/>
        </w:rPr>
        <w:t>suffer</w:t>
      </w:r>
    </w:p>
    <w:p>
      <w:r>
        <w:rPr>
          <w:u w:val="single"/>
        </w:rPr>
        <w:t>suffer</w:t>
      </w:r>
    </w:p>
    <w:p>
      <w:r>
        <w:rPr>
          <w:u w:val="single"/>
        </w:rPr>
        <w:t>suffer</w:t>
      </w:r>
    </w:p>
    <w:p>
      <w:r>
        <w:t>suffer a loss</w:t>
      </w:r>
    </w:p>
    <w:p>
      <w:r>
        <w:t>suffer damages</w:t>
      </w:r>
    </w:p>
    <w:p>
      <w:r>
        <w:t>suffer from a long illness</w:t>
      </w:r>
    </w:p>
    <w:p>
      <w:r>
        <w:t>suffer in silence</w:t>
      </w:r>
    </w:p>
    <w:p>
      <w:r>
        <w:t>suffer severe consequences</w:t>
      </w:r>
    </w:p>
    <w:p>
      <w:r>
        <w:t>sufferable</w:t>
      </w:r>
    </w:p>
    <w:p>
      <w:r>
        <w:t>sufferer</w:t>
      </w:r>
    </w:p>
    <w:p>
      <w:r>
        <w:t>suffering</w:t>
      </w:r>
    </w:p>
    <w:p>
      <w:r>
        <w:rPr>
          <w:u w:val="single"/>
        </w:rPr>
        <w:t>suffering</w:t>
      </w:r>
    </w:p>
    <w:p>
      <w:r>
        <w:rPr>
          <w:u w:val="single"/>
        </w:rPr>
        <w:t>suffering</w:t>
      </w:r>
    </w:p>
    <w:p>
      <w:r>
        <w:t>sufferings</w:t>
      </w:r>
    </w:p>
    <w:p>
      <w:r>
        <w:rPr>
          <w:u w:val="single"/>
        </w:rPr>
        <w:t>sufferings</w:t>
      </w:r>
    </w:p>
    <w:p>
      <w:r>
        <w:t>suffice</w:t>
      </w:r>
    </w:p>
    <w:p>
      <w:r>
        <w:rPr>
          <w:u w:val="single"/>
        </w:rPr>
        <w:t>suffice</w:t>
      </w:r>
    </w:p>
    <w:p>
      <w:r>
        <w:rPr>
          <w:u w:val="single"/>
        </w:rPr>
        <w:t>suffice</w:t>
      </w:r>
    </w:p>
    <w:p>
      <w:r>
        <w:t>sufficient</w:t>
      </w:r>
    </w:p>
    <w:p>
      <w:r>
        <w:rPr>
          <w:u w:val="single"/>
        </w:rPr>
        <w:t>sufficient</w:t>
      </w:r>
    </w:p>
    <w:p>
      <w:r>
        <w:rPr>
          <w:u w:val="single"/>
        </w:rPr>
        <w:t>sufficient</w:t>
      </w:r>
    </w:p>
    <w:p>
      <w:r>
        <w:t>sufficiently</w:t>
      </w:r>
    </w:p>
    <w:p>
      <w:r>
        <w:t>suffix</w:t>
      </w:r>
    </w:p>
    <w:p>
      <w:r>
        <w:t>suffocate</w:t>
      </w:r>
    </w:p>
    <w:p>
      <w:r>
        <w:rPr>
          <w:u w:val="single"/>
        </w:rPr>
        <w:t>suffocate</w:t>
      </w:r>
    </w:p>
    <w:p>
      <w:r>
        <w:t>Sufi</w:t>
      </w:r>
    </w:p>
    <w:p>
      <w:r>
        <w:t>Sufism</w:t>
      </w:r>
    </w:p>
    <w:p>
      <w:r>
        <w:t>sugar</w:t>
      </w:r>
    </w:p>
    <w:p>
      <w:r>
        <w:t>sugar beet</w:t>
      </w:r>
    </w:p>
    <w:p>
      <w:r>
        <w:t>sugar cube</w:t>
      </w:r>
    </w:p>
    <w:p>
      <w:r>
        <w:t>sugar-apple</w:t>
      </w:r>
    </w:p>
    <w:p>
      <w:r>
        <w:t>sugarcane</w:t>
      </w:r>
    </w:p>
    <w:p>
      <w:r>
        <w:rPr>
          <w:u w:val="single"/>
        </w:rPr>
        <w:t>sugarcane</w:t>
      </w:r>
    </w:p>
    <w:p>
      <w:r>
        <w:t>sugarcane brew</w:t>
      </w:r>
    </w:p>
    <w:p>
      <w:r>
        <w:t>sugarcane field</w:t>
      </w:r>
    </w:p>
    <w:p>
      <w:r>
        <w:t>sugar-coated</w:t>
      </w:r>
    </w:p>
    <w:p>
      <w:r>
        <w:rPr>
          <w:u w:val="single"/>
        </w:rPr>
        <w:t>sugar-coated</w:t>
      </w:r>
    </w:p>
    <w:p>
      <w:r>
        <w:t>sugarless bottom stalk</w:t>
      </w:r>
    </w:p>
    <w:p>
      <w:r>
        <w:t>suggest</w:t>
      </w:r>
    </w:p>
    <w:p>
      <w:r>
        <w:rPr>
          <w:u w:val="single"/>
        </w:rPr>
        <w:t>suggest</w:t>
      </w:r>
    </w:p>
    <w:p>
      <w:r>
        <w:rPr>
          <w:u w:val="single"/>
        </w:rPr>
        <w:t>suggest</w:t>
      </w:r>
    </w:p>
    <w:p>
      <w:r>
        <w:rPr>
          <w:u w:val="single"/>
        </w:rPr>
        <w:t>suggest</w:t>
      </w:r>
    </w:p>
    <w:p>
      <w:r>
        <w:t>suggestion</w:t>
      </w:r>
    </w:p>
    <w:p>
      <w:r>
        <w:rPr>
          <w:u w:val="single"/>
        </w:rPr>
        <w:t>suggestion</w:t>
      </w:r>
    </w:p>
    <w:p>
      <w:r>
        <w:rPr>
          <w:u w:val="single"/>
        </w:rPr>
        <w:t>suggestion</w:t>
      </w:r>
    </w:p>
    <w:p>
      <w:r>
        <w:t>suggestive</w:t>
      </w:r>
    </w:p>
    <w:p>
      <w:r>
        <w:rPr>
          <w:u w:val="single"/>
        </w:rPr>
        <w:t>suggestive</w:t>
      </w:r>
    </w:p>
    <w:p>
      <w:r>
        <w:t>suicidal</w:t>
      </w:r>
    </w:p>
    <w:p>
      <w:r>
        <w:t>suit</w:t>
      </w:r>
    </w:p>
    <w:p>
      <w:r>
        <w:rPr>
          <w:u w:val="single"/>
        </w:rPr>
        <w:t>suit</w:t>
      </w:r>
    </w:p>
    <w:p>
      <w:r>
        <w:rPr>
          <w:u w:val="single"/>
        </w:rPr>
        <w:t>suit</w:t>
      </w:r>
    </w:p>
    <w:p>
      <w:r>
        <w:rPr>
          <w:u w:val="single"/>
        </w:rPr>
        <w:t>suit</w:t>
      </w:r>
    </w:p>
    <w:p>
      <w:r>
        <w:rPr>
          <w:u w:val="single"/>
        </w:rPr>
        <w:t>suit</w:t>
      </w:r>
    </w:p>
    <w:p>
      <w:r>
        <w:t>suitable</w:t>
      </w:r>
    </w:p>
    <w:p>
      <w:r>
        <w:rPr>
          <w:u w:val="single"/>
        </w:rPr>
        <w:t>suitable</w:t>
      </w:r>
    </w:p>
    <w:p>
      <w:r>
        <w:rPr>
          <w:u w:val="single"/>
        </w:rPr>
        <w:t>suitable</w:t>
      </w:r>
    </w:p>
    <w:p>
      <w:r>
        <w:rPr>
          <w:u w:val="single"/>
        </w:rPr>
        <w:t>suitable</w:t>
      </w:r>
    </w:p>
    <w:p>
      <w:r>
        <w:rPr>
          <w:u w:val="single"/>
        </w:rPr>
        <w:t>suitable</w:t>
      </w:r>
    </w:p>
    <w:p>
      <w:r>
        <w:rPr>
          <w:u w:val="single"/>
        </w:rPr>
        <w:t>suitable</w:t>
      </w:r>
    </w:p>
    <w:p>
      <w:r>
        <w:t>suitably</w:t>
      </w:r>
    </w:p>
    <w:p>
      <w:r>
        <w:t>suitcase</w:t>
      </w:r>
    </w:p>
    <w:p>
      <w:r>
        <w:t>sulk</w:t>
      </w:r>
    </w:p>
    <w:p>
      <w:r>
        <w:rPr>
          <w:u w:val="single"/>
        </w:rPr>
        <w:t>sulk</w:t>
      </w:r>
    </w:p>
    <w:p>
      <w:r>
        <w:t>sulk with</w:t>
      </w:r>
    </w:p>
    <w:p>
      <w:r>
        <w:t>sulkiness</w:t>
      </w:r>
    </w:p>
    <w:p>
      <w:r>
        <w:rPr>
          <w:u w:val="single"/>
        </w:rPr>
        <w:t>sulkiness</w:t>
      </w:r>
    </w:p>
    <w:p>
      <w:r>
        <w:t>sulky</w:t>
      </w:r>
    </w:p>
    <w:p>
      <w:r>
        <w:t>sulky pers</w:t>
      </w:r>
    </w:p>
    <w:p>
      <w:r>
        <w:t>sullen</w:t>
      </w:r>
    </w:p>
    <w:p>
      <w:r>
        <w:rPr>
          <w:u w:val="single"/>
        </w:rPr>
        <w:t>sullen</w:t>
      </w:r>
    </w:p>
    <w:p>
      <w:r>
        <w:t>sullenness</w:t>
      </w:r>
    </w:p>
    <w:p>
      <w:r>
        <w:t>sully</w:t>
      </w:r>
    </w:p>
    <w:p>
      <w:r>
        <w:rPr>
          <w:u w:val="single"/>
        </w:rPr>
        <w:t>sully</w:t>
      </w:r>
    </w:p>
    <w:p>
      <w:r>
        <w:t>sullying</w:t>
      </w:r>
    </w:p>
    <w:p>
      <w:r>
        <w:t>sultan</w:t>
      </w:r>
    </w:p>
    <w:p>
      <w:r>
        <w:t>sultanate</w:t>
      </w:r>
    </w:p>
    <w:p>
      <w:r>
        <w:t>sultanate-related</w:t>
      </w:r>
    </w:p>
    <w:p>
      <w:r>
        <w:t>sultan-like</w:t>
      </w:r>
    </w:p>
    <w:p>
      <w:r>
        <w:t>sultanship</w:t>
      </w:r>
    </w:p>
    <w:p>
      <w:r>
        <w:t>sultry</w:t>
      </w:r>
    </w:p>
    <w:p>
      <w:r>
        <w:t>sum</w:t>
      </w:r>
    </w:p>
    <w:p>
      <w:r>
        <w:rPr>
          <w:u w:val="single"/>
        </w:rPr>
        <w:t>sum</w:t>
      </w:r>
    </w:p>
    <w:p>
      <w:r>
        <w:rPr>
          <w:u w:val="single"/>
        </w:rPr>
        <w:t>sum</w:t>
      </w:r>
    </w:p>
    <w:p>
      <w:r>
        <w:rPr>
          <w:u w:val="single"/>
        </w:rPr>
        <w:t>sum</w:t>
      </w:r>
    </w:p>
    <w:p>
      <w:r>
        <w:t>sum up</w:t>
      </w:r>
    </w:p>
    <w:p>
      <w:r>
        <w:rPr>
          <w:u w:val="single"/>
        </w:rPr>
        <w:t>sum up</w:t>
      </w:r>
    </w:p>
    <w:p>
      <w:r>
        <w:t>summarize</w:t>
      </w:r>
    </w:p>
    <w:p>
      <w:r>
        <w:rPr>
          <w:u w:val="single"/>
        </w:rPr>
        <w:t>summarize</w:t>
      </w:r>
    </w:p>
    <w:p>
      <w:r>
        <w:t>summary</w:t>
      </w:r>
    </w:p>
    <w:p>
      <w:r>
        <w:rPr>
          <w:u w:val="single"/>
        </w:rPr>
        <w:t>summary</w:t>
      </w:r>
    </w:p>
    <w:p>
      <w:r>
        <w:rPr>
          <w:u w:val="single"/>
        </w:rPr>
        <w:t>summary</w:t>
      </w:r>
    </w:p>
    <w:p>
      <w:r>
        <w:t>summation</w:t>
      </w:r>
    </w:p>
    <w:p>
      <w:r>
        <w:t>summer</w:t>
      </w:r>
    </w:p>
    <w:p>
      <w:r>
        <w:t>summersault</w:t>
      </w:r>
    </w:p>
    <w:p>
      <w:r>
        <w:t>summit</w:t>
      </w:r>
    </w:p>
    <w:p>
      <w:r>
        <w:rPr>
          <w:u w:val="single"/>
        </w:rPr>
        <w:t>summit</w:t>
      </w:r>
    </w:p>
    <w:p>
      <w:r>
        <w:rPr>
          <w:u w:val="single"/>
        </w:rPr>
        <w:t>summit</w:t>
      </w:r>
    </w:p>
    <w:p>
      <w:r>
        <w:t>summit conference</w:t>
      </w:r>
    </w:p>
    <w:p>
      <w:r>
        <w:t>summon</w:t>
      </w:r>
    </w:p>
    <w:p>
      <w:r>
        <w:rPr>
          <w:u w:val="single"/>
        </w:rPr>
        <w:t>summon</w:t>
      </w:r>
    </w:p>
    <w:p>
      <w:r>
        <w:t>summoned</w:t>
      </w:r>
    </w:p>
    <w:p>
      <w:r>
        <w:t>summons</w:t>
      </w:r>
    </w:p>
    <w:p>
      <w:r>
        <w:t>sumptuous</w:t>
      </w:r>
    </w:p>
    <w:p>
      <w:r>
        <w:rPr>
          <w:u w:val="single"/>
        </w:rPr>
        <w:t>sumptuous</w:t>
      </w:r>
    </w:p>
    <w:p>
      <w:r>
        <w:t>sun</w:t>
      </w:r>
    </w:p>
    <w:p>
      <w:r>
        <w:t>sun cream</w:t>
      </w:r>
    </w:p>
    <w:p>
      <w:r>
        <w:t>sun glasses</w:t>
      </w:r>
    </w:p>
    <w:p>
      <w:r>
        <w:t>sunbathe</w:t>
      </w:r>
    </w:p>
    <w:p>
      <w:r>
        <w:t>sunbird</w:t>
      </w:r>
    </w:p>
    <w:p>
      <w:r>
        <w:t>sunburn</w:t>
      </w:r>
    </w:p>
    <w:p>
      <w:r>
        <w:rPr>
          <w:u w:val="single"/>
        </w:rPr>
        <w:t>sunburn</w:t>
      </w:r>
    </w:p>
    <w:p>
      <w:r>
        <w:t>sunburnt</w:t>
      </w:r>
    </w:p>
    <w:p>
      <w:r>
        <w:t>Sunday</w:t>
      </w:r>
    </w:p>
    <w:p>
      <w:r>
        <w:t>sunflower</w:t>
      </w:r>
    </w:p>
    <w:p>
      <w:r>
        <w:t>sunflower oil</w:t>
      </w:r>
    </w:p>
    <w:p>
      <w:r>
        <w:t>sunglasses</w:t>
      </w:r>
    </w:p>
    <w:p>
      <w:r>
        <w:t>sunken</w:t>
      </w:r>
    </w:p>
    <w:p>
      <w:r>
        <w:t>sunlight</w:t>
      </w:r>
    </w:p>
    <w:p>
      <w:r>
        <w:t>sunlit</w:t>
      </w:r>
    </w:p>
    <w:p>
      <w:r>
        <w:t>sunn hemp</w:t>
      </w:r>
    </w:p>
    <w:p>
      <w:r>
        <w:t>Sunnite</w:t>
      </w:r>
    </w:p>
    <w:p>
      <w:r>
        <w:t>sunny</w:t>
      </w:r>
    </w:p>
    <w:p>
      <w:r>
        <w:t>sunrise</w:t>
      </w:r>
    </w:p>
    <w:p>
      <w:r>
        <w:t>sunroof</w:t>
      </w:r>
    </w:p>
    <w:p>
      <w:r>
        <w:t>sunset</w:t>
      </w:r>
    </w:p>
    <w:p>
      <w:r>
        <w:rPr>
          <w:u w:val="single"/>
        </w:rPr>
        <w:t>sunset</w:t>
      </w:r>
    </w:p>
    <w:p>
      <w:r>
        <w:t>sunset prayer</w:t>
      </w:r>
    </w:p>
    <w:p>
      <w:r>
        <w:t>sunshade</w:t>
      </w:r>
    </w:p>
    <w:p>
      <w:r>
        <w:t>sunshine</w:t>
      </w:r>
    </w:p>
    <w:p>
      <w:r>
        <w:t>sunspot</w:t>
      </w:r>
    </w:p>
    <w:p>
      <w:r>
        <w:t>suntan</w:t>
      </w:r>
    </w:p>
    <w:p>
      <w:r>
        <w:t>suntan lotion</w:t>
      </w:r>
    </w:p>
    <w:p>
      <w:r>
        <w:t>super</w:t>
      </w:r>
    </w:p>
    <w:p>
      <w:r>
        <w:rPr>
          <w:u w:val="single"/>
        </w:rPr>
        <w:t>super</w:t>
      </w:r>
    </w:p>
    <w:p>
      <w:r>
        <w:t>super power</w:t>
      </w:r>
    </w:p>
    <w:p>
      <w:r>
        <w:t>superb</w:t>
      </w:r>
    </w:p>
    <w:p>
      <w:r>
        <w:t>superbly</w:t>
      </w:r>
    </w:p>
    <w:p>
      <w:r>
        <w:t>supercilious</w:t>
      </w:r>
    </w:p>
    <w:p>
      <w:r>
        <w:rPr>
          <w:u w:val="single"/>
        </w:rPr>
        <w:t>supercilious</w:t>
      </w:r>
    </w:p>
    <w:p>
      <w:r>
        <w:t>superficial</w:t>
      </w:r>
    </w:p>
    <w:p>
      <w:r>
        <w:t>superficial burnt</w:t>
      </w:r>
    </w:p>
    <w:p>
      <w:r>
        <w:t>superficiality</w:t>
      </w:r>
    </w:p>
    <w:p>
      <w:r>
        <w:t>superficially</w:t>
      </w:r>
    </w:p>
    <w:p>
      <w:r>
        <w:rPr>
          <w:u w:val="single"/>
        </w:rPr>
        <w:t>superficially</w:t>
      </w:r>
    </w:p>
    <w:p>
      <w:r>
        <w:t>superficially attractive</w:t>
      </w:r>
    </w:p>
    <w:p>
      <w:r>
        <w:t>superfluous</w:t>
      </w:r>
    </w:p>
    <w:p>
      <w:r>
        <w:t>superhighway</w:t>
      </w:r>
    </w:p>
    <w:p>
      <w:r>
        <w:t>superhuman</w:t>
      </w:r>
    </w:p>
    <w:p>
      <w:r>
        <w:t>superimpose</w:t>
      </w:r>
    </w:p>
    <w:p>
      <w:r>
        <w:t>superintendent</w:t>
      </w:r>
    </w:p>
    <w:p>
      <w:r>
        <w:t>superior</w:t>
      </w:r>
    </w:p>
    <w:p>
      <w:r>
        <w:rPr>
          <w:u w:val="single"/>
        </w:rPr>
        <w:t>superior</w:t>
      </w:r>
    </w:p>
    <w:p>
      <w:r>
        <w:rPr>
          <w:u w:val="single"/>
        </w:rPr>
        <w:t>superior</w:t>
      </w:r>
    </w:p>
    <w:p>
      <w:r>
        <w:rPr>
          <w:u w:val="single"/>
        </w:rPr>
        <w:t>superior</w:t>
      </w:r>
    </w:p>
    <w:p>
      <w:r>
        <w:rPr>
          <w:u w:val="single"/>
        </w:rPr>
        <w:t>superior</w:t>
      </w:r>
    </w:p>
    <w:p>
      <w:r>
        <w:t>superiority</w:t>
      </w:r>
    </w:p>
    <w:p>
      <w:r>
        <w:t>superiority complex</w:t>
      </w:r>
    </w:p>
    <w:p>
      <w:r>
        <w:t>superlative</w:t>
      </w:r>
    </w:p>
    <w:p>
      <w:r>
        <w:t>supermarket</w:t>
      </w:r>
    </w:p>
    <w:p>
      <w:r>
        <w:t>supernatural</w:t>
      </w:r>
    </w:p>
    <w:p>
      <w:r>
        <w:rPr>
          <w:u w:val="single"/>
        </w:rPr>
        <w:t>supernatural</w:t>
      </w:r>
    </w:p>
    <w:p>
      <w:r>
        <w:t>supersede</w:t>
      </w:r>
    </w:p>
    <w:p>
      <w:r>
        <w:t>superseded</w:t>
      </w:r>
    </w:p>
    <w:p>
      <w:r>
        <w:t>supersonic</w:t>
      </w:r>
    </w:p>
    <w:p>
      <w:r>
        <w:t>superstition</w:t>
      </w:r>
    </w:p>
    <w:p>
      <w:r>
        <w:t>superstitious</w:t>
      </w:r>
    </w:p>
    <w:p>
      <w:r>
        <w:rPr>
          <w:u w:val="single"/>
        </w:rPr>
        <w:t>superstitious</w:t>
      </w:r>
    </w:p>
    <w:p>
      <w:r>
        <w:t>superstitious person</w:t>
      </w:r>
    </w:p>
    <w:p>
      <w:r>
        <w:t>superstructure</w:t>
      </w:r>
    </w:p>
    <w:p>
      <w:r>
        <w:t>supervise</w:t>
      </w:r>
    </w:p>
    <w:p>
      <w:r>
        <w:t>supervision</w:t>
      </w:r>
    </w:p>
    <w:p>
      <w:r>
        <w:t>supervisor</w:t>
      </w:r>
    </w:p>
    <w:p>
      <w:r>
        <w:rPr>
          <w:u w:val="single"/>
        </w:rPr>
        <w:t>supervisor</w:t>
      </w:r>
    </w:p>
    <w:p>
      <w:r>
        <w:t>supper</w:t>
      </w:r>
    </w:p>
    <w:p>
      <w:r>
        <w:t>supplant</w:t>
      </w:r>
    </w:p>
    <w:p>
      <w:r>
        <w:t>supplanted</w:t>
      </w:r>
    </w:p>
    <w:p>
      <w:r>
        <w:t>supple</w:t>
      </w:r>
    </w:p>
    <w:p>
      <w:r>
        <w:rPr>
          <w:u w:val="single"/>
        </w:rPr>
        <w:t>supple</w:t>
      </w:r>
    </w:p>
    <w:p>
      <w:r>
        <w:rPr>
          <w:u w:val="single"/>
        </w:rPr>
        <w:t>supple</w:t>
      </w:r>
    </w:p>
    <w:p>
      <w:r>
        <w:t>supplement</w:t>
      </w:r>
    </w:p>
    <w:p>
      <w:r>
        <w:rPr>
          <w:u w:val="single"/>
        </w:rPr>
        <w:t>supplement</w:t>
      </w:r>
    </w:p>
    <w:p>
      <w:r>
        <w:rPr>
          <w:u w:val="single"/>
        </w:rPr>
        <w:t>supplement</w:t>
      </w:r>
    </w:p>
    <w:p>
      <w:r>
        <w:t>supplemental</w:t>
      </w:r>
    </w:p>
    <w:p>
      <w:r>
        <w:t>supplementary</w:t>
      </w:r>
    </w:p>
    <w:p>
      <w:r>
        <w:t>suppleness</w:t>
      </w:r>
    </w:p>
    <w:p>
      <w:r>
        <w:rPr>
          <w:u w:val="single"/>
        </w:rPr>
        <w:t>suppleness</w:t>
      </w:r>
    </w:p>
    <w:p>
      <w:r>
        <w:rPr>
          <w:u w:val="single"/>
        </w:rPr>
        <w:t>suppleness</w:t>
      </w:r>
    </w:p>
    <w:p>
      <w:r>
        <w:t>supplicate</w:t>
      </w:r>
    </w:p>
    <w:p>
      <w:r>
        <w:t>supplication</w:t>
      </w:r>
    </w:p>
    <w:p>
      <w:r>
        <w:t>supplier</w:t>
      </w:r>
    </w:p>
    <w:p>
      <w:r>
        <w:rPr>
          <w:u w:val="single"/>
        </w:rPr>
        <w:t>supplier</w:t>
      </w:r>
    </w:p>
    <w:p>
      <w:r>
        <w:t>supply</w:t>
      </w:r>
    </w:p>
    <w:p>
      <w:r>
        <w:rPr>
          <w:u w:val="single"/>
        </w:rPr>
        <w:t>supply</w:t>
      </w:r>
    </w:p>
    <w:p>
      <w:r>
        <w:rPr>
          <w:u w:val="single"/>
        </w:rPr>
        <w:t>supply</w:t>
      </w:r>
    </w:p>
    <w:p>
      <w:r>
        <w:rPr>
          <w:u w:val="single"/>
        </w:rPr>
        <w:t>supply</w:t>
      </w:r>
    </w:p>
    <w:p>
      <w:r>
        <w:t>supply sb with</w:t>
      </w:r>
    </w:p>
    <w:p>
      <w:r>
        <w:rPr>
          <w:u w:val="single"/>
        </w:rPr>
        <w:t>supply sb with</w:t>
      </w:r>
    </w:p>
    <w:p>
      <w:r>
        <w:t>supply sth to</w:t>
      </w:r>
    </w:p>
    <w:p>
      <w:r>
        <w:t>support</w:t>
      </w:r>
    </w:p>
    <w:p>
      <w:r>
        <w:rPr>
          <w:u w:val="single"/>
        </w:rPr>
        <w:t>support</w:t>
      </w:r>
    </w:p>
    <w:p>
      <w:r>
        <w:rPr>
          <w:u w:val="single"/>
        </w:rPr>
        <w:t>support</w:t>
      </w:r>
    </w:p>
    <w:p>
      <w:r>
        <w:rPr>
          <w:u w:val="single"/>
        </w:rPr>
        <w:t>support</w:t>
      </w:r>
    </w:p>
    <w:p>
      <w:r>
        <w:rPr>
          <w:u w:val="single"/>
        </w:rPr>
        <w:t>support</w:t>
      </w:r>
    </w:p>
    <w:p>
      <w:r>
        <w:rPr>
          <w:u w:val="single"/>
        </w:rPr>
        <w:t>support</w:t>
      </w:r>
    </w:p>
    <w:p>
      <w:r>
        <w:rPr>
          <w:u w:val="single"/>
        </w:rPr>
        <w:t>support</w:t>
      </w:r>
    </w:p>
    <w:p>
      <w:r>
        <w:rPr>
          <w:u w:val="single"/>
        </w:rPr>
        <w:t>support</w:t>
      </w:r>
    </w:p>
    <w:p>
      <w:r>
        <w:rPr>
          <w:u w:val="single"/>
        </w:rPr>
        <w:t>support</w:t>
      </w:r>
    </w:p>
    <w:p>
      <w:r>
        <w:rPr>
          <w:u w:val="single"/>
        </w:rPr>
        <w:t>support</w:t>
      </w:r>
    </w:p>
    <w:p>
      <w:r>
        <w:rPr>
          <w:u w:val="single"/>
        </w:rPr>
        <w:t>support</w:t>
      </w:r>
    </w:p>
    <w:p>
      <w:r>
        <w:rPr>
          <w:u w:val="single"/>
        </w:rPr>
        <w:t>support</w:t>
      </w:r>
    </w:p>
    <w:p>
      <w:r>
        <w:rPr>
          <w:u w:val="single"/>
        </w:rPr>
        <w:t>support</w:t>
      </w:r>
    </w:p>
    <w:p>
      <w:r>
        <w:rPr>
          <w:u w:val="single"/>
        </w:rPr>
        <w:t>support</w:t>
      </w:r>
    </w:p>
    <w:p>
      <w:r>
        <w:rPr>
          <w:u w:val="single"/>
        </w:rPr>
        <w:t>support</w:t>
      </w:r>
    </w:p>
    <w:p>
      <w:r>
        <w:t>support financially</w:t>
      </w:r>
    </w:p>
    <w:p>
      <w:r>
        <w:t>support sb’s endeavor</w:t>
      </w:r>
    </w:p>
    <w:p>
      <w:r>
        <w:t>support sb’s views</w:t>
      </w:r>
    </w:p>
    <w:p>
      <w:r>
        <w:t>supportable</w:t>
      </w:r>
    </w:p>
    <w:p>
      <w:r>
        <w:t>supported financially</w:t>
      </w:r>
    </w:p>
    <w:p>
      <w:r>
        <w:t>supporter</w:t>
      </w:r>
    </w:p>
    <w:p>
      <w:r>
        <w:rPr>
          <w:u w:val="single"/>
        </w:rPr>
        <w:t>supporter</w:t>
      </w:r>
    </w:p>
    <w:p>
      <w:r>
        <w:t>supporting</w:t>
      </w:r>
    </w:p>
    <w:p>
      <w:r>
        <w:rPr>
          <w:u w:val="single"/>
        </w:rPr>
        <w:t>supporting</w:t>
      </w:r>
    </w:p>
    <w:p>
      <w:r>
        <w:t>supporting beam</w:t>
      </w:r>
    </w:p>
    <w:p>
      <w:r>
        <w:t>supporting the mast</w:t>
      </w:r>
    </w:p>
    <w:p>
      <w:r>
        <w:t>supportive</w:t>
      </w:r>
    </w:p>
    <w:p>
      <w:r>
        <w:t>suppose</w:t>
      </w:r>
    </w:p>
    <w:p>
      <w:r>
        <w:rPr>
          <w:u w:val="single"/>
        </w:rPr>
        <w:t>suppose</w:t>
      </w:r>
    </w:p>
    <w:p>
      <w:r>
        <w:t>suppose (that)</w:t>
      </w:r>
    </w:p>
    <w:p>
      <w:r>
        <w:t>supposed to</w:t>
      </w:r>
    </w:p>
    <w:p>
      <w:r>
        <w:rPr>
          <w:u w:val="single"/>
        </w:rPr>
        <w:t>supposed to</w:t>
      </w:r>
    </w:p>
    <w:p>
      <w:r>
        <w:t>supposedly</w:t>
      </w:r>
    </w:p>
    <w:p>
      <w:r>
        <w:t>supposition</w:t>
      </w:r>
    </w:p>
    <w:p>
      <w:r>
        <w:t>suppository</w:t>
      </w:r>
    </w:p>
    <w:p>
      <w:r>
        <w:t>suppress</w:t>
      </w:r>
    </w:p>
    <w:p>
      <w:r>
        <w:rPr>
          <w:u w:val="single"/>
        </w:rPr>
        <w:t>suppress</w:t>
      </w:r>
    </w:p>
    <w:p>
      <w:r>
        <w:rPr>
          <w:u w:val="single"/>
        </w:rPr>
        <w:t>suppress</w:t>
      </w:r>
    </w:p>
    <w:p>
      <w:r>
        <w:rPr>
          <w:u w:val="single"/>
        </w:rPr>
        <w:t>suppress</w:t>
      </w:r>
    </w:p>
    <w:p>
      <w:r>
        <w:t>suppression</w:t>
      </w:r>
    </w:p>
    <w:p>
      <w:r>
        <w:rPr>
          <w:u w:val="single"/>
        </w:rPr>
        <w:t>suppression</w:t>
      </w:r>
    </w:p>
    <w:p>
      <w:r>
        <w:t>suppressive</w:t>
      </w:r>
    </w:p>
    <w:p>
      <w:r>
        <w:rPr>
          <w:u w:val="single"/>
        </w:rPr>
        <w:t>suppressive</w:t>
      </w:r>
    </w:p>
    <w:p>
      <w:r>
        <w:t>suppurate</w:t>
      </w:r>
    </w:p>
    <w:p>
      <w:r>
        <w:t>supremacy</w:t>
      </w:r>
    </w:p>
    <w:p>
      <w:r>
        <w:t>supreme</w:t>
      </w:r>
    </w:p>
    <w:p>
      <w:r>
        <w:t>supreme commander</w:t>
      </w:r>
    </w:p>
    <w:p>
      <w:r>
        <w:t>supreme court</w:t>
      </w:r>
    </w:p>
    <w:p>
      <w:r>
        <w:t>Supreme Ruler</w:t>
      </w:r>
    </w:p>
    <w:p>
      <w:r>
        <w:t>surcharge</w:t>
      </w:r>
    </w:p>
    <w:p>
      <w:r>
        <w:rPr>
          <w:u w:val="single"/>
        </w:rPr>
        <w:t>surcharge</w:t>
      </w:r>
    </w:p>
    <w:p>
      <w:r>
        <w:t>sure</w:t>
      </w:r>
    </w:p>
    <w:p>
      <w:r>
        <w:rPr>
          <w:u w:val="single"/>
        </w:rPr>
        <w:t>sure</w:t>
      </w:r>
    </w:p>
    <w:p>
      <w:r>
        <w:rPr>
          <w:u w:val="single"/>
        </w:rPr>
        <w:t>sure</w:t>
      </w:r>
    </w:p>
    <w:p>
      <w:r>
        <w:t>sure!</w:t>
      </w:r>
    </w:p>
    <w:p>
      <w:r>
        <w:t>surely</w:t>
      </w:r>
    </w:p>
    <w:p>
      <w:r>
        <w:t>surety</w:t>
      </w:r>
    </w:p>
    <w:p>
      <w:r>
        <w:rPr>
          <w:u w:val="single"/>
        </w:rPr>
        <w:t>surety</w:t>
      </w:r>
    </w:p>
    <w:p>
      <w:r>
        <w:rPr>
          <w:u w:val="single"/>
        </w:rPr>
        <w:t>surety</w:t>
      </w:r>
    </w:p>
    <w:p>
      <w:r>
        <w:t>surf</w:t>
      </w:r>
    </w:p>
    <w:p>
      <w:r>
        <w:rPr>
          <w:u w:val="single"/>
        </w:rPr>
        <w:t>surf</w:t>
      </w:r>
    </w:p>
    <w:p>
      <w:r>
        <w:rPr>
          <w:u w:val="single"/>
        </w:rPr>
        <w:t>surf</w:t>
      </w:r>
    </w:p>
    <w:p>
      <w:r>
        <w:t>surface</w:t>
      </w:r>
    </w:p>
    <w:p>
      <w:r>
        <w:rPr>
          <w:u w:val="single"/>
        </w:rPr>
        <w:t>surface</w:t>
      </w:r>
    </w:p>
    <w:p>
      <w:r>
        <w:rPr>
          <w:u w:val="single"/>
        </w:rPr>
        <w:t>surface</w:t>
      </w:r>
    </w:p>
    <w:p>
      <w:r>
        <w:t>surfboard</w:t>
      </w:r>
    </w:p>
    <w:p>
      <w:r>
        <w:t>surfeit</w:t>
      </w:r>
    </w:p>
    <w:p>
      <w:r>
        <w:t>surfer</w:t>
      </w:r>
    </w:p>
    <w:p>
      <w:r>
        <w:t>surfing</w:t>
      </w:r>
    </w:p>
    <w:p>
      <w:r>
        <w:t>surge</w:t>
      </w:r>
    </w:p>
    <w:p>
      <w:r>
        <w:rPr>
          <w:u w:val="single"/>
        </w:rPr>
        <w:t>surge</w:t>
      </w:r>
    </w:p>
    <w:p>
      <w:r>
        <w:t>surgeon</w:t>
      </w:r>
    </w:p>
    <w:p>
      <w:r>
        <w:t>surgeon fish</w:t>
      </w:r>
    </w:p>
    <w:p>
      <w:r>
        <w:t>surgery</w:t>
      </w:r>
    </w:p>
    <w:p>
      <w:r>
        <w:t>surname</w:t>
      </w:r>
    </w:p>
    <w:p>
      <w:r>
        <w:t>surpass</w:t>
      </w:r>
    </w:p>
    <w:p>
      <w:r>
        <w:rPr>
          <w:u w:val="single"/>
        </w:rPr>
        <w:t>surpass</w:t>
      </w:r>
    </w:p>
    <w:p>
      <w:r>
        <w:rPr>
          <w:u w:val="single"/>
        </w:rPr>
        <w:t>surpass</w:t>
      </w:r>
    </w:p>
    <w:p>
      <w:r>
        <w:rPr>
          <w:u w:val="single"/>
        </w:rPr>
        <w:t>surpass</w:t>
      </w:r>
    </w:p>
    <w:p>
      <w:r>
        <w:t>surpass a stop</w:t>
      </w:r>
    </w:p>
    <w:p>
      <w:r>
        <w:t>surpass in contest</w:t>
      </w:r>
    </w:p>
    <w:p>
      <w:r>
        <w:t>surplus</w:t>
      </w:r>
    </w:p>
    <w:p>
      <w:r>
        <w:rPr>
          <w:u w:val="single"/>
        </w:rPr>
        <w:t>surplus</w:t>
      </w:r>
    </w:p>
    <w:p>
      <w:r>
        <w:t>surprise</w:t>
      </w:r>
    </w:p>
    <w:p>
      <w:r>
        <w:rPr>
          <w:u w:val="single"/>
        </w:rPr>
        <w:t>surprise</w:t>
      </w:r>
    </w:p>
    <w:p>
      <w:r>
        <w:rPr>
          <w:u w:val="single"/>
        </w:rPr>
        <w:t>surprise</w:t>
      </w:r>
    </w:p>
    <w:p>
      <w:r>
        <w:rPr>
          <w:u w:val="single"/>
        </w:rPr>
        <w:t>surprise</w:t>
      </w:r>
    </w:p>
    <w:p>
      <w:r>
        <w:rPr>
          <w:u w:val="single"/>
        </w:rPr>
        <w:t>surprise</w:t>
      </w:r>
    </w:p>
    <w:p>
      <w:r>
        <w:t>surprised</w:t>
      </w:r>
    </w:p>
    <w:p>
      <w:r>
        <w:rPr>
          <w:u w:val="single"/>
        </w:rPr>
        <w:t>surprised</w:t>
      </w:r>
    </w:p>
    <w:p>
      <w:r>
        <w:t>surprising</w:t>
      </w:r>
    </w:p>
    <w:p>
      <w:r>
        <w:rPr>
          <w:u w:val="single"/>
        </w:rPr>
        <w:t>surprising</w:t>
      </w:r>
    </w:p>
    <w:p>
      <w:r>
        <w:t>surrender</w:t>
      </w:r>
    </w:p>
    <w:p>
      <w:r>
        <w:rPr>
          <w:u w:val="single"/>
        </w:rPr>
        <w:t>surrender</w:t>
      </w:r>
    </w:p>
    <w:p>
      <w:r>
        <w:rPr>
          <w:u w:val="single"/>
        </w:rPr>
        <w:t>surrender</w:t>
      </w:r>
    </w:p>
    <w:p>
      <w:r>
        <w:rPr>
          <w:u w:val="single"/>
        </w:rPr>
        <w:t>surrender</w:t>
      </w:r>
    </w:p>
    <w:p>
      <w:r>
        <w:rPr>
          <w:u w:val="single"/>
        </w:rPr>
        <w:t>surrender</w:t>
      </w:r>
    </w:p>
    <w:p>
      <w:r>
        <w:rPr>
          <w:u w:val="single"/>
        </w:rPr>
        <w:t>surrender</w:t>
      </w:r>
    </w:p>
    <w:p>
      <w:r>
        <w:t>surrender sth to</w:t>
      </w:r>
    </w:p>
    <w:p>
      <w:r>
        <w:t>surreptitious</w:t>
      </w:r>
    </w:p>
    <w:p>
      <w:r>
        <w:rPr>
          <w:u w:val="single"/>
        </w:rPr>
        <w:t>surreptitious</w:t>
      </w:r>
    </w:p>
    <w:p>
      <w:r>
        <w:t>surreptitiously</w:t>
      </w:r>
    </w:p>
    <w:p>
      <w:r>
        <w:rPr>
          <w:u w:val="single"/>
        </w:rPr>
        <w:t>surreptitiously</w:t>
      </w:r>
    </w:p>
    <w:p>
      <w:r>
        <w:t>surrogate</w:t>
      </w:r>
    </w:p>
    <w:p>
      <w:r>
        <w:t>surround</w:t>
      </w:r>
    </w:p>
    <w:p>
      <w:r>
        <w:rPr>
          <w:u w:val="single"/>
        </w:rPr>
        <w:t>surround</w:t>
      </w:r>
    </w:p>
    <w:p>
      <w:r>
        <w:t>surround sth with</w:t>
      </w:r>
    </w:p>
    <w:p>
      <w:r>
        <w:t>surroundings</w:t>
      </w:r>
    </w:p>
    <w:p>
      <w:r>
        <w:t>surveillance</w:t>
      </w:r>
    </w:p>
    <w:p>
      <w:r>
        <w:t>survey</w:t>
      </w:r>
    </w:p>
    <w:p>
      <w:r>
        <w:rPr>
          <w:u w:val="single"/>
        </w:rPr>
        <w:t>survey</w:t>
      </w:r>
    </w:p>
    <w:p>
      <w:r>
        <w:rPr>
          <w:u w:val="single"/>
        </w:rPr>
        <w:t>survey</w:t>
      </w:r>
    </w:p>
    <w:p>
      <w:r>
        <w:t>surveying</w:t>
      </w:r>
    </w:p>
    <w:p>
      <w:r>
        <w:t>surveyor</w:t>
      </w:r>
    </w:p>
    <w:p>
      <w:r>
        <w:t>survive</w:t>
      </w:r>
    </w:p>
    <w:p>
      <w:r>
        <w:rPr>
          <w:u w:val="single"/>
        </w:rPr>
        <w:t>survive</w:t>
      </w:r>
    </w:p>
    <w:p>
      <w:r>
        <w:rPr>
          <w:u w:val="single"/>
        </w:rPr>
        <w:t>survive</w:t>
      </w:r>
    </w:p>
    <w:p>
      <w:r>
        <w:rPr>
          <w:u w:val="single"/>
        </w:rPr>
        <w:t>survive</w:t>
      </w:r>
    </w:p>
    <w:p>
      <w:r>
        <w:t>susceptibility</w:t>
      </w:r>
    </w:p>
    <w:p>
      <w:r>
        <w:t>susceptible</w:t>
      </w:r>
    </w:p>
    <w:p>
      <w:r>
        <w:t>suspect</w:t>
      </w:r>
    </w:p>
    <w:p>
      <w:r>
        <w:rPr>
          <w:u w:val="single"/>
        </w:rPr>
        <w:t>suspect</w:t>
      </w:r>
    </w:p>
    <w:p>
      <w:r>
        <w:rPr>
          <w:u w:val="single"/>
        </w:rPr>
        <w:t>suspect</w:t>
      </w:r>
    </w:p>
    <w:p>
      <w:r>
        <w:t>suspected</w:t>
      </w:r>
    </w:p>
    <w:p>
      <w:r>
        <w:t>suspend</w:t>
      </w:r>
    </w:p>
    <w:p>
      <w:r>
        <w:rPr>
          <w:u w:val="single"/>
        </w:rPr>
        <w:t>suspend</w:t>
      </w:r>
    </w:p>
    <w:p>
      <w:r>
        <w:rPr>
          <w:u w:val="single"/>
        </w:rPr>
        <w:t>suspend</w:t>
      </w:r>
    </w:p>
    <w:p>
      <w:r>
        <w:rPr>
          <w:u w:val="single"/>
        </w:rPr>
        <w:t>suspend</w:t>
      </w:r>
    </w:p>
    <w:p>
      <w:r>
        <w:t>suspend a phone line</w:t>
      </w:r>
    </w:p>
    <w:p>
      <w:r>
        <w:t>suspended</w:t>
      </w:r>
    </w:p>
    <w:p>
      <w:r>
        <w:t>suspended in mid-air</w:t>
      </w:r>
    </w:p>
    <w:p>
      <w:r>
        <w:t>suspended sediment</w:t>
      </w:r>
    </w:p>
    <w:p>
      <w:r>
        <w:t>suspending basket</w:t>
      </w:r>
    </w:p>
    <w:p>
      <w:r>
        <w:t>suspense</w:t>
      </w:r>
    </w:p>
    <w:p>
      <w:r>
        <w:t>suspension</w:t>
      </w:r>
    </w:p>
    <w:p>
      <w:r>
        <w:rPr>
          <w:u w:val="single"/>
        </w:rPr>
        <w:t>suspension</w:t>
      </w:r>
    </w:p>
    <w:p>
      <w:r>
        <w:rPr>
          <w:u w:val="single"/>
        </w:rPr>
        <w:t>suspension</w:t>
      </w:r>
    </w:p>
    <w:p>
      <w:r>
        <w:t>suspicion</w:t>
      </w:r>
    </w:p>
    <w:p>
      <w:r>
        <w:rPr>
          <w:u w:val="single"/>
        </w:rPr>
        <w:t>suspicion</w:t>
      </w:r>
    </w:p>
    <w:p>
      <w:r>
        <w:t>suspicious</w:t>
      </w:r>
    </w:p>
    <w:p>
      <w:r>
        <w:rPr>
          <w:u w:val="single"/>
        </w:rPr>
        <w:t>suspicious</w:t>
      </w:r>
    </w:p>
    <w:p>
      <w:r>
        <w:rPr>
          <w:u w:val="single"/>
        </w:rPr>
        <w:t>suspicious</w:t>
      </w:r>
    </w:p>
    <w:p>
      <w:r>
        <w:t>sustain</w:t>
      </w:r>
    </w:p>
    <w:p>
      <w:r>
        <w:rPr>
          <w:u w:val="single"/>
        </w:rPr>
        <w:t>sustain</w:t>
      </w:r>
    </w:p>
    <w:p>
      <w:r>
        <w:t>sustained</w:t>
      </w:r>
    </w:p>
    <w:p>
      <w:r>
        <w:t>sustained wind</w:t>
      </w:r>
    </w:p>
    <w:p>
      <w:r>
        <w:t>sustenance</w:t>
      </w:r>
    </w:p>
    <w:p>
      <w:r>
        <w:rPr>
          <w:u w:val="single"/>
        </w:rPr>
        <w:t>sustenance</w:t>
      </w:r>
    </w:p>
    <w:p>
      <w:r>
        <w:t>suture</w:t>
      </w:r>
    </w:p>
    <w:p>
      <w:r>
        <w:rPr>
          <w:u w:val="single"/>
        </w:rPr>
        <w:t>suture</w:t>
      </w:r>
    </w:p>
    <w:p>
      <w:r>
        <w:t>SUV</w:t>
      </w:r>
    </w:p>
    <w:p>
      <w:r>
        <w:t>swab</w:t>
      </w:r>
    </w:p>
    <w:p>
      <w:r>
        <w:rPr>
          <w:u w:val="single"/>
        </w:rPr>
        <w:t>swab</w:t>
      </w:r>
    </w:p>
    <w:p>
      <w:r>
        <w:t>swagger</w:t>
      </w:r>
    </w:p>
    <w:p>
      <w:r>
        <w:rPr>
          <w:u w:val="single"/>
        </w:rPr>
        <w:t>swagger</w:t>
      </w:r>
    </w:p>
    <w:p>
      <w:r>
        <w:t>swaggering walk</w:t>
      </w:r>
    </w:p>
    <w:p>
      <w:r>
        <w:t>Swahili dance</w:t>
      </w:r>
    </w:p>
    <w:p>
      <w:r>
        <w:t>Swahili manners</w:t>
      </w:r>
    </w:p>
    <w:p>
      <w:r>
        <w:t>Swahili New year festival</w:t>
      </w:r>
    </w:p>
    <w:p>
      <w:r>
        <w:t>Swahili women’s dance</w:t>
      </w:r>
    </w:p>
    <w:p>
      <w:r>
        <w:t>swallow</w:t>
      </w:r>
    </w:p>
    <w:p>
      <w:r>
        <w:rPr>
          <w:u w:val="single"/>
        </w:rPr>
        <w:t>swallow</w:t>
      </w:r>
    </w:p>
    <w:p>
      <w:r>
        <w:t>swallow without chewing</w:t>
      </w:r>
    </w:p>
    <w:p>
      <w:r>
        <w:t>swamp</w:t>
      </w:r>
    </w:p>
    <w:p>
      <w:r>
        <w:rPr>
          <w:u w:val="single"/>
        </w:rPr>
        <w:t>swamp</w:t>
      </w:r>
    </w:p>
    <w:p>
      <w:r>
        <w:rPr>
          <w:u w:val="single"/>
        </w:rPr>
        <w:t>swamp</w:t>
      </w:r>
    </w:p>
    <w:p>
      <w:r>
        <w:t>swan</w:t>
      </w:r>
    </w:p>
    <w:p>
      <w:r>
        <w:t>swap</w:t>
      </w:r>
    </w:p>
    <w:p>
      <w:r>
        <w:rPr>
          <w:u w:val="single"/>
        </w:rPr>
        <w:t>swap</w:t>
      </w:r>
    </w:p>
    <w:p>
      <w:r>
        <w:t>swarm</w:t>
      </w:r>
    </w:p>
    <w:p>
      <w:r>
        <w:t>swat</w:t>
      </w:r>
    </w:p>
    <w:p>
      <w:r>
        <w:t>swathe</w:t>
      </w:r>
    </w:p>
    <w:p>
      <w:r>
        <w:t>sway</w:t>
      </w:r>
    </w:p>
    <w:p>
      <w:r>
        <w:rPr>
          <w:u w:val="single"/>
        </w:rPr>
        <w:t>sway</w:t>
      </w:r>
    </w:p>
    <w:p>
      <w:r>
        <w:rPr>
          <w:u w:val="single"/>
        </w:rPr>
        <w:t>sway</w:t>
      </w:r>
    </w:p>
    <w:p>
      <w:r>
        <w:rPr>
          <w:u w:val="single"/>
        </w:rPr>
        <w:t>sway</w:t>
      </w:r>
    </w:p>
    <w:p>
      <w:r>
        <w:rPr>
          <w:u w:val="single"/>
        </w:rPr>
        <w:t>sway</w:t>
      </w:r>
    </w:p>
    <w:p>
      <w:r>
        <w:rPr>
          <w:u w:val="single"/>
        </w:rPr>
        <w:t>sway</w:t>
      </w:r>
    </w:p>
    <w:p>
      <w:r>
        <w:rPr>
          <w:u w:val="single"/>
        </w:rPr>
        <w:t>sway</w:t>
      </w:r>
    </w:p>
    <w:p>
      <w:r>
        <w:t>sway one’s hips</w:t>
      </w:r>
    </w:p>
    <w:p>
      <w:r>
        <w:t>swaying</w:t>
      </w:r>
    </w:p>
    <w:p>
      <w:r>
        <w:t>swaying to and fro</w:t>
      </w:r>
    </w:p>
    <w:p>
      <w:r>
        <w:t>swear</w:t>
      </w:r>
    </w:p>
    <w:p>
      <w:r>
        <w:rPr>
          <w:u w:val="single"/>
        </w:rPr>
        <w:t>swear</w:t>
      </w:r>
    </w:p>
    <w:p>
      <w:r>
        <w:t>swear in</w:t>
      </w:r>
    </w:p>
    <w:p>
      <w:r>
        <w:t>Swear to God</w:t>
      </w:r>
    </w:p>
    <w:p>
      <w:r>
        <w:t>swearing</w:t>
      </w:r>
    </w:p>
    <w:p>
      <w:r>
        <w:rPr>
          <w:u w:val="single"/>
        </w:rPr>
        <w:t>swearing</w:t>
      </w:r>
    </w:p>
    <w:p>
      <w:r>
        <w:rPr>
          <w:u w:val="single"/>
        </w:rPr>
        <w:t>swearing</w:t>
      </w:r>
    </w:p>
    <w:p>
      <w:r>
        <w:t>swearword</w:t>
      </w:r>
    </w:p>
    <w:p>
      <w:r>
        <w:t>sweat</w:t>
      </w:r>
    </w:p>
    <w:p>
      <w:r>
        <w:rPr>
          <w:u w:val="single"/>
        </w:rPr>
        <w:t>sweat</w:t>
      </w:r>
    </w:p>
    <w:p>
      <w:r>
        <w:rPr>
          <w:u w:val="single"/>
        </w:rPr>
        <w:t>sweat</w:t>
      </w:r>
    </w:p>
    <w:p>
      <w:r>
        <w:t>sweat odor</w:t>
      </w:r>
    </w:p>
    <w:p>
      <w:r>
        <w:t>sweater</w:t>
      </w:r>
    </w:p>
    <w:p>
      <w:r>
        <w:t>sweatshirt</w:t>
      </w:r>
    </w:p>
    <w:p>
      <w:r>
        <w:t>sweep</w:t>
      </w:r>
    </w:p>
    <w:p>
      <w:r>
        <w:rPr>
          <w:u w:val="single"/>
        </w:rPr>
        <w:t>sweep</w:t>
      </w:r>
    </w:p>
    <w:p>
      <w:r>
        <w:rPr>
          <w:u w:val="single"/>
        </w:rPr>
        <w:t>sweep</w:t>
      </w:r>
    </w:p>
    <w:p>
      <w:r>
        <w:rPr>
          <w:u w:val="single"/>
        </w:rPr>
        <w:t>sweep</w:t>
      </w:r>
    </w:p>
    <w:p>
      <w:r>
        <w:t>sweep away</w:t>
      </w:r>
    </w:p>
    <w:p>
      <w:r>
        <w:t>sweep off</w:t>
      </w:r>
    </w:p>
    <w:p>
      <w:r>
        <w:t>sweep off from</w:t>
      </w:r>
    </w:p>
    <w:p>
      <w:r>
        <w:t>sweep up</w:t>
      </w:r>
    </w:p>
    <w:p>
      <w:r>
        <w:rPr>
          <w:u w:val="single"/>
        </w:rPr>
        <w:t>sweep up</w:t>
      </w:r>
    </w:p>
    <w:p>
      <w:r>
        <w:rPr>
          <w:u w:val="single"/>
        </w:rPr>
        <w:t>sweep up</w:t>
      </w:r>
    </w:p>
    <w:p>
      <w:r>
        <w:t>sweeper</w:t>
      </w:r>
    </w:p>
    <w:p>
      <w:r>
        <w:t>sweeping</w:t>
      </w:r>
    </w:p>
    <w:p>
      <w:r>
        <w:rPr>
          <w:u w:val="single"/>
        </w:rPr>
        <w:t>sweeping</w:t>
      </w:r>
    </w:p>
    <w:p>
      <w:r>
        <w:t>sweet</w:t>
      </w:r>
    </w:p>
    <w:p>
      <w:r>
        <w:rPr>
          <w:u w:val="single"/>
        </w:rPr>
        <w:t>sweet</w:t>
      </w:r>
    </w:p>
    <w:p>
      <w:r>
        <w:rPr>
          <w:u w:val="single"/>
        </w:rPr>
        <w:t>sweet</w:t>
      </w:r>
    </w:p>
    <w:p>
      <w:r>
        <w:rPr>
          <w:u w:val="single"/>
        </w:rPr>
        <w:t>sweet</w:t>
      </w:r>
    </w:p>
    <w:p>
      <w:r>
        <w:rPr>
          <w:u w:val="single"/>
        </w:rPr>
        <w:t>sweet</w:t>
      </w:r>
    </w:p>
    <w:p>
      <w:r>
        <w:rPr>
          <w:u w:val="single"/>
        </w:rPr>
        <w:t>sweet</w:t>
      </w:r>
    </w:p>
    <w:p>
      <w:r>
        <w:t>sweet coconut drink</w:t>
      </w:r>
    </w:p>
    <w:p>
      <w:r>
        <w:t>sweet fritter</w:t>
      </w:r>
    </w:p>
    <w:p>
      <w:r>
        <w:rPr>
          <w:u w:val="single"/>
        </w:rPr>
        <w:t>sweet fritter</w:t>
      </w:r>
    </w:p>
    <w:p>
      <w:r>
        <w:t>sweet millet stalk</w:t>
      </w:r>
    </w:p>
    <w:p>
      <w:r>
        <w:t>sweet pepper</w:t>
      </w:r>
    </w:p>
    <w:p>
      <w:r>
        <w:t>sweet potato</w:t>
      </w:r>
    </w:p>
    <w:p>
      <w:r>
        <w:t>sweet potato chips</w:t>
      </w:r>
    </w:p>
    <w:p>
      <w:r>
        <w:t>sweet potato leaves</w:t>
      </w:r>
    </w:p>
    <w:p>
      <w:r>
        <w:t>sweet smell</w:t>
      </w:r>
    </w:p>
    <w:p>
      <w:r>
        <w:t>sweet taste</w:t>
      </w:r>
    </w:p>
    <w:p>
      <w:r>
        <w:t>sweet words</w:t>
      </w:r>
    </w:p>
    <w:p>
      <w:r>
        <w:t>sweeten</w:t>
      </w:r>
    </w:p>
    <w:p>
      <w:r>
        <w:t>sweetened hashish</w:t>
      </w:r>
    </w:p>
    <w:p>
      <w:r>
        <w:t>sweetheart</w:t>
      </w:r>
    </w:p>
    <w:p>
      <w:r>
        <w:rPr>
          <w:u w:val="single"/>
        </w:rPr>
        <w:t>sweetheart</w:t>
      </w:r>
    </w:p>
    <w:p>
      <w:r>
        <w:rPr>
          <w:u w:val="single"/>
        </w:rPr>
        <w:t>sweetheart</w:t>
      </w:r>
    </w:p>
    <w:p>
      <w:r>
        <w:t>sweetlips</w:t>
      </w:r>
    </w:p>
    <w:p>
      <w:r>
        <w:t>sweetmeat</w:t>
      </w:r>
    </w:p>
    <w:p>
      <w:r>
        <w:rPr>
          <w:u w:val="single"/>
        </w:rPr>
        <w:t>sweetmeat</w:t>
      </w:r>
    </w:p>
    <w:p>
      <w:r>
        <w:t>sweetness</w:t>
      </w:r>
    </w:p>
    <w:p>
      <w:r>
        <w:t>sweetsop</w:t>
      </w:r>
    </w:p>
    <w:p>
      <w:r>
        <w:t>swell</w:t>
      </w:r>
    </w:p>
    <w:p>
      <w:r>
        <w:rPr>
          <w:u w:val="single"/>
        </w:rPr>
        <w:t>swell</w:t>
      </w:r>
    </w:p>
    <w:p>
      <w:r>
        <w:rPr>
          <w:u w:val="single"/>
        </w:rPr>
        <w:t>swell</w:t>
      </w:r>
    </w:p>
    <w:p>
      <w:r>
        <w:rPr>
          <w:u w:val="single"/>
        </w:rPr>
        <w:t>swell</w:t>
      </w:r>
    </w:p>
    <w:p>
      <w:r>
        <w:t>swell in anger</w:t>
      </w:r>
    </w:p>
    <w:p>
      <w:r>
        <w:rPr>
          <w:u w:val="single"/>
        </w:rPr>
        <w:t>swell in anger</w:t>
      </w:r>
    </w:p>
    <w:p>
      <w:r>
        <w:t>swell out</w:t>
      </w:r>
    </w:p>
    <w:p>
      <w:r>
        <w:t>swelling</w:t>
      </w:r>
    </w:p>
    <w:p>
      <w:r>
        <w:rPr>
          <w:u w:val="single"/>
        </w:rPr>
        <w:t>swelling</w:t>
      </w:r>
    </w:p>
    <w:p>
      <w:r>
        <w:rPr>
          <w:u w:val="single"/>
        </w:rPr>
        <w:t>swelling</w:t>
      </w:r>
    </w:p>
    <w:p>
      <w:r>
        <w:rPr>
          <w:u w:val="single"/>
        </w:rPr>
        <w:t>swelling</w:t>
      </w:r>
    </w:p>
    <w:p>
      <w:r>
        <w:t>swelling due to insect bite</w:t>
      </w:r>
    </w:p>
    <w:p>
      <w:r>
        <w:t>swelling on the body</w:t>
      </w:r>
    </w:p>
    <w:p>
      <w:r>
        <w:t>swellings</w:t>
      </w:r>
    </w:p>
    <w:p>
      <w:r>
        <w:t>swelter</w:t>
      </w:r>
    </w:p>
    <w:p>
      <w:r>
        <w:rPr>
          <w:u w:val="single"/>
        </w:rPr>
        <w:t>swelter</w:t>
      </w:r>
    </w:p>
    <w:p>
      <w:r>
        <w:t>swerve</w:t>
      </w:r>
    </w:p>
    <w:p>
      <w:r>
        <w:t>swift</w:t>
      </w:r>
    </w:p>
    <w:p>
      <w:r>
        <w:rPr>
          <w:u w:val="single"/>
        </w:rPr>
        <w:t>swift</w:t>
      </w:r>
    </w:p>
    <w:p>
      <w:r>
        <w:t>swiftly</w:t>
      </w:r>
    </w:p>
    <w:p>
      <w:r>
        <w:t>swig</w:t>
      </w:r>
    </w:p>
    <w:p>
      <w:r>
        <w:t>swim</w:t>
      </w:r>
    </w:p>
    <w:p>
      <w:r>
        <w:t>swim over a dragnet</w:t>
      </w:r>
    </w:p>
    <w:p>
      <w:r>
        <w:t>swimmer</w:t>
      </w:r>
    </w:p>
    <w:p>
      <w:r>
        <w:t>swimming</w:t>
      </w:r>
    </w:p>
    <w:p>
      <w:r>
        <w:rPr>
          <w:u w:val="single"/>
        </w:rPr>
        <w:t>swimming</w:t>
      </w:r>
    </w:p>
    <w:p>
      <w:r>
        <w:t>swimming suit</w:t>
      </w:r>
    </w:p>
    <w:p>
      <w:r>
        <w:t>swimsuit</w:t>
      </w:r>
    </w:p>
    <w:p>
      <w:r>
        <w:t>swimwear</w:t>
      </w:r>
    </w:p>
    <w:p>
      <w:r>
        <w:t>swindle</w:t>
      </w:r>
    </w:p>
    <w:p>
      <w:r>
        <w:rPr>
          <w:u w:val="single"/>
        </w:rPr>
        <w:t>swindle</w:t>
      </w:r>
    </w:p>
    <w:p>
      <w:r>
        <w:rPr>
          <w:u w:val="single"/>
        </w:rPr>
        <w:t>swindle</w:t>
      </w:r>
    </w:p>
    <w:p>
      <w:r>
        <w:rPr>
          <w:u w:val="single"/>
        </w:rPr>
        <w:t>swindle</w:t>
      </w:r>
    </w:p>
    <w:p>
      <w:r>
        <w:t>swindler</w:t>
      </w:r>
    </w:p>
    <w:p>
      <w:r>
        <w:rPr>
          <w:u w:val="single"/>
        </w:rPr>
        <w:t>swindler</w:t>
      </w:r>
    </w:p>
    <w:p>
      <w:r>
        <w:rPr>
          <w:u w:val="single"/>
        </w:rPr>
        <w:t>swindler</w:t>
      </w:r>
    </w:p>
    <w:p>
      <w:r>
        <w:rPr>
          <w:u w:val="single"/>
        </w:rPr>
        <w:t>swindler</w:t>
      </w:r>
    </w:p>
    <w:p>
      <w:r>
        <w:rPr>
          <w:u w:val="single"/>
        </w:rPr>
        <w:t>swindler</w:t>
      </w:r>
    </w:p>
    <w:p>
      <w:r>
        <w:rPr>
          <w:u w:val="single"/>
        </w:rPr>
        <w:t>swindler</w:t>
      </w:r>
    </w:p>
    <w:p>
      <w:r>
        <w:t>swindling</w:t>
      </w:r>
    </w:p>
    <w:p>
      <w:r>
        <w:t>swine</w:t>
      </w:r>
    </w:p>
    <w:p>
      <w:r>
        <w:t>swine flu</w:t>
      </w:r>
    </w:p>
    <w:p>
      <w:r>
        <w:t>swing</w:t>
      </w:r>
    </w:p>
    <w:p>
      <w:r>
        <w:rPr>
          <w:u w:val="single"/>
        </w:rPr>
        <w:t>swing</w:t>
      </w:r>
    </w:p>
    <w:p>
      <w:r>
        <w:rPr>
          <w:u w:val="single"/>
        </w:rPr>
        <w:t>swing</w:t>
      </w:r>
    </w:p>
    <w:p>
      <w:r>
        <w:rPr>
          <w:u w:val="single"/>
        </w:rPr>
        <w:t>swing</w:t>
      </w:r>
    </w:p>
    <w:p>
      <w:r>
        <w:rPr>
          <w:u w:val="single"/>
        </w:rPr>
        <w:t>swing</w:t>
      </w:r>
    </w:p>
    <w:p>
      <w:r>
        <w:rPr>
          <w:u w:val="single"/>
        </w:rPr>
        <w:t>swing</w:t>
      </w:r>
    </w:p>
    <w:p>
      <w:r>
        <w:t>swinging handle</w:t>
      </w:r>
    </w:p>
    <w:p>
      <w:r>
        <w:t>swipe</w:t>
      </w:r>
    </w:p>
    <w:p>
      <w:r>
        <w:rPr>
          <w:u w:val="single"/>
        </w:rPr>
        <w:t>swipe</w:t>
      </w:r>
    </w:p>
    <w:p>
      <w:r>
        <w:t>swipe card</w:t>
      </w:r>
    </w:p>
    <w:p>
      <w:r>
        <w:t>swirl</w:t>
      </w:r>
    </w:p>
    <w:p>
      <w:r>
        <w:t>swirling</w:t>
      </w:r>
    </w:p>
    <w:p>
      <w:r>
        <w:t>switch</w:t>
      </w:r>
    </w:p>
    <w:p>
      <w:r>
        <w:t>switch off</w:t>
      </w:r>
    </w:p>
    <w:p>
      <w:r>
        <w:rPr>
          <w:u w:val="single"/>
        </w:rPr>
        <w:t>switch off</w:t>
      </w:r>
    </w:p>
    <w:p>
      <w:r>
        <w:t>switch on</w:t>
      </w:r>
    </w:p>
    <w:p>
      <w:r>
        <w:t>swollen</w:t>
      </w:r>
    </w:p>
    <w:p>
      <w:r>
        <w:rPr>
          <w:u w:val="single"/>
        </w:rPr>
        <w:t>swollen</w:t>
      </w:r>
    </w:p>
    <w:p>
      <w:r>
        <w:rPr>
          <w:u w:val="single"/>
        </w:rPr>
        <w:t>swollen</w:t>
      </w:r>
    </w:p>
    <w:p>
      <w:r>
        <w:rPr>
          <w:u w:val="single"/>
        </w:rPr>
        <w:t>swollen</w:t>
      </w:r>
    </w:p>
    <w:p>
      <w:r>
        <w:t>swollen with anger</w:t>
      </w:r>
    </w:p>
    <w:p>
      <w:r>
        <w:t>swoon</w:t>
      </w:r>
    </w:p>
    <w:p>
      <w:r>
        <w:t>swoop</w:t>
      </w:r>
    </w:p>
    <w:p>
      <w:r>
        <w:t>sword</w:t>
      </w:r>
    </w:p>
    <w:p>
      <w:r>
        <w:t>sword dance</w:t>
      </w:r>
    </w:p>
    <w:p>
      <w:r>
        <w:t>swordbean</w:t>
      </w:r>
    </w:p>
    <w:p>
      <w:r>
        <w:t>swordfish</w:t>
      </w:r>
    </w:p>
    <w:p>
      <w:r>
        <w:t>sword-like knife</w:t>
      </w:r>
    </w:p>
    <w:p>
      <w:r>
        <w:t>sworn friend</w:t>
      </w:r>
    </w:p>
    <w:p>
      <w:r>
        <w:t>sworn friendship</w:t>
      </w:r>
    </w:p>
    <w:p>
      <w:r>
        <w:rPr>
          <w:u w:val="single"/>
        </w:rPr>
        <w:t>sworn friendship</w:t>
      </w:r>
    </w:p>
    <w:p>
      <w:r>
        <w:t>swot</w:t>
      </w:r>
    </w:p>
    <w:p>
      <w:r>
        <w:t>sycamore</w:t>
      </w:r>
    </w:p>
    <w:p>
      <w:r>
        <w:t>sycamore fig</w:t>
      </w:r>
    </w:p>
    <w:p>
      <w:r>
        <w:t>sycophant</w:t>
      </w:r>
    </w:p>
    <w:p>
      <w:r>
        <w:t>syllable</w:t>
      </w:r>
    </w:p>
    <w:p>
      <w:r>
        <w:t>syllabus</w:t>
      </w:r>
    </w:p>
    <w:p>
      <w:r>
        <w:t>symbiosis</w:t>
      </w:r>
    </w:p>
    <w:p>
      <w:r>
        <w:rPr>
          <w:u w:val="single"/>
        </w:rPr>
        <w:t>symbiosis</w:t>
      </w:r>
    </w:p>
    <w:p>
      <w:r>
        <w:t>symbol</w:t>
      </w:r>
    </w:p>
    <w:p>
      <w:r>
        <w:rPr>
          <w:u w:val="single"/>
        </w:rPr>
        <w:t>symbol</w:t>
      </w:r>
    </w:p>
    <w:p>
      <w:r>
        <w:rPr>
          <w:u w:val="single"/>
        </w:rPr>
        <w:t>symbol</w:t>
      </w:r>
    </w:p>
    <w:p>
      <w:r>
        <w:t>symbolic</w:t>
      </w:r>
    </w:p>
    <w:p>
      <w:r>
        <w:rPr>
          <w:u w:val="single"/>
        </w:rPr>
        <w:t>symbolic</w:t>
      </w:r>
    </w:p>
    <w:p>
      <w:r>
        <w:t>symbolize</w:t>
      </w:r>
    </w:p>
    <w:p>
      <w:r>
        <w:rPr>
          <w:u w:val="single"/>
        </w:rPr>
        <w:t>symbolize</w:t>
      </w:r>
    </w:p>
    <w:p>
      <w:r>
        <w:t>symmetric</w:t>
      </w:r>
    </w:p>
    <w:p>
      <w:r>
        <w:t>symmetrical</w:t>
      </w:r>
    </w:p>
    <w:p>
      <w:r>
        <w:rPr>
          <w:u w:val="single"/>
        </w:rPr>
        <w:t>symmetrical</w:t>
      </w:r>
    </w:p>
    <w:p>
      <w:r>
        <w:t>symmetrically</w:t>
      </w:r>
    </w:p>
    <w:p>
      <w:r>
        <w:t>symmetry</w:t>
      </w:r>
    </w:p>
    <w:p>
      <w:r>
        <w:t>sympathize</w:t>
      </w:r>
    </w:p>
    <w:p>
      <w:r>
        <w:t>sympathizer</w:t>
      </w:r>
    </w:p>
    <w:p>
      <w:r>
        <w:t>sympathy</w:t>
      </w:r>
    </w:p>
    <w:p>
      <w:r>
        <w:rPr>
          <w:u w:val="single"/>
        </w:rPr>
        <w:t>sympathy</w:t>
      </w:r>
    </w:p>
    <w:p>
      <w:r>
        <w:rPr>
          <w:u w:val="single"/>
        </w:rPr>
        <w:t>sympathy</w:t>
      </w:r>
    </w:p>
    <w:p>
      <w:r>
        <w:rPr>
          <w:u w:val="single"/>
        </w:rPr>
        <w:t>sympathy</w:t>
      </w:r>
    </w:p>
    <w:p>
      <w:r>
        <w:t>sympathy!</w:t>
      </w:r>
    </w:p>
    <w:p>
      <w:r>
        <w:t>symposium</w:t>
      </w:r>
    </w:p>
    <w:p>
      <w:r>
        <w:t>symptom</w:t>
      </w:r>
    </w:p>
    <w:p>
      <w:r>
        <w:rPr>
          <w:u w:val="single"/>
        </w:rPr>
        <w:t>symptom</w:t>
      </w:r>
    </w:p>
    <w:p>
      <w:r>
        <w:t>symptomatic</w:t>
      </w:r>
    </w:p>
    <w:p>
      <w:r>
        <w:t>synagogue</w:t>
      </w:r>
    </w:p>
    <w:p>
      <w:r>
        <w:t>synchronization</w:t>
      </w:r>
    </w:p>
    <w:p>
      <w:r>
        <w:t>synchronize</w:t>
      </w:r>
    </w:p>
    <w:p>
      <w:r>
        <w:t>syndicate</w:t>
      </w:r>
    </w:p>
    <w:p>
      <w:r>
        <w:t>syndrome</w:t>
      </w:r>
    </w:p>
    <w:p>
      <w:r>
        <w:t>synecdoche</w:t>
      </w:r>
    </w:p>
    <w:p>
      <w:r>
        <w:t>synod</w:t>
      </w:r>
    </w:p>
    <w:p>
      <w:r>
        <w:t>synonym</w:t>
      </w:r>
    </w:p>
    <w:p>
      <w:r>
        <w:t>synonymous</w:t>
      </w:r>
    </w:p>
    <w:p>
      <w:r>
        <w:t>synopsis</w:t>
      </w:r>
    </w:p>
    <w:p>
      <w:r>
        <w:t>syntax</w:t>
      </w:r>
    </w:p>
    <w:p>
      <w:r>
        <w:t>synthesis</w:t>
      </w:r>
    </w:p>
    <w:p>
      <w:r>
        <w:rPr>
          <w:u w:val="single"/>
        </w:rPr>
        <w:t>synthesis</w:t>
      </w:r>
    </w:p>
    <w:p>
      <w:r>
        <w:t>synthesize</w:t>
      </w:r>
    </w:p>
    <w:p>
      <w:r>
        <w:rPr>
          <w:u w:val="single"/>
        </w:rPr>
        <w:t>synthesize</w:t>
      </w:r>
    </w:p>
    <w:p>
      <w:r>
        <w:t>synthetic</w:t>
      </w:r>
    </w:p>
    <w:p>
      <w:r>
        <w:t>syphilis</w:t>
      </w:r>
    </w:p>
    <w:p>
      <w:r>
        <w:rPr>
          <w:u w:val="single"/>
        </w:rPr>
        <w:t>syphilis</w:t>
      </w:r>
    </w:p>
    <w:p>
      <w:r>
        <w:t>syphon</w:t>
      </w:r>
    </w:p>
    <w:p>
      <w:r>
        <w:rPr>
          <w:u w:val="single"/>
        </w:rPr>
        <w:t>syphon</w:t>
      </w:r>
    </w:p>
    <w:p>
      <w:r>
        <w:t>syringe</w:t>
      </w:r>
    </w:p>
    <w:p>
      <w:r>
        <w:t>syrup</w:t>
      </w:r>
    </w:p>
    <w:p>
      <w:r>
        <w:t>system</w:t>
      </w:r>
    </w:p>
    <w:p>
      <w:r>
        <w:rPr>
          <w:u w:val="single"/>
        </w:rPr>
        <w:t>system</w:t>
      </w:r>
    </w:p>
    <w:p>
      <w:r>
        <w:rPr>
          <w:u w:val="single"/>
        </w:rPr>
        <w:t>system</w:t>
      </w:r>
    </w:p>
    <w:p>
      <w:r>
        <w:t>system of rotational loans between members of a given group</w:t>
      </w:r>
    </w:p>
    <w:p>
      <w:r>
        <w:t>systematic</w:t>
      </w:r>
    </w:p>
    <w:p>
      <w:r>
        <w:t>systematically</w:t>
      </w:r>
    </w:p>
    <w:p>
      <w:r>
        <w:t>systemic</w:t>
      </w:r>
    </w:p>
    <w:p>
      <w:r>
        <w:t>tabard</w:t>
      </w:r>
    </w:p>
    <w:p>
      <w:r>
        <w:t>tabernacle</w:t>
      </w:r>
    </w:p>
    <w:p>
      <w:r>
        <w:t>table</w:t>
      </w:r>
    </w:p>
    <w:p>
      <w:r>
        <w:rPr>
          <w:u w:val="single"/>
        </w:rPr>
        <w:t>table</w:t>
      </w:r>
    </w:p>
    <w:p>
      <w:r>
        <w:rPr>
          <w:u w:val="single"/>
        </w:rPr>
        <w:t>table</w:t>
      </w:r>
    </w:p>
    <w:p>
      <w:r>
        <w:t>table made of stone or clay</w:t>
      </w:r>
    </w:p>
    <w:p>
      <w:r>
        <w:t>table tennis</w:t>
      </w:r>
    </w:p>
    <w:p>
      <w:r>
        <w:t>tablecloth</w:t>
      </w:r>
    </w:p>
    <w:p>
      <w:r>
        <w:t>tableland</w:t>
      </w:r>
    </w:p>
    <w:p>
      <w:r>
        <w:t>tablet</w:t>
      </w:r>
    </w:p>
    <w:p>
      <w:r>
        <w:rPr>
          <w:u w:val="single"/>
        </w:rPr>
        <w:t>tablet</w:t>
      </w:r>
    </w:p>
    <w:p>
      <w:r>
        <w:t>tableware</w:t>
      </w:r>
    </w:p>
    <w:p>
      <w:r>
        <w:t>tabloid</w:t>
      </w:r>
    </w:p>
    <w:p>
      <w:r>
        <w:t>taboo</w:t>
      </w:r>
    </w:p>
    <w:p>
      <w:r>
        <w:rPr>
          <w:u w:val="single"/>
        </w:rPr>
        <w:t>taboo</w:t>
      </w:r>
    </w:p>
    <w:p>
      <w:r>
        <w:t>taboo period</w:t>
      </w:r>
    </w:p>
    <w:p>
      <w:r>
        <w:t>tacit</w:t>
      </w:r>
    </w:p>
    <w:p>
      <w:r>
        <w:t>tacitly</w:t>
      </w:r>
    </w:p>
    <w:p>
      <w:r>
        <w:t>taciturn</w:t>
      </w:r>
    </w:p>
    <w:p>
      <w:r>
        <w:t>taciturnity</w:t>
      </w:r>
    </w:p>
    <w:p>
      <w:r>
        <w:t>tack</w:t>
      </w:r>
    </w:p>
    <w:p>
      <w:r>
        <w:rPr>
          <w:u w:val="single"/>
        </w:rPr>
        <w:t>tack</w:t>
      </w:r>
    </w:p>
    <w:p>
      <w:r>
        <w:rPr>
          <w:u w:val="single"/>
        </w:rPr>
        <w:t>tack</w:t>
      </w:r>
    </w:p>
    <w:p>
      <w:r>
        <w:rPr>
          <w:u w:val="single"/>
        </w:rPr>
        <w:t>tack</w:t>
      </w:r>
    </w:p>
    <w:p>
      <w:r>
        <w:t>tacking</w:t>
      </w:r>
    </w:p>
    <w:p>
      <w:r>
        <w:rPr>
          <w:u w:val="single"/>
        </w:rPr>
        <w:t>tacking</w:t>
      </w:r>
    </w:p>
    <w:p>
      <w:r>
        <w:t>tacking rope</w:t>
      </w:r>
    </w:p>
    <w:p>
      <w:r>
        <w:t>tackle</w:t>
      </w:r>
    </w:p>
    <w:p>
      <w:r>
        <w:rPr>
          <w:u w:val="single"/>
        </w:rPr>
        <w:t>tackle</w:t>
      </w:r>
    </w:p>
    <w:p>
      <w:r>
        <w:rPr>
          <w:u w:val="single"/>
        </w:rPr>
        <w:t>tackle</w:t>
      </w:r>
    </w:p>
    <w:p>
      <w:r>
        <w:rPr>
          <w:u w:val="single"/>
        </w:rPr>
        <w:t>tackle</w:t>
      </w:r>
    </w:p>
    <w:p>
      <w:r>
        <w:rPr>
          <w:u w:val="single"/>
        </w:rPr>
        <w:t>tackle</w:t>
      </w:r>
    </w:p>
    <w:p>
      <w:r>
        <w:t>tackle sb onto the ground</w:t>
      </w:r>
    </w:p>
    <w:p>
      <w:r>
        <w:t>tact</w:t>
      </w:r>
    </w:p>
    <w:p>
      <w:r>
        <w:t>tactful</w:t>
      </w:r>
    </w:p>
    <w:p>
      <w:r>
        <w:rPr>
          <w:u w:val="single"/>
        </w:rPr>
        <w:t>tactful</w:t>
      </w:r>
    </w:p>
    <w:p>
      <w:r>
        <w:t>tactic</w:t>
      </w:r>
    </w:p>
    <w:p>
      <w:r>
        <w:t>tactical</w:t>
      </w:r>
    </w:p>
    <w:p>
      <w:r>
        <w:t>tactician</w:t>
      </w:r>
    </w:p>
    <w:p>
      <w:r>
        <w:t>tadpole</w:t>
      </w:r>
    </w:p>
    <w:p>
      <w:r>
        <w:t>tag</w:t>
      </w:r>
    </w:p>
    <w:p>
      <w:r>
        <w:t>tag game</w:t>
      </w:r>
    </w:p>
    <w:p>
      <w:r>
        <w:t>tail</w:t>
      </w:r>
    </w:p>
    <w:p>
      <w:r>
        <w:rPr>
          <w:u w:val="single"/>
        </w:rPr>
        <w:t>tail</w:t>
      </w:r>
    </w:p>
    <w:p>
      <w:r>
        <w:t>tail feathers</w:t>
      </w:r>
    </w:p>
    <w:p>
      <w:r>
        <w:t>tail fin</w:t>
      </w:r>
    </w:p>
    <w:p>
      <w:r>
        <w:t>tailback</w:t>
      </w:r>
    </w:p>
    <w:p>
      <w:r>
        <w:t>tailbacktraffic jam</w:t>
      </w:r>
    </w:p>
    <w:p>
      <w:r>
        <w:t>tailfin</w:t>
      </w:r>
    </w:p>
    <w:p>
      <w:r>
        <w:t>tailless kite</w:t>
      </w:r>
    </w:p>
    <w:p>
      <w:r>
        <w:t>tailless strophanthus</w:t>
      </w:r>
    </w:p>
    <w:p>
      <w:r>
        <w:t>tailor</w:t>
      </w:r>
    </w:p>
    <w:p>
      <w:r>
        <w:rPr>
          <w:u w:val="single"/>
        </w:rPr>
        <w:t>tailor</w:t>
      </w:r>
    </w:p>
    <w:p>
      <w:r>
        <w:t>tailor’s wage</w:t>
      </w:r>
    </w:p>
    <w:p>
      <w:r>
        <w:t>tailoring</w:t>
      </w:r>
    </w:p>
    <w:p>
      <w:r>
        <w:rPr>
          <w:u w:val="single"/>
        </w:rPr>
        <w:t>tailoring</w:t>
      </w:r>
    </w:p>
    <w:p>
      <w:r>
        <w:t>tailor-made</w:t>
      </w:r>
    </w:p>
    <w:p>
      <w:r>
        <w:rPr>
          <w:u w:val="single"/>
        </w:rPr>
        <w:t>tailor-made</w:t>
      </w:r>
    </w:p>
    <w:p>
      <w:r>
        <w:t>tailpipe</w:t>
      </w:r>
    </w:p>
    <w:p>
      <w:r>
        <w:t>taint</w:t>
      </w:r>
    </w:p>
    <w:p>
      <w:r>
        <w:rPr>
          <w:u w:val="single"/>
        </w:rPr>
        <w:t>taint</w:t>
      </w:r>
    </w:p>
    <w:p>
      <w:r>
        <w:t>tainted</w:t>
      </w:r>
    </w:p>
    <w:p>
      <w:r>
        <w:t>take</w:t>
      </w:r>
    </w:p>
    <w:p>
      <w:r>
        <w:rPr>
          <w:u w:val="single"/>
        </w:rPr>
        <w:t>take</w:t>
      </w:r>
    </w:p>
    <w:p>
      <w:r>
        <w:t>take a bath</w:t>
      </w:r>
    </w:p>
    <w:p>
      <w:r>
        <w:t>take a big mouthful</w:t>
      </w:r>
    </w:p>
    <w:p>
      <w:r>
        <w:t>take a break</w:t>
      </w:r>
    </w:p>
    <w:p>
      <w:r>
        <w:rPr>
          <w:u w:val="single"/>
        </w:rPr>
        <w:t>take a break</w:t>
      </w:r>
    </w:p>
    <w:p>
      <w:r>
        <w:t>take a breath</w:t>
      </w:r>
    </w:p>
    <w:p>
      <w:r>
        <w:t>take a call</w:t>
      </w:r>
    </w:p>
    <w:p>
      <w:r>
        <w:t>take a crosscut</w:t>
      </w:r>
    </w:p>
    <w:p>
      <w:r>
        <w:t>take a deep sleep</w:t>
      </w:r>
    </w:p>
    <w:p>
      <w:r>
        <w:t>take a grip on</w:t>
      </w:r>
    </w:p>
    <w:p>
      <w:r>
        <w:t>take a mouthful</w:t>
      </w:r>
    </w:p>
    <w:p>
      <w:r>
        <w:t>take a nap</w:t>
      </w:r>
    </w:p>
    <w:p>
      <w:r>
        <w:t>take a picture</w:t>
      </w:r>
    </w:p>
    <w:p>
      <w:r>
        <w:t>take a rest</w:t>
      </w:r>
    </w:p>
    <w:p>
      <w:r>
        <w:t>take a shower</w:t>
      </w:r>
    </w:p>
    <w:p>
      <w:r>
        <w:t>take a specimen</w:t>
      </w:r>
    </w:p>
    <w:p>
      <w:r>
        <w:t>take a test</w:t>
      </w:r>
    </w:p>
    <w:p>
      <w:r>
        <w:t>take ablutions</w:t>
      </w:r>
    </w:p>
    <w:p>
      <w:r>
        <w:t>take advantage</w:t>
      </w:r>
    </w:p>
    <w:p>
      <w:r>
        <w:t>take an</w:t>
      </w:r>
    </w:p>
    <w:p>
      <w:r>
        <w:t>take apart</w:t>
      </w:r>
    </w:p>
    <w:p>
      <w:r>
        <w:t>take away</w:t>
      </w:r>
    </w:p>
    <w:p>
      <w:r>
        <w:rPr>
          <w:u w:val="single"/>
        </w:rPr>
        <w:t>take away</w:t>
      </w:r>
    </w:p>
    <w:p>
      <w:r>
        <w:rPr>
          <w:u w:val="single"/>
        </w:rPr>
        <w:t>take away</w:t>
      </w:r>
    </w:p>
    <w:p>
      <w:r>
        <w:rPr>
          <w:u w:val="single"/>
        </w:rPr>
        <w:t>take away</w:t>
      </w:r>
    </w:p>
    <w:p>
      <w:r>
        <w:t>take away from sb</w:t>
      </w:r>
    </w:p>
    <w:p>
      <w:r>
        <w:t>take away sb’s money</w:t>
      </w:r>
    </w:p>
    <w:p>
      <w:r>
        <w:t>take away usurp</w:t>
      </w:r>
    </w:p>
    <w:p>
      <w:r>
        <w:t>take by surprise</w:t>
      </w:r>
    </w:p>
    <w:p>
      <w:r>
        <w:rPr>
          <w:u w:val="single"/>
        </w:rPr>
        <w:t>take by surprise</w:t>
      </w:r>
    </w:p>
    <w:p>
      <w:r>
        <w:t>take care</w:t>
      </w:r>
    </w:p>
    <w:p>
      <w:r>
        <w:rPr>
          <w:u w:val="single"/>
        </w:rPr>
        <w:t>take care</w:t>
      </w:r>
    </w:p>
    <w:p>
      <w:r>
        <w:rPr>
          <w:u w:val="single"/>
        </w:rPr>
        <w:t>take care</w:t>
      </w:r>
    </w:p>
    <w:p>
      <w:r>
        <w:rPr>
          <w:u w:val="single"/>
        </w:rPr>
        <w:t>take care</w:t>
      </w:r>
    </w:p>
    <w:p>
      <w:r>
        <w:rPr>
          <w:u w:val="single"/>
        </w:rPr>
        <w:t>take care</w:t>
      </w:r>
    </w:p>
    <w:p>
      <w:r>
        <w:rPr>
          <w:u w:val="single"/>
        </w:rPr>
        <w:t>take care</w:t>
      </w:r>
    </w:p>
    <w:p>
      <w:r>
        <w:rPr>
          <w:u w:val="single"/>
        </w:rPr>
        <w:t>take care</w:t>
      </w:r>
    </w:p>
    <w:p>
      <w:r>
        <w:rPr>
          <w:u w:val="single"/>
        </w:rPr>
        <w:t>take care</w:t>
      </w:r>
    </w:p>
    <w:p>
      <w:r>
        <w:t>take charge</w:t>
      </w:r>
    </w:p>
    <w:p>
      <w:r>
        <w:t>take delivery</w:t>
      </w:r>
    </w:p>
    <w:p>
      <w:r>
        <w:t>take down</w:t>
      </w:r>
    </w:p>
    <w:p>
      <w:r>
        <w:rPr>
          <w:u w:val="single"/>
        </w:rPr>
        <w:t>take down</w:t>
      </w:r>
    </w:p>
    <w:p>
      <w:r>
        <w:t>take effect</w:t>
      </w:r>
    </w:p>
    <w:p>
      <w:r>
        <w:t>take exception to</w:t>
      </w:r>
    </w:p>
    <w:p>
      <w:r>
        <w:t>take fire</w:t>
      </w:r>
    </w:p>
    <w:p>
      <w:r>
        <w:t>take from sb by force</w:t>
      </w:r>
    </w:p>
    <w:p>
      <w:r>
        <w:t>take from sb forcefully</w:t>
      </w:r>
    </w:p>
    <w:p>
      <w:r>
        <w:t>take hold</w:t>
      </w:r>
    </w:p>
    <w:p>
      <w:r>
        <w:t>take hostage</w:t>
      </w:r>
    </w:p>
    <w:p>
      <w:r>
        <w:t>take into account</w:t>
      </w:r>
    </w:p>
    <w:p>
      <w:r>
        <w:rPr>
          <w:u w:val="single"/>
        </w:rPr>
        <w:t>take into account</w:t>
      </w:r>
    </w:p>
    <w:p>
      <w:r>
        <w:t>take large gulps</w:t>
      </w:r>
    </w:p>
    <w:p>
      <w:r>
        <w:t>take leave</w:t>
      </w:r>
    </w:p>
    <w:p>
      <w:r>
        <w:t>take leave of one another</w:t>
      </w:r>
    </w:p>
    <w:p>
      <w:r>
        <w:t>take measurement</w:t>
      </w:r>
    </w:p>
    <w:p>
      <w:r>
        <w:rPr>
          <w:u w:val="single"/>
        </w:rPr>
        <w:t>take measurement</w:t>
      </w:r>
    </w:p>
    <w:p>
      <w:r>
        <w:t>take note</w:t>
      </w:r>
    </w:p>
    <w:p>
      <w:r>
        <w:t>take objection to</w:t>
      </w:r>
    </w:p>
    <w:p>
      <w:r>
        <w:t>take off</w:t>
      </w:r>
    </w:p>
    <w:p>
      <w:r>
        <w:rPr>
          <w:u w:val="single"/>
        </w:rPr>
        <w:t>take off</w:t>
      </w:r>
    </w:p>
    <w:p>
      <w:r>
        <w:rPr>
          <w:u w:val="single"/>
        </w:rPr>
        <w:t>take off</w:t>
      </w:r>
    </w:p>
    <w:p>
      <w:r>
        <w:rPr>
          <w:u w:val="single"/>
        </w:rPr>
        <w:t>take off</w:t>
      </w:r>
    </w:p>
    <w:p>
      <w:r>
        <w:rPr>
          <w:u w:val="single"/>
        </w:rPr>
        <w:t>take off</w:t>
      </w:r>
    </w:p>
    <w:p>
      <w:r>
        <w:t>take off from the fire</w:t>
      </w:r>
    </w:p>
    <w:p>
      <w:r>
        <w:t>take on</w:t>
      </w:r>
    </w:p>
    <w:p>
      <w:r>
        <w:t>take one’s ease</w:t>
      </w:r>
    </w:p>
    <w:p>
      <w:r>
        <w:t>take one’s responsibility</w:t>
      </w:r>
    </w:p>
    <w:p>
      <w:r>
        <w:rPr>
          <w:u w:val="single"/>
        </w:rPr>
        <w:t>take one’s responsibility</w:t>
      </w:r>
    </w:p>
    <w:p>
      <w:r>
        <w:t>take out</w:t>
      </w:r>
    </w:p>
    <w:p>
      <w:r>
        <w:t>take over</w:t>
      </w:r>
    </w:p>
    <w:p>
      <w:r>
        <w:rPr>
          <w:u w:val="single"/>
        </w:rPr>
        <w:t>take over</w:t>
      </w:r>
    </w:p>
    <w:p>
      <w:r>
        <w:t>take part</w:t>
      </w:r>
    </w:p>
    <w:p>
      <w:r>
        <w:t>take part in</w:t>
      </w:r>
    </w:p>
    <w:p>
      <w:r>
        <w:t>take place</w:t>
      </w:r>
    </w:p>
    <w:p>
      <w:r>
        <w:rPr>
          <w:u w:val="single"/>
        </w:rPr>
        <w:t>take place</w:t>
      </w:r>
    </w:p>
    <w:p>
      <w:r>
        <w:t>take pride in</w:t>
      </w:r>
    </w:p>
    <w:p>
      <w:r>
        <w:t>take proper care</w:t>
      </w:r>
    </w:p>
    <w:p>
      <w:r>
        <w:t>take revenge</w:t>
      </w:r>
    </w:p>
    <w:p>
      <w:r>
        <w:t>take sb around</w:t>
      </w:r>
    </w:p>
    <w:p>
      <w:r>
        <w:t>take sb by surprise</w:t>
      </w:r>
    </w:p>
    <w:p>
      <w:r>
        <w:t>take sb out</w:t>
      </w:r>
    </w:p>
    <w:p>
      <w:r>
        <w:t>take sb’s soul</w:t>
      </w:r>
    </w:p>
    <w:p>
      <w:r>
        <w:t>take sb’s virginity</w:t>
      </w:r>
    </w:p>
    <w:p>
      <w:r>
        <w:t>take sb's hand</w:t>
      </w:r>
    </w:p>
    <w:p>
      <w:r>
        <w:t>take sth away without its owner’s permission</w:t>
      </w:r>
    </w:p>
    <w:p>
      <w:r>
        <w:t>take sth back to</w:t>
      </w:r>
    </w:p>
    <w:p>
      <w:r>
        <w:t>take sth from sb cunningly</w:t>
      </w:r>
    </w:p>
    <w:p>
      <w:r>
        <w:t>take sth greedily</w:t>
      </w:r>
    </w:p>
    <w:p>
      <w:r>
        <w:t>take the leadership</w:t>
      </w:r>
    </w:p>
    <w:p>
      <w:r>
        <w:t>take the place</w:t>
      </w:r>
    </w:p>
    <w:p>
      <w:r>
        <w:t>take the risk</w:t>
      </w:r>
    </w:p>
    <w:p>
      <w:r>
        <w:t>take the stand</w:t>
      </w:r>
    </w:p>
    <w:p>
      <w:r>
        <w:t>take the trouble</w:t>
      </w:r>
    </w:p>
    <w:p>
      <w:r>
        <w:t>take to pieces</w:t>
      </w:r>
    </w:p>
    <w:p>
      <w:r>
        <w:t>take to sb’s place</w:t>
      </w:r>
    </w:p>
    <w:p>
      <w:r>
        <w:t>take turns</w:t>
      </w:r>
    </w:p>
    <w:p>
      <w:r>
        <w:rPr>
          <w:u w:val="single"/>
        </w:rPr>
        <w:t>take turns</w:t>
      </w:r>
    </w:p>
    <w:p>
      <w:r>
        <w:t>takeaway food</w:t>
      </w:r>
    </w:p>
    <w:p>
      <w:r>
        <w:t>taken</w:t>
      </w:r>
    </w:p>
    <w:p>
      <w:r>
        <w:t>taken aback</w:t>
      </w:r>
    </w:p>
    <w:p>
      <w:r>
        <w:t>takeout</w:t>
      </w:r>
    </w:p>
    <w:p>
      <w:r>
        <w:t>taking</w:t>
      </w:r>
    </w:p>
    <w:p>
      <w:r>
        <w:t>taking care</w:t>
      </w:r>
    </w:p>
    <w:p>
      <w:r>
        <w:rPr>
          <w:u w:val="single"/>
        </w:rPr>
        <w:t>taking care</w:t>
      </w:r>
    </w:p>
    <w:p>
      <w:r>
        <w:t>taking turns</w:t>
      </w:r>
    </w:p>
    <w:p>
      <w:r>
        <w:t>talcum</w:t>
      </w:r>
    </w:p>
    <w:p>
      <w:r>
        <w:t>tale</w:t>
      </w:r>
    </w:p>
    <w:p>
      <w:r>
        <w:rPr>
          <w:u w:val="single"/>
        </w:rPr>
        <w:t>tale</w:t>
      </w:r>
    </w:p>
    <w:p>
      <w:r>
        <w:t>tale-bearer</w:t>
      </w:r>
    </w:p>
    <w:p>
      <w:r>
        <w:rPr>
          <w:u w:val="single"/>
        </w:rPr>
        <w:t>tale-bearer</w:t>
      </w:r>
    </w:p>
    <w:p>
      <w:r>
        <w:rPr>
          <w:u w:val="single"/>
        </w:rPr>
        <w:t>tale-bearer</w:t>
      </w:r>
    </w:p>
    <w:p>
      <w:r>
        <w:t>tale-bearing</w:t>
      </w:r>
    </w:p>
    <w:p>
      <w:r>
        <w:rPr>
          <w:u w:val="single"/>
        </w:rPr>
        <w:t>tale-bearing</w:t>
      </w:r>
    </w:p>
    <w:p>
      <w:r>
        <w:t>talent</w:t>
      </w:r>
    </w:p>
    <w:p>
      <w:r>
        <w:rPr>
          <w:u w:val="single"/>
        </w:rPr>
        <w:t>talent</w:t>
      </w:r>
    </w:p>
    <w:p>
      <w:r>
        <w:rPr>
          <w:u w:val="single"/>
        </w:rPr>
        <w:t>talent</w:t>
      </w:r>
    </w:p>
    <w:p>
      <w:r>
        <w:t>talented</w:t>
      </w:r>
    </w:p>
    <w:p>
      <w:r>
        <w:t>talisman</w:t>
      </w:r>
    </w:p>
    <w:p>
      <w:r>
        <w:rPr>
          <w:u w:val="single"/>
        </w:rPr>
        <w:t>talisman</w:t>
      </w:r>
    </w:p>
    <w:p>
      <w:r>
        <w:t>talisman powder</w:t>
      </w:r>
    </w:p>
    <w:p>
      <w:r>
        <w:t>talk</w:t>
      </w:r>
    </w:p>
    <w:p>
      <w:r>
        <w:rPr>
          <w:u w:val="single"/>
        </w:rPr>
        <w:t>talk</w:t>
      </w:r>
    </w:p>
    <w:p>
      <w:r>
        <w:rPr>
          <w:u w:val="single"/>
        </w:rPr>
        <w:t>talk</w:t>
      </w:r>
    </w:p>
    <w:p>
      <w:r>
        <w:rPr>
          <w:u w:val="single"/>
        </w:rPr>
        <w:t>talk</w:t>
      </w:r>
    </w:p>
    <w:p>
      <w:r>
        <w:rPr>
          <w:u w:val="single"/>
        </w:rPr>
        <w:t>talk</w:t>
      </w:r>
    </w:p>
    <w:p>
      <w:r>
        <w:rPr>
          <w:u w:val="single"/>
        </w:rPr>
        <w:t>talk</w:t>
      </w:r>
    </w:p>
    <w:p>
      <w:r>
        <w:rPr>
          <w:u w:val="single"/>
        </w:rPr>
        <w:t>talk</w:t>
      </w:r>
    </w:p>
    <w:p>
      <w:r>
        <w:rPr>
          <w:u w:val="single"/>
        </w:rPr>
        <w:t>talk</w:t>
      </w:r>
    </w:p>
    <w:p>
      <w:r>
        <w:rPr>
          <w:u w:val="single"/>
        </w:rPr>
        <w:t>talk</w:t>
      </w:r>
    </w:p>
    <w:p>
      <w:r>
        <w:rPr>
          <w:u w:val="single"/>
        </w:rPr>
        <w:t>talk</w:t>
      </w:r>
    </w:p>
    <w:p>
      <w:r>
        <w:rPr>
          <w:u w:val="single"/>
        </w:rPr>
        <w:t>talk</w:t>
      </w:r>
    </w:p>
    <w:p>
      <w:r>
        <w:rPr>
          <w:u w:val="single"/>
        </w:rPr>
        <w:t>talk</w:t>
      </w:r>
    </w:p>
    <w:p>
      <w:r>
        <w:t>talk back</w:t>
      </w:r>
    </w:p>
    <w:p>
      <w:r>
        <w:t>talk foolishly</w:t>
      </w:r>
    </w:p>
    <w:p>
      <w:r>
        <w:t>talk for</w:t>
      </w:r>
    </w:p>
    <w:p>
      <w:r>
        <w:t>talk in sleep</w:t>
      </w:r>
    </w:p>
    <w:p>
      <w:r>
        <w:t>talk just to talk</w:t>
      </w:r>
    </w:p>
    <w:p>
      <w:r>
        <w:t>talk rubbish</w:t>
      </w:r>
    </w:p>
    <w:p>
      <w:r>
        <w:t>talk senselessly</w:t>
      </w:r>
    </w:p>
    <w:p>
      <w:r>
        <w:t>talk to each other</w:t>
      </w:r>
    </w:p>
    <w:p>
      <w:r>
        <w:t>talk with</w:t>
      </w:r>
    </w:p>
    <w:p>
      <w:r>
        <w:t>talkative</w:t>
      </w:r>
    </w:p>
    <w:p>
      <w:r>
        <w:rPr>
          <w:u w:val="single"/>
        </w:rPr>
        <w:t>talkative</w:t>
      </w:r>
    </w:p>
    <w:p>
      <w:r>
        <w:t>talkative person</w:t>
      </w:r>
    </w:p>
    <w:p>
      <w:r>
        <w:rPr>
          <w:u w:val="single"/>
        </w:rPr>
        <w:t>talkative person</w:t>
      </w:r>
    </w:p>
    <w:p>
      <w:r>
        <w:t>talker</w:t>
      </w:r>
    </w:p>
    <w:p>
      <w:r>
        <w:rPr>
          <w:u w:val="single"/>
        </w:rPr>
        <w:t>talker</w:t>
      </w:r>
    </w:p>
    <w:p>
      <w:r>
        <w:t>talking</w:t>
      </w:r>
    </w:p>
    <w:p>
      <w:r>
        <w:t>tall</w:t>
      </w:r>
    </w:p>
    <w:p>
      <w:r>
        <w:rPr>
          <w:u w:val="single"/>
        </w:rPr>
        <w:t>tall</w:t>
      </w:r>
    </w:p>
    <w:p>
      <w:r>
        <w:rPr>
          <w:u w:val="single"/>
        </w:rPr>
        <w:t>tall</w:t>
      </w:r>
    </w:p>
    <w:p>
      <w:r>
        <w:t>tall and thin person</w:t>
      </w:r>
    </w:p>
    <w:p>
      <w:r>
        <w:t>tall pers</w:t>
      </w:r>
    </w:p>
    <w:p>
      <w:r>
        <w:t>tall pole</w:t>
      </w:r>
    </w:p>
    <w:p>
      <w:r>
        <w:t>tall sterculia</w:t>
      </w:r>
    </w:p>
    <w:p>
      <w:r>
        <w:t>tall tale</w:t>
      </w:r>
    </w:p>
    <w:p>
      <w:r>
        <w:t>tall tale teller</w:t>
      </w:r>
    </w:p>
    <w:p>
      <w:r>
        <w:t>tall thin</w:t>
      </w:r>
    </w:p>
    <w:p>
      <w:r>
        <w:t>tall?</w:t>
      </w:r>
    </w:p>
    <w:p>
      <w:r>
        <w:t>taller</w:t>
      </w:r>
    </w:p>
    <w:p>
      <w:r>
        <w:t>tallness</w:t>
      </w:r>
    </w:p>
    <w:p>
      <w:r>
        <w:t>tallow</w:t>
      </w:r>
    </w:p>
    <w:p>
      <w:r>
        <w:t>tamarind</w:t>
      </w:r>
    </w:p>
    <w:p>
      <w:r>
        <w:rPr>
          <w:u w:val="single"/>
        </w:rPr>
        <w:t>tamarind</w:t>
      </w:r>
    </w:p>
    <w:p>
      <w:r>
        <w:t>tambourine</w:t>
      </w:r>
    </w:p>
    <w:p>
      <w:r>
        <w:t>tambourine dove</w:t>
      </w:r>
    </w:p>
    <w:p>
      <w:r>
        <w:t>tame</w:t>
      </w:r>
    </w:p>
    <w:p>
      <w:r>
        <w:rPr>
          <w:u w:val="single"/>
        </w:rPr>
        <w:t>tame</w:t>
      </w:r>
    </w:p>
    <w:p>
      <w:r>
        <w:t>tampon</w:t>
      </w:r>
    </w:p>
    <w:p>
      <w:r>
        <w:t>tam-tam</w:t>
      </w:r>
    </w:p>
    <w:p>
      <w:r>
        <w:t>tam-tam belly-dance</w:t>
      </w:r>
    </w:p>
    <w:p>
      <w:r>
        <w:t>tan</w:t>
      </w:r>
    </w:p>
    <w:p>
      <w:r>
        <w:rPr>
          <w:u w:val="single"/>
        </w:rPr>
        <w:t>tan</w:t>
      </w:r>
    </w:p>
    <w:p>
      <w:r>
        <w:rPr>
          <w:u w:val="single"/>
        </w:rPr>
        <w:t>tan</w:t>
      </w:r>
    </w:p>
    <w:p>
      <w:r>
        <w:rPr>
          <w:u w:val="single"/>
        </w:rPr>
        <w:t>tan</w:t>
      </w:r>
    </w:p>
    <w:p>
      <w:r>
        <w:t>tangential talk</w:t>
      </w:r>
    </w:p>
    <w:p>
      <w:r>
        <w:t>tangerine</w:t>
      </w:r>
    </w:p>
    <w:p>
      <w:r>
        <w:rPr>
          <w:u w:val="single"/>
        </w:rPr>
        <w:t>tangerine</w:t>
      </w:r>
    </w:p>
    <w:p>
      <w:r>
        <w:t>tangible</w:t>
      </w:r>
    </w:p>
    <w:p>
      <w:r>
        <w:rPr>
          <w:u w:val="single"/>
        </w:rPr>
        <w:t>tangible</w:t>
      </w:r>
    </w:p>
    <w:p>
      <w:r>
        <w:rPr>
          <w:u w:val="single"/>
        </w:rPr>
        <w:t>tangible</w:t>
      </w:r>
    </w:p>
    <w:p>
      <w:r>
        <w:t>tangle</w:t>
      </w:r>
    </w:p>
    <w:p>
      <w:r>
        <w:t>tangled</w:t>
      </w:r>
    </w:p>
    <w:p>
      <w:r>
        <w:rPr>
          <w:u w:val="single"/>
        </w:rPr>
        <w:t>tangled</w:t>
      </w:r>
    </w:p>
    <w:p>
      <w:r>
        <w:t>tank</w:t>
      </w:r>
    </w:p>
    <w:p>
      <w:r>
        <w:rPr>
          <w:u w:val="single"/>
        </w:rPr>
        <w:t>tank</w:t>
      </w:r>
    </w:p>
    <w:p>
      <w:r>
        <w:rPr>
          <w:u w:val="single"/>
        </w:rPr>
        <w:t>tank</w:t>
      </w:r>
    </w:p>
    <w:p>
      <w:r>
        <w:t>tank / tanker truck</w:t>
      </w:r>
    </w:p>
    <w:p>
      <w:r>
        <w:t>tanker</w:t>
      </w:r>
    </w:p>
    <w:p>
      <w:r>
        <w:t>tanner</w:t>
      </w:r>
    </w:p>
    <w:p>
      <w:r>
        <w:t>tannery</w:t>
      </w:r>
    </w:p>
    <w:p>
      <w:r>
        <w:t>tantalize</w:t>
      </w:r>
    </w:p>
    <w:p>
      <w:r>
        <w:rPr>
          <w:u w:val="single"/>
        </w:rPr>
        <w:t>tantalize</w:t>
      </w:r>
    </w:p>
    <w:p>
      <w:r>
        <w:t>tantrum</w:t>
      </w:r>
    </w:p>
    <w:p>
      <w:r>
        <w:t>Tanzania gin</w:t>
      </w:r>
    </w:p>
    <w:p>
      <w:r>
        <w:t>Tanzanian</w:t>
      </w:r>
    </w:p>
    <w:p>
      <w:r>
        <w:rPr>
          <w:u w:val="single"/>
        </w:rPr>
        <w:t>Tanzanian</w:t>
      </w:r>
    </w:p>
    <w:p>
      <w:r>
        <w:t>tap</w:t>
      </w:r>
    </w:p>
    <w:p>
      <w:r>
        <w:rPr>
          <w:u w:val="single"/>
        </w:rPr>
        <w:t>tap</w:t>
      </w:r>
    </w:p>
    <w:p>
      <w:r>
        <w:rPr>
          <w:u w:val="single"/>
        </w:rPr>
        <w:t>tap</w:t>
      </w:r>
    </w:p>
    <w:p>
      <w:r>
        <w:rPr>
          <w:u w:val="single"/>
        </w:rPr>
        <w:t>tap</w:t>
      </w:r>
    </w:p>
    <w:p>
      <w:r>
        <w:t>tap lightly</w:t>
      </w:r>
    </w:p>
    <w:p>
      <w:r>
        <w:t>tap water</w:t>
      </w:r>
    </w:p>
    <w:p>
      <w:r>
        <w:t>tape</w:t>
      </w:r>
    </w:p>
    <w:p>
      <w:r>
        <w:rPr>
          <w:u w:val="single"/>
        </w:rPr>
        <w:t>tape</w:t>
      </w:r>
    </w:p>
    <w:p>
      <w:r>
        <w:rPr>
          <w:u w:val="single"/>
        </w:rPr>
        <w:t>tape</w:t>
      </w:r>
    </w:p>
    <w:p>
      <w:r>
        <w:t>tape measure</w:t>
      </w:r>
    </w:p>
    <w:p>
      <w:r>
        <w:t>tape recorder</w:t>
      </w:r>
    </w:p>
    <w:p>
      <w:r>
        <w:t>taper off</w:t>
      </w:r>
    </w:p>
    <w:p>
      <w:r>
        <w:t>tapeworm</w:t>
      </w:r>
    </w:p>
    <w:p>
      <w:r>
        <w:t>tapper</w:t>
      </w:r>
    </w:p>
    <w:p>
      <w:r>
        <w:t>tapping</w:t>
      </w:r>
    </w:p>
    <w:p>
      <w:r>
        <w:rPr>
          <w:u w:val="single"/>
        </w:rPr>
        <w:t>tapping</w:t>
      </w:r>
    </w:p>
    <w:p>
      <w:r>
        <w:t>tar</w:t>
      </w:r>
    </w:p>
    <w:p>
      <w:r>
        <w:rPr>
          <w:u w:val="single"/>
        </w:rPr>
        <w:t>tar</w:t>
      </w:r>
    </w:p>
    <w:p>
      <w:r>
        <w:t>tarantula</w:t>
      </w:r>
    </w:p>
    <w:p>
      <w:r>
        <w:t>tarboosh</w:t>
      </w:r>
    </w:p>
    <w:p>
      <w:r>
        <w:rPr>
          <w:u w:val="single"/>
        </w:rPr>
        <w:t>tarboosh</w:t>
      </w:r>
    </w:p>
    <w:p>
      <w:r>
        <w:t>tardiness</w:t>
      </w:r>
    </w:p>
    <w:p>
      <w:r>
        <w:rPr>
          <w:u w:val="single"/>
        </w:rPr>
        <w:t>tardiness</w:t>
      </w:r>
    </w:p>
    <w:p>
      <w:r>
        <w:rPr>
          <w:u w:val="single"/>
        </w:rPr>
        <w:t>tardiness</w:t>
      </w:r>
    </w:p>
    <w:p>
      <w:r>
        <w:t>tardy</w:t>
      </w:r>
    </w:p>
    <w:p>
      <w:r>
        <w:t>tare</w:t>
      </w:r>
    </w:p>
    <w:p>
      <w:r>
        <w:t>tarenna</w:t>
      </w:r>
    </w:p>
    <w:p>
      <w:r>
        <w:t>target</w:t>
      </w:r>
    </w:p>
    <w:p>
      <w:r>
        <w:rPr>
          <w:u w:val="single"/>
        </w:rPr>
        <w:t>target</w:t>
      </w:r>
    </w:p>
    <w:p>
      <w:r>
        <w:rPr>
          <w:u w:val="single"/>
        </w:rPr>
        <w:t>target</w:t>
      </w:r>
    </w:p>
    <w:p>
      <w:r>
        <w:rPr>
          <w:u w:val="single"/>
        </w:rPr>
        <w:t>target</w:t>
      </w:r>
    </w:p>
    <w:p>
      <w:r>
        <w:t>target sth on</w:t>
      </w:r>
    </w:p>
    <w:p>
      <w:r>
        <w:t>targeted</w:t>
      </w:r>
    </w:p>
    <w:p>
      <w:r>
        <w:t>tarmac</w:t>
      </w:r>
    </w:p>
    <w:p>
      <w:r>
        <w:t>tarmac road</w:t>
      </w:r>
    </w:p>
    <w:p>
      <w:r>
        <w:t>tarnish</w:t>
      </w:r>
    </w:p>
    <w:p>
      <w:r>
        <w:t>taro</w:t>
      </w:r>
    </w:p>
    <w:p>
      <w:r>
        <w:rPr>
          <w:u w:val="single"/>
        </w:rPr>
        <w:t>taro</w:t>
      </w:r>
    </w:p>
    <w:p>
      <w:r>
        <w:t>tarp</w:t>
      </w:r>
    </w:p>
    <w:p>
      <w:r>
        <w:t>tarpaulin</w:t>
      </w:r>
    </w:p>
    <w:p>
      <w:r>
        <w:t>tarpon</w:t>
      </w:r>
    </w:p>
    <w:p>
      <w:r>
        <w:t>tart</w:t>
      </w:r>
    </w:p>
    <w:p>
      <w:r>
        <w:rPr>
          <w:u w:val="single"/>
        </w:rPr>
        <w:t>tart</w:t>
      </w:r>
    </w:p>
    <w:p>
      <w:r>
        <w:t>tartar</w:t>
      </w:r>
    </w:p>
    <w:p>
      <w:r>
        <w:t>tartness</w:t>
      </w:r>
    </w:p>
    <w:p>
      <w:r>
        <w:t>task</w:t>
      </w:r>
    </w:p>
    <w:p>
      <w:r>
        <w:t>task force</w:t>
      </w:r>
    </w:p>
    <w:p>
      <w:r>
        <w:t>tassel berry</w:t>
      </w:r>
    </w:p>
    <w:p>
      <w:r>
        <w:t>tassels</w:t>
      </w:r>
    </w:p>
    <w:p>
      <w:r>
        <w:t>taste</w:t>
      </w:r>
    </w:p>
    <w:p>
      <w:r>
        <w:rPr>
          <w:u w:val="single"/>
        </w:rPr>
        <w:t>taste</w:t>
      </w:r>
    </w:p>
    <w:p>
      <w:r>
        <w:rPr>
          <w:u w:val="single"/>
        </w:rPr>
        <w:t>taste</w:t>
      </w:r>
    </w:p>
    <w:p>
      <w:r>
        <w:t>taste good</w:t>
      </w:r>
    </w:p>
    <w:p>
      <w:r>
        <w:t>taste the first fruits of a new season</w:t>
      </w:r>
    </w:p>
    <w:p>
      <w:r>
        <w:t>tasteless</w:t>
      </w:r>
    </w:p>
    <w:p>
      <w:r>
        <w:t>tasting</w:t>
      </w:r>
    </w:p>
    <w:p>
      <w:r>
        <w:t>tasting sample</w:t>
      </w:r>
    </w:p>
    <w:p>
      <w:r>
        <w:t>tasty</w:t>
      </w:r>
    </w:p>
    <w:p>
      <w:r>
        <w:rPr>
          <w:u w:val="single"/>
        </w:rPr>
        <w:t>tasty</w:t>
      </w:r>
    </w:p>
    <w:p>
      <w:r>
        <w:rPr>
          <w:u w:val="single"/>
        </w:rPr>
        <w:t>tasty</w:t>
      </w:r>
    </w:p>
    <w:p>
      <w:r>
        <w:t>tatter</w:t>
      </w:r>
    </w:p>
    <w:p>
      <w:r>
        <w:t>tattered</w:t>
      </w:r>
    </w:p>
    <w:p>
      <w:r>
        <w:rPr>
          <w:u w:val="single"/>
        </w:rPr>
        <w:t>tattered</w:t>
      </w:r>
    </w:p>
    <w:p>
      <w:r>
        <w:t>tattered clothing</w:t>
      </w:r>
    </w:p>
    <w:p>
      <w:r>
        <w:t>tatters</w:t>
      </w:r>
    </w:p>
    <w:p>
      <w:r>
        <w:rPr>
          <w:u w:val="single"/>
        </w:rPr>
        <w:t>tatters</w:t>
      </w:r>
    </w:p>
    <w:p>
      <w:r>
        <w:t>tattle</w:t>
      </w:r>
    </w:p>
    <w:p>
      <w:r>
        <w:t>tattler</w:t>
      </w:r>
    </w:p>
    <w:p>
      <w:r>
        <w:t>tattling</w:t>
      </w:r>
    </w:p>
    <w:p>
      <w:r>
        <w:t>tattoo</w:t>
      </w:r>
    </w:p>
    <w:p>
      <w:r>
        <w:rPr>
          <w:u w:val="single"/>
        </w:rPr>
        <w:t>tattoo</w:t>
      </w:r>
    </w:p>
    <w:p>
      <w:r>
        <w:rPr>
          <w:u w:val="single"/>
        </w:rPr>
        <w:t>tattoo</w:t>
      </w:r>
    </w:p>
    <w:p>
      <w:r>
        <w:t>taunt</w:t>
      </w:r>
    </w:p>
    <w:p>
      <w:r>
        <w:t>taut</w:t>
      </w:r>
    </w:p>
    <w:p>
      <w:r>
        <w:t>tautology</w:t>
      </w:r>
    </w:p>
    <w:p>
      <w:r>
        <w:t>tax</w:t>
      </w:r>
    </w:p>
    <w:p>
      <w:r>
        <w:rPr>
          <w:u w:val="single"/>
        </w:rPr>
        <w:t>tax</w:t>
      </w:r>
    </w:p>
    <w:p>
      <w:r>
        <w:t>taxable</w:t>
      </w:r>
    </w:p>
    <w:p>
      <w:r>
        <w:t>taxation</w:t>
      </w:r>
    </w:p>
    <w:p>
      <w:r>
        <w:t>tax-free</w:t>
      </w:r>
    </w:p>
    <w:p>
      <w:r>
        <w:t>taxi</w:t>
      </w:r>
    </w:p>
    <w:p>
      <w:r>
        <w:t>taxpayer</w:t>
      </w:r>
    </w:p>
    <w:p>
      <w:r>
        <w:t>tea</w:t>
      </w:r>
    </w:p>
    <w:p>
      <w:r>
        <w:rPr>
          <w:u w:val="single"/>
        </w:rPr>
        <w:t>tea</w:t>
      </w:r>
    </w:p>
    <w:p>
      <w:r>
        <w:t>tea dregs</w:t>
      </w:r>
    </w:p>
    <w:p>
      <w:r>
        <w:t>tea leaves</w:t>
      </w:r>
    </w:p>
    <w:p>
      <w:r>
        <w:t>teach</w:t>
      </w:r>
    </w:p>
    <w:p>
      <w:r>
        <w:rPr>
          <w:u w:val="single"/>
        </w:rPr>
        <w:t>teach</w:t>
      </w:r>
    </w:p>
    <w:p>
      <w:r>
        <w:rPr>
          <w:u w:val="single"/>
        </w:rPr>
        <w:t>teach</w:t>
      </w:r>
    </w:p>
    <w:p>
      <w:r>
        <w:t>teach respect</w:t>
      </w:r>
    </w:p>
    <w:p>
      <w:r>
        <w:t>teacher</w:t>
      </w:r>
    </w:p>
    <w:p>
      <w:r>
        <w:t>teaching</w:t>
      </w:r>
    </w:p>
    <w:p>
      <w:r>
        <w:rPr>
          <w:u w:val="single"/>
        </w:rPr>
        <w:t>teaching</w:t>
      </w:r>
    </w:p>
    <w:p>
      <w:r>
        <w:rPr>
          <w:u w:val="single"/>
        </w:rPr>
        <w:t>teaching</w:t>
      </w:r>
    </w:p>
    <w:p>
      <w:r>
        <w:rPr>
          <w:u w:val="single"/>
        </w:rPr>
        <w:t>teaching</w:t>
      </w:r>
    </w:p>
    <w:p>
      <w:r>
        <w:t>teaching profession</w:t>
      </w:r>
    </w:p>
    <w:p>
      <w:r>
        <w:t>teachings to the initiates</w:t>
      </w:r>
    </w:p>
    <w:p>
      <w:r>
        <w:t>teak</w:t>
      </w:r>
    </w:p>
    <w:p>
      <w:r>
        <w:t>team</w:t>
      </w:r>
    </w:p>
    <w:p>
      <w:r>
        <w:rPr>
          <w:u w:val="single"/>
        </w:rPr>
        <w:t>team</w:t>
      </w:r>
    </w:p>
    <w:p>
      <w:r>
        <w:rPr>
          <w:u w:val="single"/>
        </w:rPr>
        <w:t>team</w:t>
      </w:r>
    </w:p>
    <w:p>
      <w:r>
        <w:rPr>
          <w:u w:val="single"/>
        </w:rPr>
        <w:t>team</w:t>
      </w:r>
    </w:p>
    <w:p>
      <w:r>
        <w:t>team work</w:t>
      </w:r>
    </w:p>
    <w:p>
      <w:r>
        <w:t>teamwork</w:t>
      </w:r>
    </w:p>
    <w:p>
      <w:r>
        <w:t>teapot</w:t>
      </w:r>
    </w:p>
    <w:p>
      <w:r>
        <w:t>tear</w:t>
      </w:r>
    </w:p>
    <w:p>
      <w:r>
        <w:rPr>
          <w:u w:val="single"/>
        </w:rPr>
        <w:t>tear</w:t>
      </w:r>
    </w:p>
    <w:p>
      <w:r>
        <w:rPr>
          <w:u w:val="single"/>
        </w:rPr>
        <w:t>tear</w:t>
      </w:r>
    </w:p>
    <w:p>
      <w:r>
        <w:rPr>
          <w:u w:val="single"/>
        </w:rPr>
        <w:t>tear</w:t>
      </w:r>
    </w:p>
    <w:p>
      <w:r>
        <w:t>tear apart</w:t>
      </w:r>
    </w:p>
    <w:p>
      <w:r>
        <w:rPr>
          <w:u w:val="single"/>
        </w:rPr>
        <w:t>tear apart</w:t>
      </w:r>
    </w:p>
    <w:p>
      <w:r>
        <w:t>tear down</w:t>
      </w:r>
    </w:p>
    <w:p>
      <w:r>
        <w:rPr>
          <w:u w:val="single"/>
        </w:rPr>
        <w:t>tear down</w:t>
      </w:r>
    </w:p>
    <w:p>
      <w:r>
        <w:t>tear drop</w:t>
      </w:r>
    </w:p>
    <w:p>
      <w:r>
        <w:t>tear gas</w:t>
      </w:r>
    </w:p>
    <w:p>
      <w:r>
        <w:t>tear off</w:t>
      </w:r>
    </w:p>
    <w:p>
      <w:r>
        <w:t>tear off a piece</w:t>
      </w:r>
    </w:p>
    <w:p>
      <w:r>
        <w:t>tear off flesh</w:t>
      </w:r>
    </w:p>
    <w:p>
      <w:r>
        <w:t>tear off flesh with the teeth</w:t>
      </w:r>
    </w:p>
    <w:p>
      <w:r>
        <w:t>tear up</w:t>
      </w:r>
    </w:p>
    <w:p>
      <w:r>
        <w:t>tearful</w:t>
      </w:r>
    </w:p>
    <w:p>
      <w:r>
        <w:t>tearing</w:t>
      </w:r>
    </w:p>
    <w:p>
      <w:r>
        <w:rPr>
          <w:u w:val="single"/>
        </w:rPr>
        <w:t>tearing</w:t>
      </w:r>
    </w:p>
    <w:p>
      <w:r>
        <w:rPr>
          <w:u w:val="single"/>
        </w:rPr>
        <w:t>tearing</w:t>
      </w:r>
    </w:p>
    <w:p>
      <w:r>
        <w:rPr>
          <w:u w:val="single"/>
        </w:rPr>
        <w:t>tearing</w:t>
      </w:r>
    </w:p>
    <w:p>
      <w:r>
        <w:t>tearing off</w:t>
      </w:r>
    </w:p>
    <w:p>
      <w:r>
        <w:t>tearing one’s clothes</w:t>
      </w:r>
    </w:p>
    <w:p>
      <w:r>
        <w:t>tears</w:t>
      </w:r>
    </w:p>
    <w:p>
      <w:r>
        <w:t>tease</w:t>
      </w:r>
    </w:p>
    <w:p>
      <w:r>
        <w:rPr>
          <w:u w:val="single"/>
        </w:rPr>
        <w:t>tease</w:t>
      </w:r>
    </w:p>
    <w:p>
      <w:r>
        <w:rPr>
          <w:u w:val="single"/>
        </w:rPr>
        <w:t>tease</w:t>
      </w:r>
    </w:p>
    <w:p>
      <w:r>
        <w:rPr>
          <w:u w:val="single"/>
        </w:rPr>
        <w:t>tease</w:t>
      </w:r>
    </w:p>
    <w:p>
      <w:r>
        <w:t>tease each other</w:t>
      </w:r>
    </w:p>
    <w:p>
      <w:r>
        <w:t>teasing</w:t>
      </w:r>
    </w:p>
    <w:p>
      <w:r>
        <w:rPr>
          <w:u w:val="single"/>
        </w:rPr>
        <w:t>teasing</w:t>
      </w:r>
    </w:p>
    <w:p>
      <w:r>
        <w:t>teat</w:t>
      </w:r>
    </w:p>
    <w:p>
      <w:r>
        <w:rPr>
          <w:u w:val="single"/>
        </w:rPr>
        <w:t>teat</w:t>
      </w:r>
    </w:p>
    <w:p>
      <w:r>
        <w:t>technical</w:t>
      </w:r>
    </w:p>
    <w:p>
      <w:r>
        <w:t>technical knowledge</w:t>
      </w:r>
    </w:p>
    <w:p>
      <w:r>
        <w:t>technical skills</w:t>
      </w:r>
    </w:p>
    <w:p>
      <w:r>
        <w:t>technical term</w:t>
      </w:r>
    </w:p>
    <w:p>
      <w:r>
        <w:t>technically</w:t>
      </w:r>
    </w:p>
    <w:p>
      <w:r>
        <w:t>technician</w:t>
      </w:r>
    </w:p>
    <w:p>
      <w:r>
        <w:t>technique</w:t>
      </w:r>
    </w:p>
    <w:p>
      <w:r>
        <w:rPr>
          <w:u w:val="single"/>
        </w:rPr>
        <w:t>technique</w:t>
      </w:r>
    </w:p>
    <w:p>
      <w:r>
        <w:t>technology</w:t>
      </w:r>
    </w:p>
    <w:p>
      <w:r>
        <w:rPr>
          <w:u w:val="single"/>
        </w:rPr>
        <w:t>technology</w:t>
      </w:r>
    </w:p>
    <w:p>
      <w:r>
        <w:t>tedious</w:t>
      </w:r>
    </w:p>
    <w:p>
      <w:r>
        <w:t>teenager</w:t>
      </w:r>
    </w:p>
    <w:p>
      <w:r>
        <w:rPr>
          <w:u w:val="single"/>
        </w:rPr>
        <w:t>teenager</w:t>
      </w:r>
    </w:p>
    <w:p>
      <w:r>
        <w:t>teepee</w:t>
      </w:r>
    </w:p>
    <w:p>
      <w:r>
        <w:t>teeth sensitivity</w:t>
      </w:r>
    </w:p>
    <w:p>
      <w:r>
        <w:t>teething</w:t>
      </w:r>
    </w:p>
    <w:p>
      <w:r>
        <w:t>teething stimulant</w:t>
      </w:r>
    </w:p>
    <w:p>
      <w:r>
        <w:t>telecommunication</w:t>
      </w:r>
    </w:p>
    <w:p>
      <w:r>
        <w:t>telegram</w:t>
      </w:r>
    </w:p>
    <w:p>
      <w:r>
        <w:t>telegraph</w:t>
      </w:r>
    </w:p>
    <w:p>
      <w:r>
        <w:t>telephone</w:t>
      </w:r>
    </w:p>
    <w:p>
      <w:r>
        <w:rPr>
          <w:u w:val="single"/>
        </w:rPr>
        <w:t>telephone</w:t>
      </w:r>
    </w:p>
    <w:p>
      <w:r>
        <w:t>telephone to</w:t>
      </w:r>
    </w:p>
    <w:p>
      <w:r>
        <w:t>telescope</w:t>
      </w:r>
    </w:p>
    <w:p>
      <w:r>
        <w:t>telescopic sight</w:t>
      </w:r>
    </w:p>
    <w:p>
      <w:r>
        <w:t>television</w:t>
      </w:r>
    </w:p>
    <w:p>
      <w:r>
        <w:t>telex</w:t>
      </w:r>
    </w:p>
    <w:p>
      <w:r>
        <w:t>tell</w:t>
      </w:r>
    </w:p>
    <w:p>
      <w:r>
        <w:rPr>
          <w:u w:val="single"/>
        </w:rPr>
        <w:t>tell</w:t>
      </w:r>
    </w:p>
    <w:p>
      <w:r>
        <w:t>tell a story</w:t>
      </w:r>
    </w:p>
    <w:p>
      <w:r>
        <w:t>tell lies</w:t>
      </w:r>
    </w:p>
    <w:p>
      <w:r>
        <w:t>tell off</w:t>
      </w:r>
    </w:p>
    <w:p>
      <w:r>
        <w:t>tell on</w:t>
      </w:r>
    </w:p>
    <w:p>
      <w:r>
        <w:t>tell sb a secret</w:t>
      </w:r>
    </w:p>
    <w:p>
      <w:r>
        <w:t>tell sth to</w:t>
      </w:r>
    </w:p>
    <w:p>
      <w:r>
        <w:t>tell to each other</w:t>
      </w:r>
    </w:p>
    <w:p>
      <w:r>
        <w:t>teller</w:t>
      </w:r>
    </w:p>
    <w:p>
      <w:r>
        <w:rPr>
          <w:u w:val="single"/>
        </w:rPr>
        <w:t>teller</w:t>
      </w:r>
    </w:p>
    <w:p>
      <w:r>
        <w:t>telltale</w:t>
      </w:r>
    </w:p>
    <w:p>
      <w:r>
        <w:t>temper</w:t>
      </w:r>
    </w:p>
    <w:p>
      <w:r>
        <w:rPr>
          <w:u w:val="single"/>
        </w:rPr>
        <w:t>temper</w:t>
      </w:r>
    </w:p>
    <w:p>
      <w:r>
        <w:rPr>
          <w:u w:val="single"/>
        </w:rPr>
        <w:t>temper</w:t>
      </w:r>
    </w:p>
    <w:p>
      <w:r>
        <w:rPr>
          <w:u w:val="single"/>
        </w:rPr>
        <w:t>temper</w:t>
      </w:r>
    </w:p>
    <w:p>
      <w:r>
        <w:rPr>
          <w:u w:val="single"/>
        </w:rPr>
        <w:t>temper</w:t>
      </w:r>
    </w:p>
    <w:p>
      <w:r>
        <w:t>temperament</w:t>
      </w:r>
    </w:p>
    <w:p>
      <w:r>
        <w:rPr>
          <w:u w:val="single"/>
        </w:rPr>
        <w:t>temperament</w:t>
      </w:r>
    </w:p>
    <w:p>
      <w:r>
        <w:t>temperamental</w:t>
      </w:r>
    </w:p>
    <w:p>
      <w:r>
        <w:t>temperate</w:t>
      </w:r>
    </w:p>
    <w:p>
      <w:r>
        <w:rPr>
          <w:u w:val="single"/>
        </w:rPr>
        <w:t>temperate</w:t>
      </w:r>
    </w:p>
    <w:p>
      <w:r>
        <w:t>temperature</w:t>
      </w:r>
    </w:p>
    <w:p>
      <w:r>
        <w:rPr>
          <w:u w:val="single"/>
        </w:rPr>
        <w:t>temperature</w:t>
      </w:r>
    </w:p>
    <w:p>
      <w:r>
        <w:t>tempering</w:t>
      </w:r>
    </w:p>
    <w:p>
      <w:r>
        <w:t>tempest</w:t>
      </w:r>
    </w:p>
    <w:p>
      <w:r>
        <w:t>template</w:t>
      </w:r>
    </w:p>
    <w:p>
      <w:r>
        <w:t>temple</w:t>
      </w:r>
    </w:p>
    <w:p>
      <w:r>
        <w:t>tempo</w:t>
      </w:r>
    </w:p>
    <w:p>
      <w:r>
        <w:t>temporarily</w:t>
      </w:r>
    </w:p>
    <w:p>
      <w:r>
        <w:rPr>
          <w:u w:val="single"/>
        </w:rPr>
        <w:t>temporarily</w:t>
      </w:r>
    </w:p>
    <w:p>
      <w:r>
        <w:t>temporary</w:t>
      </w:r>
    </w:p>
    <w:p>
      <w:r>
        <w:t>temporary braid</w:t>
      </w:r>
    </w:p>
    <w:p>
      <w:r>
        <w:t>temporary stitch</w:t>
      </w:r>
    </w:p>
    <w:p>
      <w:r>
        <w:t>temporary stitches</w:t>
      </w:r>
    </w:p>
    <w:p>
      <w:r>
        <w:t>temporary work</w:t>
      </w:r>
    </w:p>
    <w:p>
      <w:r>
        <w:t>temporary worker</w:t>
      </w:r>
    </w:p>
    <w:p>
      <w:r>
        <w:t>tempt</w:t>
      </w:r>
    </w:p>
    <w:p>
      <w:r>
        <w:rPr>
          <w:u w:val="single"/>
        </w:rPr>
        <w:t>tempt</w:t>
      </w:r>
    </w:p>
    <w:p>
      <w:r>
        <w:rPr>
          <w:u w:val="single"/>
        </w:rPr>
        <w:t>tempt</w:t>
      </w:r>
    </w:p>
    <w:p>
      <w:r>
        <w:t>temptation</w:t>
      </w:r>
    </w:p>
    <w:p>
      <w:r>
        <w:rPr>
          <w:u w:val="single"/>
        </w:rPr>
        <w:t>temptation</w:t>
      </w:r>
    </w:p>
    <w:p>
      <w:r>
        <w:rPr>
          <w:u w:val="single"/>
        </w:rPr>
        <w:t>temptation</w:t>
      </w:r>
    </w:p>
    <w:p>
      <w:r>
        <w:t>temptations</w:t>
      </w:r>
    </w:p>
    <w:p>
      <w:r>
        <w:rPr>
          <w:u w:val="single"/>
        </w:rPr>
        <w:t>temptations</w:t>
      </w:r>
    </w:p>
    <w:p>
      <w:r>
        <w:t>tempted</w:t>
      </w:r>
    </w:p>
    <w:p>
      <w:r>
        <w:t>tempter</w:t>
      </w:r>
    </w:p>
    <w:p>
      <w:r>
        <w:t>ten</w:t>
      </w:r>
    </w:p>
    <w:p>
      <w:r>
        <w:t>tenacious</w:t>
      </w:r>
    </w:p>
    <w:p>
      <w:r>
        <w:t>tenacity</w:t>
      </w:r>
    </w:p>
    <w:p>
      <w:r>
        <w:t>tenant</w:t>
      </w:r>
    </w:p>
    <w:p>
      <w:r>
        <w:t>ten-cell leader</w:t>
      </w:r>
    </w:p>
    <w:p>
      <w:r>
        <w:t>tend</w:t>
      </w:r>
    </w:p>
    <w:p>
      <w:r>
        <w:rPr>
          <w:u w:val="single"/>
        </w:rPr>
        <w:t>tend</w:t>
      </w:r>
    </w:p>
    <w:p>
      <w:r>
        <w:rPr>
          <w:u w:val="single"/>
        </w:rPr>
        <w:t>tend</w:t>
      </w:r>
    </w:p>
    <w:p>
      <w:r>
        <w:rPr>
          <w:u w:val="single"/>
        </w:rPr>
        <w:t>tend</w:t>
      </w:r>
    </w:p>
    <w:p>
      <w:r>
        <w:t>tend to</w:t>
      </w:r>
    </w:p>
    <w:p>
      <w:r>
        <w:t>tendency</w:t>
      </w:r>
    </w:p>
    <w:p>
      <w:r>
        <w:rPr>
          <w:u w:val="single"/>
        </w:rPr>
        <w:t>tendency</w:t>
      </w:r>
    </w:p>
    <w:p>
      <w:r>
        <w:t>tender</w:t>
      </w:r>
    </w:p>
    <w:p>
      <w:r>
        <w:rPr>
          <w:u w:val="single"/>
        </w:rPr>
        <w:t>tender</w:t>
      </w:r>
    </w:p>
    <w:p>
      <w:r>
        <w:rPr>
          <w:u w:val="single"/>
        </w:rPr>
        <w:t>tender</w:t>
      </w:r>
    </w:p>
    <w:p>
      <w:r>
        <w:rPr>
          <w:u w:val="single"/>
        </w:rPr>
        <w:t>tender</w:t>
      </w:r>
    </w:p>
    <w:p>
      <w:r>
        <w:rPr>
          <w:u w:val="single"/>
        </w:rPr>
        <w:t>tender</w:t>
      </w:r>
    </w:p>
    <w:p>
      <w:r>
        <w:rPr>
          <w:u w:val="single"/>
        </w:rPr>
        <w:t>tender</w:t>
      </w:r>
    </w:p>
    <w:p>
      <w:r>
        <w:rPr>
          <w:u w:val="single"/>
        </w:rPr>
        <w:t>tender</w:t>
      </w:r>
    </w:p>
    <w:p>
      <w:r>
        <w:rPr>
          <w:u w:val="single"/>
        </w:rPr>
        <w:t>tender</w:t>
      </w:r>
    </w:p>
    <w:p>
      <w:r>
        <w:t>tenderer</w:t>
      </w:r>
    </w:p>
    <w:p>
      <w:r>
        <w:t>tenderize</w:t>
      </w:r>
    </w:p>
    <w:p>
      <w:r>
        <w:t>tenderness</w:t>
      </w:r>
    </w:p>
    <w:p>
      <w:r>
        <w:rPr>
          <w:u w:val="single"/>
        </w:rPr>
        <w:t>tenderness</w:t>
      </w:r>
    </w:p>
    <w:p>
      <w:r>
        <w:rPr>
          <w:u w:val="single"/>
        </w:rPr>
        <w:t>tenderness</w:t>
      </w:r>
    </w:p>
    <w:p>
      <w:r>
        <w:t>tendon</w:t>
      </w:r>
    </w:p>
    <w:p>
      <w:r>
        <w:t>tenet</w:t>
      </w:r>
    </w:p>
    <w:p>
      <w:r>
        <w:t>tennis</w:t>
      </w:r>
    </w:p>
    <w:p>
      <w:r>
        <w:t>tens</w:t>
      </w:r>
    </w:p>
    <w:p>
      <w:r>
        <w:t>tense</w:t>
      </w:r>
    </w:p>
    <w:p>
      <w:r>
        <w:rPr>
          <w:u w:val="single"/>
        </w:rPr>
        <w:t>tense</w:t>
      </w:r>
    </w:p>
    <w:p>
      <w:r>
        <w:t>tense marker</w:t>
      </w:r>
    </w:p>
    <w:p>
      <w:r>
        <w:t>tenseness</w:t>
      </w:r>
    </w:p>
    <w:p>
      <w:r>
        <w:t>tension</w:t>
      </w:r>
    </w:p>
    <w:p>
      <w:r>
        <w:rPr>
          <w:u w:val="single"/>
        </w:rPr>
        <w:t>tension</w:t>
      </w:r>
    </w:p>
    <w:p>
      <w:r>
        <w:rPr>
          <w:u w:val="single"/>
        </w:rPr>
        <w:t>tension</w:t>
      </w:r>
    </w:p>
    <w:p>
      <w:r>
        <w:t>tent</w:t>
      </w:r>
    </w:p>
    <w:p>
      <w:r>
        <w:t>tentacle</w:t>
      </w:r>
    </w:p>
    <w:p>
      <w:r>
        <w:t>tentative</w:t>
      </w:r>
    </w:p>
    <w:p>
      <w:r>
        <w:t>tenth</w:t>
      </w:r>
    </w:p>
    <w:p>
      <w:r>
        <w:rPr>
          <w:u w:val="single"/>
        </w:rPr>
        <w:t>tenth</w:t>
      </w:r>
    </w:p>
    <w:p>
      <w:r>
        <w:t>tenuous</w:t>
      </w:r>
    </w:p>
    <w:p>
      <w:r>
        <w:t>tephrosia</w:t>
      </w:r>
    </w:p>
    <w:p>
      <w:r>
        <w:t>tepid</w:t>
      </w:r>
    </w:p>
    <w:p>
      <w:r>
        <w:t>tepidity</w:t>
      </w:r>
    </w:p>
    <w:p>
      <w:r>
        <w:t>terapon</w:t>
      </w:r>
    </w:p>
    <w:p>
      <w:r>
        <w:t>term</w:t>
      </w:r>
    </w:p>
    <w:p>
      <w:r>
        <w:rPr>
          <w:u w:val="single"/>
        </w:rPr>
        <w:t>term</w:t>
      </w:r>
    </w:p>
    <w:p>
      <w:r>
        <w:rPr>
          <w:u w:val="single"/>
        </w:rPr>
        <w:t>term</w:t>
      </w:r>
    </w:p>
    <w:p>
      <w:r>
        <w:rPr>
          <w:u w:val="single"/>
        </w:rPr>
        <w:t>term</w:t>
      </w:r>
    </w:p>
    <w:p>
      <w:r>
        <w:rPr>
          <w:u w:val="single"/>
        </w:rPr>
        <w:t>term</w:t>
      </w:r>
    </w:p>
    <w:p>
      <w:r>
        <w:rPr>
          <w:u w:val="single"/>
        </w:rPr>
        <w:t>term</w:t>
      </w:r>
    </w:p>
    <w:p>
      <w:r>
        <w:rPr>
          <w:u w:val="single"/>
        </w:rPr>
        <w:t>term</w:t>
      </w:r>
    </w:p>
    <w:p>
      <w:r>
        <w:t>terminal</w:t>
      </w:r>
    </w:p>
    <w:p>
      <w:r>
        <w:rPr>
          <w:u w:val="single"/>
        </w:rPr>
        <w:t>terminal</w:t>
      </w:r>
    </w:p>
    <w:p>
      <w:r>
        <w:rPr>
          <w:u w:val="single"/>
        </w:rPr>
        <w:t>terminal</w:t>
      </w:r>
    </w:p>
    <w:p>
      <w:r>
        <w:t>terminalia</w:t>
      </w:r>
    </w:p>
    <w:p>
      <w:r>
        <w:t>terminate</w:t>
      </w:r>
    </w:p>
    <w:p>
      <w:r>
        <w:t>terminology</w:t>
      </w:r>
    </w:p>
    <w:p>
      <w:r>
        <w:t>terminus</w:t>
      </w:r>
    </w:p>
    <w:p>
      <w:r>
        <w:rPr>
          <w:u w:val="single"/>
        </w:rPr>
        <w:t>terminus</w:t>
      </w:r>
    </w:p>
    <w:p>
      <w:r>
        <w:t>termite</w:t>
      </w:r>
    </w:p>
    <w:p>
      <w:r>
        <w:t>termite hill</w:t>
      </w:r>
    </w:p>
    <w:p>
      <w:r>
        <w:t>terms</w:t>
      </w:r>
    </w:p>
    <w:p>
      <w:r>
        <w:rPr>
          <w:u w:val="single"/>
        </w:rPr>
        <w:t>terms</w:t>
      </w:r>
    </w:p>
    <w:p>
      <w:r>
        <w:t>terrace</w:t>
      </w:r>
    </w:p>
    <w:p>
      <w:r>
        <w:rPr>
          <w:u w:val="single"/>
        </w:rPr>
        <w:t>terrace</w:t>
      </w:r>
    </w:p>
    <w:p>
      <w:r>
        <w:rPr>
          <w:u w:val="single"/>
        </w:rPr>
        <w:t>terrace</w:t>
      </w:r>
    </w:p>
    <w:p>
      <w:r>
        <w:rPr>
          <w:u w:val="single"/>
        </w:rPr>
        <w:t>terrace</w:t>
      </w:r>
    </w:p>
    <w:p>
      <w:r>
        <w:rPr>
          <w:u w:val="single"/>
        </w:rPr>
        <w:t>terrace</w:t>
      </w:r>
    </w:p>
    <w:p>
      <w:r>
        <w:t>terrain</w:t>
      </w:r>
    </w:p>
    <w:p>
      <w:r>
        <w:rPr>
          <w:u w:val="single"/>
        </w:rPr>
        <w:t>terrain</w:t>
      </w:r>
    </w:p>
    <w:p>
      <w:r>
        <w:t>terrazzo</w:t>
      </w:r>
    </w:p>
    <w:p>
      <w:r>
        <w:t>terrible</w:t>
      </w:r>
    </w:p>
    <w:p>
      <w:r>
        <w:rPr>
          <w:u w:val="single"/>
        </w:rPr>
        <w:t>terrible</w:t>
      </w:r>
    </w:p>
    <w:p>
      <w:r>
        <w:rPr>
          <w:u w:val="single"/>
        </w:rPr>
        <w:t>terrible</w:t>
      </w:r>
    </w:p>
    <w:p>
      <w:r>
        <w:t>terribly</w:t>
      </w:r>
    </w:p>
    <w:p>
      <w:r>
        <w:t>terrific</w:t>
      </w:r>
    </w:p>
    <w:p>
      <w:r>
        <w:t>terrified</w:t>
      </w:r>
    </w:p>
    <w:p>
      <w:r>
        <w:t>terrify</w:t>
      </w:r>
    </w:p>
    <w:p>
      <w:r>
        <w:t>terrifying</w:t>
      </w:r>
    </w:p>
    <w:p>
      <w:r>
        <w:t>territorial</w:t>
      </w:r>
    </w:p>
    <w:p>
      <w:r>
        <w:rPr>
          <w:u w:val="single"/>
        </w:rPr>
        <w:t>territorial</w:t>
      </w:r>
    </w:p>
    <w:p>
      <w:r>
        <w:t>territory</w:t>
      </w:r>
    </w:p>
    <w:p>
      <w:r>
        <w:t>terror</w:t>
      </w:r>
    </w:p>
    <w:p>
      <w:r>
        <w:t>terrorism</w:t>
      </w:r>
    </w:p>
    <w:p>
      <w:r>
        <w:t>terrorist</w:t>
      </w:r>
    </w:p>
    <w:p>
      <w:r>
        <w:rPr>
          <w:u w:val="single"/>
        </w:rPr>
        <w:t>terrorist</w:t>
      </w:r>
    </w:p>
    <w:p>
      <w:r>
        <w:t>terrorize</w:t>
      </w:r>
    </w:p>
    <w:p>
      <w:r>
        <w:t>terse</w:t>
      </w:r>
    </w:p>
    <w:p>
      <w:r>
        <w:t>tertiary</w:t>
      </w:r>
    </w:p>
    <w:p>
      <w:r>
        <w:t>test</w:t>
      </w:r>
    </w:p>
    <w:p>
      <w:r>
        <w:rPr>
          <w:u w:val="single"/>
        </w:rPr>
        <w:t>test</w:t>
      </w:r>
    </w:p>
    <w:p>
      <w:r>
        <w:rPr>
          <w:u w:val="single"/>
        </w:rPr>
        <w:t>test</w:t>
      </w:r>
    </w:p>
    <w:p>
      <w:r>
        <w:rPr>
          <w:u w:val="single"/>
        </w:rPr>
        <w:t>test</w:t>
      </w:r>
    </w:p>
    <w:p>
      <w:r>
        <w:rPr>
          <w:u w:val="single"/>
        </w:rPr>
        <w:t>test</w:t>
      </w:r>
    </w:p>
    <w:p>
      <w:r>
        <w:rPr>
          <w:u w:val="single"/>
        </w:rPr>
        <w:t>test</w:t>
      </w:r>
    </w:p>
    <w:p>
      <w:r>
        <w:rPr>
          <w:u w:val="single"/>
        </w:rPr>
        <w:t>test</w:t>
      </w:r>
    </w:p>
    <w:p>
      <w:r>
        <w:rPr>
          <w:u w:val="single"/>
        </w:rPr>
        <w:t>test</w:t>
      </w:r>
    </w:p>
    <w:p>
      <w:r>
        <w:t>test a specimen</w:t>
      </w:r>
    </w:p>
    <w:p>
      <w:r>
        <w:t>test drive</w:t>
      </w:r>
    </w:p>
    <w:p>
      <w:r>
        <w:t>test out</w:t>
      </w:r>
    </w:p>
    <w:p>
      <w:r>
        <w:rPr>
          <w:u w:val="single"/>
        </w:rPr>
        <w:t>test out</w:t>
      </w:r>
    </w:p>
    <w:p>
      <w:r>
        <w:t>test tube</w:t>
      </w:r>
    </w:p>
    <w:p>
      <w:r>
        <w:t>Testament</w:t>
      </w:r>
    </w:p>
    <w:p>
      <w:r>
        <w:t>testament</w:t>
      </w:r>
    </w:p>
    <w:p>
      <w:r>
        <w:t>testator</w:t>
      </w:r>
    </w:p>
    <w:p>
      <w:r>
        <w:t>tested</w:t>
      </w:r>
    </w:p>
    <w:p>
      <w:r>
        <w:t>tester</w:t>
      </w:r>
    </w:p>
    <w:p>
      <w:r>
        <w:t>testicle</w:t>
      </w:r>
    </w:p>
    <w:p>
      <w:r>
        <w:t>testify</w:t>
      </w:r>
    </w:p>
    <w:p>
      <w:r>
        <w:rPr>
          <w:u w:val="single"/>
        </w:rPr>
        <w:t>testify</w:t>
      </w:r>
    </w:p>
    <w:p>
      <w:r>
        <w:t>testimonial</w:t>
      </w:r>
    </w:p>
    <w:p>
      <w:r>
        <w:t>testimony</w:t>
      </w:r>
    </w:p>
    <w:p>
      <w:r>
        <w:t>testing</w:t>
      </w:r>
    </w:p>
    <w:p>
      <w:r>
        <w:t>tetanus</w:t>
      </w:r>
    </w:p>
    <w:p>
      <w:r>
        <w:t>tether</w:t>
      </w:r>
    </w:p>
    <w:p>
      <w:r>
        <w:t>text</w:t>
      </w:r>
    </w:p>
    <w:p>
      <w:r>
        <w:rPr>
          <w:u w:val="single"/>
        </w:rPr>
        <w:t>text</w:t>
      </w:r>
    </w:p>
    <w:p>
      <w:r>
        <w:t>text message</w:t>
      </w:r>
    </w:p>
    <w:p>
      <w:r>
        <w:t>textbook</w:t>
      </w:r>
    </w:p>
    <w:p>
      <w:r>
        <w:t>textile</w:t>
      </w:r>
    </w:p>
    <w:p>
      <w:r>
        <w:t>texture</w:t>
      </w:r>
    </w:p>
    <w:p>
      <w:r>
        <w:t>than</w:t>
      </w:r>
    </w:p>
    <w:p>
      <w:r>
        <w:rPr>
          <w:u w:val="single"/>
        </w:rPr>
        <w:t>than</w:t>
      </w:r>
    </w:p>
    <w:p>
      <w:r>
        <w:t>thank</w:t>
      </w:r>
    </w:p>
    <w:p>
      <w:r>
        <w:t>Thank you</w:t>
      </w:r>
    </w:p>
    <w:p>
      <w:r>
        <w:t>Thank you!</w:t>
      </w:r>
    </w:p>
    <w:p>
      <w:r>
        <w:t>thankful</w:t>
      </w:r>
    </w:p>
    <w:p>
      <w:r>
        <w:t>thankfulness</w:t>
      </w:r>
    </w:p>
    <w:p>
      <w:r>
        <w:t>thanks</w:t>
      </w:r>
    </w:p>
    <w:p>
      <w:r>
        <w:t>Thanks</w:t>
      </w:r>
    </w:p>
    <w:p>
      <w:r>
        <w:t>thanks</w:t>
      </w:r>
    </w:p>
    <w:p>
      <w:r>
        <w:t>thanks to</w:t>
      </w:r>
    </w:p>
    <w:p>
      <w:r>
        <w:t>thanks to God</w:t>
      </w:r>
    </w:p>
    <w:p>
      <w:r>
        <w:t>Thanksgiving</w:t>
      </w:r>
    </w:p>
    <w:p>
      <w:r>
        <w:t>that</w:t>
      </w:r>
    </w:p>
    <w:p>
      <w:r>
        <w:rPr>
          <w:u w:val="single"/>
        </w:rPr>
        <w:t>that</w:t>
      </w:r>
    </w:p>
    <w:p>
      <w:r>
        <w:rPr>
          <w:u w:val="single"/>
        </w:rPr>
        <w:t>that</w:t>
      </w:r>
    </w:p>
    <w:p>
      <w:r>
        <w:t>that cannot be fixed</w:t>
      </w:r>
    </w:p>
    <w:p>
      <w:r>
        <w:t>that cause scalding</w:t>
      </w:r>
    </w:p>
    <w:p>
      <w:r>
        <w:t>that do</w:t>
      </w:r>
    </w:p>
    <w:p>
      <w:r>
        <w:t>that does not function properly</w:t>
      </w:r>
    </w:p>
    <w:p>
      <w:r>
        <w:t>that encircles</w:t>
      </w:r>
    </w:p>
    <w:p>
      <w:r>
        <w:t>that extent</w:t>
      </w:r>
    </w:p>
    <w:p>
      <w:r>
        <w:t>that follow</w:t>
      </w:r>
    </w:p>
    <w:p>
      <w:r>
        <w:t>that has</w:t>
      </w:r>
    </w:p>
    <w:p>
      <w:r>
        <w:t>that is</w:t>
      </w:r>
    </w:p>
    <w:p>
      <w:r>
        <w:rPr>
          <w:u w:val="single"/>
        </w:rPr>
        <w:t>that is</w:t>
      </w:r>
    </w:p>
    <w:p>
      <w:r>
        <w:t>that is not</w:t>
      </w:r>
    </w:p>
    <w:p>
      <w:r>
        <w:t>that is to say</w:t>
      </w:r>
    </w:p>
    <w:p>
      <w:r>
        <w:t>that make</w:t>
      </w:r>
    </w:p>
    <w:p>
      <w:r>
        <w:t>that much</w:t>
      </w:r>
    </w:p>
    <w:p>
      <w:r>
        <w:t>that one</w:t>
      </w:r>
    </w:p>
    <w:p>
      <w:r>
        <w:rPr>
          <w:u w:val="single"/>
        </w:rPr>
        <w:t>that one</w:t>
      </w:r>
    </w:p>
    <w:p>
      <w:r>
        <w:t>that puts sb into trouble</w:t>
      </w:r>
    </w:p>
    <w:p>
      <w:r>
        <w:t>that spreads everywhere</w:t>
      </w:r>
    </w:p>
    <w:p>
      <w:r>
        <w:t>that strengthens traditional customs</w:t>
      </w:r>
    </w:p>
    <w:p>
      <w:r>
        <w:t>that time</w:t>
      </w:r>
    </w:p>
    <w:p>
      <w:r>
        <w:t>That’s</w:t>
      </w:r>
    </w:p>
    <w:p>
      <w:r>
        <w:t>That’s enough!</w:t>
      </w:r>
    </w:p>
    <w:p>
      <w:r>
        <w:rPr>
          <w:u w:val="single"/>
        </w:rPr>
        <w:t>That’s enough!</w:t>
      </w:r>
    </w:p>
    <w:p>
      <w:r>
        <w:t>that’s exactly right!</w:t>
      </w:r>
    </w:p>
    <w:p>
      <w:r>
        <w:t>That’s it!</w:t>
      </w:r>
    </w:p>
    <w:p>
      <w:r>
        <w:t>thatch</w:t>
      </w:r>
    </w:p>
    <w:p>
      <w:r>
        <w:t>thatched house</w:t>
      </w:r>
    </w:p>
    <w:p>
      <w:r>
        <w:t>thatcher</w:t>
      </w:r>
    </w:p>
    <w:p>
      <w:r>
        <w:t>That's enough!</w:t>
      </w:r>
    </w:p>
    <w:p>
      <w:r>
        <w:t>thaw</w:t>
      </w:r>
    </w:p>
    <w:p>
      <w:r>
        <w:rPr>
          <w:u w:val="single"/>
        </w:rPr>
        <w:t>thaw</w:t>
      </w:r>
    </w:p>
    <w:p>
      <w:r>
        <w:t>theater theatre</w:t>
      </w:r>
    </w:p>
    <w:p>
      <w:r>
        <w:t>thefirst</w:t>
      </w:r>
    </w:p>
    <w:p>
      <w:r>
        <w:t>theft</w:t>
      </w:r>
    </w:p>
    <w:p>
      <w:r>
        <w:t>their</w:t>
      </w:r>
    </w:p>
    <w:p>
      <w:r>
        <w:t>their place</w:t>
      </w:r>
    </w:p>
    <w:p>
      <w:r>
        <w:t>their view</w:t>
      </w:r>
    </w:p>
    <w:p>
      <w:r>
        <w:t>theirs</w:t>
      </w:r>
    </w:p>
    <w:p>
      <w:r>
        <w:t>them</w:t>
      </w:r>
    </w:p>
    <w:p>
      <w:r>
        <w:rPr>
          <w:u w:val="single"/>
        </w:rPr>
        <w:t>them</w:t>
      </w:r>
    </w:p>
    <w:p>
      <w:r>
        <w:t>theme</w:t>
      </w:r>
    </w:p>
    <w:p>
      <w:r>
        <w:rPr>
          <w:u w:val="single"/>
        </w:rPr>
        <w:t>theme</w:t>
      </w:r>
    </w:p>
    <w:p>
      <w:r>
        <w:rPr>
          <w:u w:val="single"/>
        </w:rPr>
        <w:t>theme</w:t>
      </w:r>
    </w:p>
    <w:p>
      <w:r>
        <w:t>themselves</w:t>
      </w:r>
    </w:p>
    <w:p>
      <w:r>
        <w:rPr>
          <w:u w:val="single"/>
        </w:rPr>
        <w:t>themselves</w:t>
      </w:r>
    </w:p>
    <w:p>
      <w:r>
        <w:t>then</w:t>
      </w:r>
    </w:p>
    <w:p>
      <w:r>
        <w:rPr>
          <w:u w:val="single"/>
        </w:rPr>
        <w:t>then</w:t>
      </w:r>
    </w:p>
    <w:p>
      <w:r>
        <w:rPr>
          <w:u w:val="single"/>
        </w:rPr>
        <w:t>then</w:t>
      </w:r>
    </w:p>
    <w:p>
      <w:r>
        <w:rPr>
          <w:u w:val="single"/>
        </w:rPr>
        <w:t>then</w:t>
      </w:r>
    </w:p>
    <w:p>
      <w:r>
        <w:rPr>
          <w:u w:val="single"/>
        </w:rPr>
        <w:t>then</w:t>
      </w:r>
    </w:p>
    <w:p>
      <w:r>
        <w:rPr>
          <w:u w:val="single"/>
        </w:rPr>
        <w:t>then</w:t>
      </w:r>
    </w:p>
    <w:p>
      <w:r>
        <w:t>then!</w:t>
      </w:r>
    </w:p>
    <w:p>
      <w:r>
        <w:t>theodolite</w:t>
      </w:r>
    </w:p>
    <w:p>
      <w:r>
        <w:t>theology</w:t>
      </w:r>
    </w:p>
    <w:p>
      <w:r>
        <w:t>theoretical</w:t>
      </w:r>
    </w:p>
    <w:p>
      <w:r>
        <w:t>theoretically</w:t>
      </w:r>
    </w:p>
    <w:p>
      <w:r>
        <w:t>theory</w:t>
      </w:r>
    </w:p>
    <w:p>
      <w:r>
        <w:t>therapeutic</w:t>
      </w:r>
    </w:p>
    <w:p>
      <w:r>
        <w:t>therapist</w:t>
      </w:r>
    </w:p>
    <w:p>
      <w:r>
        <w:t>therapy</w:t>
      </w:r>
    </w:p>
    <w:p>
      <w:r>
        <w:t>there</w:t>
      </w:r>
    </w:p>
    <w:p>
      <w:r>
        <w:rPr>
          <w:u w:val="single"/>
        </w:rPr>
        <w:t>there</w:t>
      </w:r>
    </w:p>
    <w:p>
      <w:r>
        <w:rPr>
          <w:u w:val="single"/>
        </w:rPr>
        <w:t>there</w:t>
      </w:r>
    </w:p>
    <w:p>
      <w:r>
        <w:rPr>
          <w:u w:val="single"/>
        </w:rPr>
        <w:t>there</w:t>
      </w:r>
    </w:p>
    <w:p>
      <w:r>
        <w:rPr>
          <w:u w:val="single"/>
        </w:rPr>
        <w:t>there</w:t>
      </w:r>
    </w:p>
    <w:p>
      <w:r>
        <w:t>There</w:t>
      </w:r>
    </w:p>
    <w:p>
      <w:r>
        <w:t>there</w:t>
      </w:r>
    </w:p>
    <w:p>
      <w:r>
        <w:rPr>
          <w:u w:val="single"/>
        </w:rPr>
        <w:t>there</w:t>
      </w:r>
    </w:p>
    <w:p>
      <w:r>
        <w:rPr>
          <w:u w:val="single"/>
        </w:rPr>
        <w:t>there</w:t>
      </w:r>
    </w:p>
    <w:p>
      <w:r>
        <w:rPr>
          <w:u w:val="single"/>
        </w:rPr>
        <w:t>there</w:t>
      </w:r>
    </w:p>
    <w:p>
      <w:r>
        <w:rPr>
          <w:u w:val="single"/>
        </w:rPr>
        <w:t>there</w:t>
      </w:r>
    </w:p>
    <w:p>
      <w:r>
        <w:rPr>
          <w:u w:val="single"/>
        </w:rPr>
        <w:t>there</w:t>
      </w:r>
    </w:p>
    <w:p>
      <w:r>
        <w:t>there and then</w:t>
      </w:r>
    </w:p>
    <w:p>
      <w:r>
        <w:t>there is</w:t>
      </w:r>
    </w:p>
    <w:p>
      <w:r>
        <w:rPr>
          <w:u w:val="single"/>
        </w:rPr>
        <w:t>there is</w:t>
      </w:r>
    </w:p>
    <w:p>
      <w:r>
        <w:t>there is no</w:t>
      </w:r>
    </w:p>
    <w:p>
      <w:r>
        <w:t>thereafter</w:t>
      </w:r>
    </w:p>
    <w:p>
      <w:r>
        <w:t>therefore</w:t>
      </w:r>
    </w:p>
    <w:p>
      <w:r>
        <w:rPr>
          <w:u w:val="single"/>
        </w:rPr>
        <w:t>therefore</w:t>
      </w:r>
    </w:p>
    <w:p>
      <w:r>
        <w:t>thermal</w:t>
      </w:r>
    </w:p>
    <w:p>
      <w:r>
        <w:t>thermometer</w:t>
      </w:r>
    </w:p>
    <w:p>
      <w:r>
        <w:t>thermos flask</w:t>
      </w:r>
    </w:p>
    <w:p>
      <w:r>
        <w:t>thermostat</w:t>
      </w:r>
    </w:p>
    <w:p>
      <w:r>
        <w:t>these</w:t>
      </w:r>
    </w:p>
    <w:p>
      <w:r>
        <w:t>thesis</w:t>
      </w:r>
    </w:p>
    <w:p>
      <w:r>
        <w:t>thespian</w:t>
      </w:r>
    </w:p>
    <w:p>
      <w:r>
        <w:t>they</w:t>
      </w:r>
    </w:p>
    <w:p>
      <w:r>
        <w:t>they too</w:t>
      </w:r>
    </w:p>
    <w:p>
      <w:r>
        <w:t>thick</w:t>
      </w:r>
    </w:p>
    <w:p>
      <w:r>
        <w:rPr>
          <w:u w:val="single"/>
        </w:rPr>
        <w:t>thick</w:t>
      </w:r>
    </w:p>
    <w:p>
      <w:r>
        <w:rPr>
          <w:u w:val="single"/>
        </w:rPr>
        <w:t>thick</w:t>
      </w:r>
    </w:p>
    <w:p>
      <w:r>
        <w:t>thick and short stick</w:t>
      </w:r>
    </w:p>
    <w:p>
      <w:r>
        <w:rPr>
          <w:u w:val="single"/>
        </w:rPr>
        <w:t>thick and short stick</w:t>
      </w:r>
    </w:p>
    <w:p>
      <w:r>
        <w:t>thick gravy</w:t>
      </w:r>
    </w:p>
    <w:p>
      <w:r>
        <w:rPr>
          <w:u w:val="single"/>
        </w:rPr>
        <w:t>thick gravy</w:t>
      </w:r>
    </w:p>
    <w:p>
      <w:r>
        <w:t>thick ornamental brass wire</w:t>
      </w:r>
    </w:p>
    <w:p>
      <w:r>
        <w:t>thick rope</w:t>
      </w:r>
    </w:p>
    <w:p>
      <w:r>
        <w:t>thick saliva</w:t>
      </w:r>
    </w:p>
    <w:p>
      <w:r>
        <w:t>thick sauce</w:t>
      </w:r>
    </w:p>
    <w:p>
      <w:r>
        <w:t>thick sugar preparation used for brewing</w:t>
      </w:r>
    </w:p>
    <w:p>
      <w:r>
        <w:t>thick thread cloth</w:t>
      </w:r>
    </w:p>
    <w:p>
      <w:r>
        <w:t>thick tomato sauce</w:t>
      </w:r>
    </w:p>
    <w:p>
      <w:r>
        <w:t>thicken</w:t>
      </w:r>
    </w:p>
    <w:p>
      <w:r>
        <w:t>thicket</w:t>
      </w:r>
    </w:p>
    <w:p>
      <w:r>
        <w:t>thicket of long grass</w:t>
      </w:r>
    </w:p>
    <w:p>
      <w:r>
        <w:t>thick-knee</w:t>
      </w:r>
    </w:p>
    <w:p>
      <w:r>
        <w:t>thickness</w:t>
      </w:r>
    </w:p>
    <w:p>
      <w:r>
        <w:t>thief</w:t>
      </w:r>
    </w:p>
    <w:p>
      <w:r>
        <w:rPr>
          <w:u w:val="single"/>
        </w:rPr>
        <w:t>thief</w:t>
      </w:r>
    </w:p>
    <w:p>
      <w:r>
        <w:t>thieve</w:t>
      </w:r>
    </w:p>
    <w:p>
      <w:r>
        <w:t>thigh</w:t>
      </w:r>
    </w:p>
    <w:p>
      <w:r>
        <w:t>thighs</w:t>
      </w:r>
    </w:p>
    <w:p>
      <w:r>
        <w:t>thimble</w:t>
      </w:r>
    </w:p>
    <w:p>
      <w:r>
        <w:t>thin</w:t>
      </w:r>
    </w:p>
    <w:p>
      <w:r>
        <w:rPr>
          <w:u w:val="single"/>
        </w:rPr>
        <w:t>thin</w:t>
      </w:r>
    </w:p>
    <w:p>
      <w:r>
        <w:t>thin building pole</w:t>
      </w:r>
    </w:p>
    <w:p>
      <w:r>
        <w:t>thin calico cloth</w:t>
      </w:r>
    </w:p>
    <w:p>
      <w:r>
        <w:t>thin cane</w:t>
      </w:r>
    </w:p>
    <w:p>
      <w:r>
        <w:t>thin lining in a garment</w:t>
      </w:r>
    </w:p>
    <w:p>
      <w:r>
        <w:t>thin metal pendant</w:t>
      </w:r>
    </w:p>
    <w:p>
      <w:r>
        <w:t>thin pole</w:t>
      </w:r>
    </w:p>
    <w:p>
      <w:r>
        <w:rPr>
          <w:u w:val="single"/>
        </w:rPr>
        <w:t>thin pole</w:t>
      </w:r>
    </w:p>
    <w:p>
      <w:r>
        <w:t>thin porridge</w:t>
      </w:r>
    </w:p>
    <w:p>
      <w:r>
        <w:t>thin spiced Indian bread</w:t>
      </w:r>
    </w:p>
    <w:p>
      <w:r>
        <w:t>thin white muslin</w:t>
      </w:r>
    </w:p>
    <w:p>
      <w:r>
        <w:t>thing</w:t>
      </w:r>
    </w:p>
    <w:p>
      <w:r>
        <w:rPr>
          <w:u w:val="single"/>
        </w:rPr>
        <w:t>thing</w:t>
      </w:r>
    </w:p>
    <w:p>
      <w:r>
        <w:rPr>
          <w:u w:val="single"/>
        </w:rPr>
        <w:t>thing</w:t>
      </w:r>
    </w:p>
    <w:p>
      <w:r>
        <w:t>things of the past</w:t>
      </w:r>
    </w:p>
    <w:p>
      <w:r>
        <w:t>things that bring shame</w:t>
      </w:r>
    </w:p>
    <w:p>
      <w:r>
        <w:t>think</w:t>
      </w:r>
    </w:p>
    <w:p>
      <w:r>
        <w:rPr>
          <w:u w:val="single"/>
        </w:rPr>
        <w:t>think</w:t>
      </w:r>
    </w:p>
    <w:p>
      <w:r>
        <w:rPr>
          <w:u w:val="single"/>
        </w:rPr>
        <w:t>think</w:t>
      </w:r>
    </w:p>
    <w:p>
      <w:r>
        <w:t>think about</w:t>
      </w:r>
    </w:p>
    <w:p>
      <w:r>
        <w:rPr>
          <w:u w:val="single"/>
        </w:rPr>
        <w:t>think about</w:t>
      </w:r>
    </w:p>
    <w:p>
      <w:r>
        <w:t>think deeply</w:t>
      </w:r>
    </w:p>
    <w:p>
      <w:r>
        <w:t>think over</w:t>
      </w:r>
    </w:p>
    <w:p>
      <w:r>
        <w:t>think over and over</w:t>
      </w:r>
    </w:p>
    <w:p>
      <w:r>
        <w:t>think that</w:t>
      </w:r>
    </w:p>
    <w:p>
      <w:r>
        <w:t>thinkable</w:t>
      </w:r>
    </w:p>
    <w:p>
      <w:r>
        <w:t>thinker</w:t>
      </w:r>
    </w:p>
    <w:p>
      <w:r>
        <w:t>thinness</w:t>
      </w:r>
    </w:p>
    <w:p>
      <w:r>
        <w:t>third</w:t>
      </w:r>
    </w:p>
    <w:p>
      <w:r>
        <w:rPr>
          <w:u w:val="single"/>
        </w:rPr>
        <w:t>third</w:t>
      </w:r>
    </w:p>
    <w:p>
      <w:r>
        <w:t>thirst</w:t>
      </w:r>
    </w:p>
    <w:p>
      <w:r>
        <w:t>thirsty</w:t>
      </w:r>
    </w:p>
    <w:p>
      <w:r>
        <w:rPr>
          <w:u w:val="single"/>
        </w:rPr>
        <w:t>thirsty</w:t>
      </w:r>
    </w:p>
    <w:p>
      <w:r>
        <w:t>thirteen</w:t>
      </w:r>
    </w:p>
    <w:p>
      <w:r>
        <w:t>thirty</w:t>
      </w:r>
    </w:p>
    <w:p>
      <w:r>
        <w:t>this</w:t>
      </w:r>
    </w:p>
    <w:p>
      <w:r>
        <w:rPr>
          <w:u w:val="single"/>
        </w:rPr>
        <w:t>this</w:t>
      </w:r>
    </w:p>
    <w:p>
      <w:r>
        <w:t>this one</w:t>
      </w:r>
    </w:p>
    <w:p>
      <w:r>
        <w:t>this way</w:t>
      </w:r>
    </w:p>
    <w:p>
      <w:r>
        <w:rPr>
          <w:u w:val="single"/>
        </w:rPr>
        <w:t>this way</w:t>
      </w:r>
    </w:p>
    <w:p>
      <w:r>
        <w:t>thong</w:t>
      </w:r>
    </w:p>
    <w:p>
      <w:r>
        <w:t>thorax</w:t>
      </w:r>
    </w:p>
    <w:p>
      <w:r>
        <w:rPr>
          <w:u w:val="single"/>
        </w:rPr>
        <w:t>thorax</w:t>
      </w:r>
    </w:p>
    <w:p>
      <w:r>
        <w:t>thorn</w:t>
      </w:r>
    </w:p>
    <w:p>
      <w:r>
        <w:t>thorny</w:t>
      </w:r>
    </w:p>
    <w:p>
      <w:r>
        <w:t>thorny tree with small black leaves</w:t>
      </w:r>
    </w:p>
    <w:p>
      <w:r>
        <w:t>thorough</w:t>
      </w:r>
    </w:p>
    <w:p>
      <w:r>
        <w:rPr>
          <w:u w:val="single"/>
        </w:rPr>
        <w:t>thorough</w:t>
      </w:r>
    </w:p>
    <w:p>
      <w:r>
        <w:rPr>
          <w:u w:val="single"/>
        </w:rPr>
        <w:t>thorough</w:t>
      </w:r>
    </w:p>
    <w:p>
      <w:r>
        <w:t>thoroughly</w:t>
      </w:r>
    </w:p>
    <w:p>
      <w:r>
        <w:rPr>
          <w:u w:val="single"/>
        </w:rPr>
        <w:t>thoroughly</w:t>
      </w:r>
    </w:p>
    <w:p>
      <w:r>
        <w:t>those</w:t>
      </w:r>
    </w:p>
    <w:p>
      <w:r>
        <w:rPr>
          <w:u w:val="single"/>
        </w:rPr>
        <w:t>those</w:t>
      </w:r>
    </w:p>
    <w:p>
      <w:r>
        <w:rPr>
          <w:u w:val="single"/>
        </w:rPr>
        <w:t>those</w:t>
      </w:r>
    </w:p>
    <w:p>
      <w:r>
        <w:rPr>
          <w:u w:val="single"/>
        </w:rPr>
        <w:t>those</w:t>
      </w:r>
    </w:p>
    <w:p>
      <w:r>
        <w:rPr>
          <w:u w:val="single"/>
        </w:rPr>
        <w:t>those</w:t>
      </w:r>
    </w:p>
    <w:p>
      <w:r>
        <w:rPr>
          <w:u w:val="single"/>
        </w:rPr>
        <w:t>those</w:t>
      </w:r>
    </w:p>
    <w:p>
      <w:r>
        <w:t>though</w:t>
      </w:r>
    </w:p>
    <w:p>
      <w:r>
        <w:rPr>
          <w:u w:val="single"/>
        </w:rPr>
        <w:t>though</w:t>
      </w:r>
    </w:p>
    <w:p>
      <w:r>
        <w:rPr>
          <w:u w:val="single"/>
        </w:rPr>
        <w:t>though</w:t>
      </w:r>
    </w:p>
    <w:p>
      <w:r>
        <w:rPr>
          <w:u w:val="single"/>
        </w:rPr>
        <w:t>though</w:t>
      </w:r>
    </w:p>
    <w:p>
      <w:r>
        <w:t>thought</w:t>
      </w:r>
    </w:p>
    <w:p>
      <w:r>
        <w:rPr>
          <w:u w:val="single"/>
        </w:rPr>
        <w:t>thought</w:t>
      </w:r>
    </w:p>
    <w:p>
      <w:r>
        <w:rPr>
          <w:u w:val="single"/>
        </w:rPr>
        <w:t>thought</w:t>
      </w:r>
    </w:p>
    <w:p>
      <w:r>
        <w:t>thoughtful</w:t>
      </w:r>
    </w:p>
    <w:p>
      <w:r>
        <w:t>thoughtfulness</w:t>
      </w:r>
    </w:p>
    <w:p>
      <w:r>
        <w:t>thoughtless</w:t>
      </w:r>
    </w:p>
    <w:p>
      <w:r>
        <w:t>thought-provoking</w:t>
      </w:r>
    </w:p>
    <w:p>
      <w:r>
        <w:t>thousand</w:t>
      </w:r>
    </w:p>
    <w:p>
      <w:r>
        <w:t>thousands</w:t>
      </w:r>
    </w:p>
    <w:p>
      <w:r>
        <w:rPr>
          <w:u w:val="single"/>
        </w:rPr>
        <w:t>thousands</w:t>
      </w:r>
    </w:p>
    <w:p>
      <w:r>
        <w:t>thrash</w:t>
      </w:r>
    </w:p>
    <w:p>
      <w:r>
        <w:rPr>
          <w:u w:val="single"/>
        </w:rPr>
        <w:t>thrash</w:t>
      </w:r>
    </w:p>
    <w:p>
      <w:r>
        <w:rPr>
          <w:u w:val="single"/>
        </w:rPr>
        <w:t>thrash</w:t>
      </w:r>
    </w:p>
    <w:p>
      <w:r>
        <w:rPr>
          <w:u w:val="single"/>
        </w:rPr>
        <w:t>thrash</w:t>
      </w:r>
    </w:p>
    <w:p>
      <w:r>
        <w:t>thread</w:t>
      </w:r>
    </w:p>
    <w:p>
      <w:r>
        <w:t>thread of a screw</w:t>
      </w:r>
    </w:p>
    <w:p>
      <w:r>
        <w:t>thread of the warp of a weaving loom</w:t>
      </w:r>
    </w:p>
    <w:p>
      <w:r>
        <w:t>thread used in making sails</w:t>
      </w:r>
    </w:p>
    <w:p>
      <w:r>
        <w:t>threadfin bream</w:t>
      </w:r>
    </w:p>
    <w:p>
      <w:r>
        <w:t>threat</w:t>
      </w:r>
    </w:p>
    <w:p>
      <w:r>
        <w:rPr>
          <w:u w:val="single"/>
        </w:rPr>
        <w:t>threat</w:t>
      </w:r>
    </w:p>
    <w:p>
      <w:r>
        <w:t>threaten</w:t>
      </w:r>
    </w:p>
    <w:p>
      <w:r>
        <w:rPr>
          <w:u w:val="single"/>
        </w:rPr>
        <w:t>threaten</w:t>
      </w:r>
    </w:p>
    <w:p>
      <w:r>
        <w:rPr>
          <w:u w:val="single"/>
        </w:rPr>
        <w:t>threaten</w:t>
      </w:r>
    </w:p>
    <w:p>
      <w:r>
        <w:rPr>
          <w:u w:val="single"/>
        </w:rPr>
        <w:t>threaten</w:t>
      </w:r>
    </w:p>
    <w:p>
      <w:r>
        <w:t>threatening</w:t>
      </w:r>
    </w:p>
    <w:p>
      <w:r>
        <w:t>three</w:t>
      </w:r>
    </w:p>
    <w:p>
      <w:r>
        <w:t>three-month pregnancy</w:t>
      </w:r>
    </w:p>
    <w:p>
      <w:r>
        <w:t>thresh</w:t>
      </w:r>
    </w:p>
    <w:p>
      <w:r>
        <w:t>thresher</w:t>
      </w:r>
    </w:p>
    <w:p>
      <w:r>
        <w:t>threshold</w:t>
      </w:r>
    </w:p>
    <w:p>
      <w:r>
        <w:rPr>
          <w:u w:val="single"/>
        </w:rPr>
        <w:t>threshold</w:t>
      </w:r>
    </w:p>
    <w:p>
      <w:r>
        <w:rPr>
          <w:u w:val="single"/>
        </w:rPr>
        <w:t>threshold</w:t>
      </w:r>
    </w:p>
    <w:p>
      <w:r>
        <w:t>thrift</w:t>
      </w:r>
    </w:p>
    <w:p>
      <w:r>
        <w:rPr>
          <w:u w:val="single"/>
        </w:rPr>
        <w:t>thrift</w:t>
      </w:r>
    </w:p>
    <w:p>
      <w:r>
        <w:t>thrifty</w:t>
      </w:r>
    </w:p>
    <w:p>
      <w:r>
        <w:t>thrill</w:t>
      </w:r>
    </w:p>
    <w:p>
      <w:r>
        <w:rPr>
          <w:u w:val="single"/>
        </w:rPr>
        <w:t>thrill</w:t>
      </w:r>
    </w:p>
    <w:p>
      <w:r>
        <w:rPr>
          <w:u w:val="single"/>
        </w:rPr>
        <w:t>thrill</w:t>
      </w:r>
    </w:p>
    <w:p>
      <w:r>
        <w:t>thrilled</w:t>
      </w:r>
    </w:p>
    <w:p>
      <w:r>
        <w:t>thriller</w:t>
      </w:r>
    </w:p>
    <w:p>
      <w:r>
        <w:t>thrilling</w:t>
      </w:r>
    </w:p>
    <w:p>
      <w:r>
        <w:rPr>
          <w:u w:val="single"/>
        </w:rPr>
        <w:t>thrilling</w:t>
      </w:r>
    </w:p>
    <w:p>
      <w:r>
        <w:t>thrive</w:t>
      </w:r>
    </w:p>
    <w:p>
      <w:r>
        <w:t>throat</w:t>
      </w:r>
    </w:p>
    <w:p>
      <w:r>
        <w:t>throb</w:t>
      </w:r>
    </w:p>
    <w:p>
      <w:r>
        <w:rPr>
          <w:u w:val="single"/>
        </w:rPr>
        <w:t>throb</w:t>
      </w:r>
    </w:p>
    <w:p>
      <w:r>
        <w:rPr>
          <w:u w:val="single"/>
        </w:rPr>
        <w:t>throb</w:t>
      </w:r>
    </w:p>
    <w:p>
      <w:r>
        <w:t>throb painfully</w:t>
      </w:r>
    </w:p>
    <w:p>
      <w:r>
        <w:t>throne</w:t>
      </w:r>
    </w:p>
    <w:p>
      <w:r>
        <w:t>throng</w:t>
      </w:r>
    </w:p>
    <w:p>
      <w:r>
        <w:t>throttle</w:t>
      </w:r>
    </w:p>
    <w:p>
      <w:r>
        <w:rPr>
          <w:u w:val="single"/>
        </w:rPr>
        <w:t>throttle</w:t>
      </w:r>
    </w:p>
    <w:p>
      <w:r>
        <w:t>through</w:t>
      </w:r>
    </w:p>
    <w:p>
      <w:r>
        <w:rPr>
          <w:u w:val="single"/>
        </w:rPr>
        <w:t>through</w:t>
      </w:r>
    </w:p>
    <w:p>
      <w:r>
        <w:rPr>
          <w:u w:val="single"/>
        </w:rPr>
        <w:t>through</w:t>
      </w:r>
    </w:p>
    <w:p>
      <w:r>
        <w:rPr>
          <w:u w:val="single"/>
        </w:rPr>
        <w:t>through</w:t>
      </w:r>
    </w:p>
    <w:p>
      <w:r>
        <w:rPr>
          <w:u w:val="single"/>
        </w:rPr>
        <w:t>through</w:t>
      </w:r>
    </w:p>
    <w:p>
      <w:r>
        <w:t>through way</w:t>
      </w:r>
    </w:p>
    <w:p>
      <w:r>
        <w:t>throughout</w:t>
      </w:r>
    </w:p>
    <w:p>
      <w:r>
        <w:t>throughway</w:t>
      </w:r>
    </w:p>
    <w:p>
      <w:r>
        <w:t>throw</w:t>
      </w:r>
    </w:p>
    <w:p>
      <w:r>
        <w:rPr>
          <w:u w:val="single"/>
        </w:rPr>
        <w:t>throw</w:t>
      </w:r>
    </w:p>
    <w:p>
      <w:r>
        <w:t>throw a projectile to hit</w:t>
      </w:r>
    </w:p>
    <w:p>
      <w:r>
        <w:t>throw at</w:t>
      </w:r>
    </w:p>
    <w:p>
      <w:r>
        <w:t>throw at each other</w:t>
      </w:r>
    </w:p>
    <w:p>
      <w:r>
        <w:rPr>
          <w:u w:val="single"/>
        </w:rPr>
        <w:t>throw at each other</w:t>
      </w:r>
    </w:p>
    <w:p>
      <w:r>
        <w:t>throw away</w:t>
      </w:r>
    </w:p>
    <w:p>
      <w:r>
        <w:rPr>
          <w:u w:val="single"/>
        </w:rPr>
        <w:t>throw away</w:t>
      </w:r>
    </w:p>
    <w:p>
      <w:r>
        <w:t>throw down</w:t>
      </w:r>
    </w:p>
    <w:p>
      <w:r>
        <w:rPr>
          <w:u w:val="single"/>
        </w:rPr>
        <w:t>throw down</w:t>
      </w:r>
    </w:p>
    <w:p>
      <w:r>
        <w:t>throw forcefully</w:t>
      </w:r>
    </w:p>
    <w:p>
      <w:r>
        <w:rPr>
          <w:u w:val="single"/>
        </w:rPr>
        <w:t>throw forcefully</w:t>
      </w:r>
    </w:p>
    <w:p>
      <w:r>
        <w:t>throw in sth liquid</w:t>
      </w:r>
    </w:p>
    <w:p>
      <w:r>
        <w:t>throw into</w:t>
      </w:r>
    </w:p>
    <w:p>
      <w:r>
        <w:t>throw light on</w:t>
      </w:r>
    </w:p>
    <w:p>
      <w:r>
        <w:t>throw sth on the ground</w:t>
      </w:r>
    </w:p>
    <w:p>
      <w:r>
        <w:t>throw sth with a sling</w:t>
      </w:r>
    </w:p>
    <w:p>
      <w:r>
        <w:t>throw to</w:t>
      </w:r>
    </w:p>
    <w:p>
      <w:r>
        <w:t>throw up</w:t>
      </w:r>
    </w:p>
    <w:p>
      <w:r>
        <w:t>throwing down</w:t>
      </w:r>
    </w:p>
    <w:p>
      <w:r>
        <w:t>thrown away</w:t>
      </w:r>
    </w:p>
    <w:p>
      <w:r>
        <w:t>thru</w:t>
      </w:r>
    </w:p>
    <w:p>
      <w:r>
        <w:t>thru way</w:t>
      </w:r>
    </w:p>
    <w:p>
      <w:r>
        <w:t>thrush</w:t>
      </w:r>
    </w:p>
    <w:p>
      <w:r>
        <w:rPr>
          <w:u w:val="single"/>
        </w:rPr>
        <w:t>thrush</w:t>
      </w:r>
    </w:p>
    <w:p>
      <w:r>
        <w:t>thrust</w:t>
      </w:r>
    </w:p>
    <w:p>
      <w:r>
        <w:t>thruway</w:t>
      </w:r>
    </w:p>
    <w:p>
      <w:r>
        <w:t>thud</w:t>
      </w:r>
    </w:p>
    <w:p>
      <w:r>
        <w:t>thug</w:t>
      </w:r>
    </w:p>
    <w:p>
      <w:r>
        <w:t>thuggery</w:t>
      </w:r>
    </w:p>
    <w:p>
      <w:r>
        <w:t>thumb</w:t>
      </w:r>
    </w:p>
    <w:p>
      <w:r>
        <w:t>thumbprint emperor</w:t>
      </w:r>
    </w:p>
    <w:p>
      <w:r>
        <w:t>thumbprint monocle bream</w:t>
      </w:r>
    </w:p>
    <w:p>
      <w:r>
        <w:t>thump</w:t>
      </w:r>
    </w:p>
    <w:p>
      <w:r>
        <w:t>thunder</w:t>
      </w:r>
    </w:p>
    <w:p>
      <w:r>
        <w:rPr>
          <w:u w:val="single"/>
        </w:rPr>
        <w:t>thunder</w:t>
      </w:r>
    </w:p>
    <w:p>
      <w:r>
        <w:rPr>
          <w:u w:val="single"/>
        </w:rPr>
        <w:t>thunder</w:t>
      </w:r>
    </w:p>
    <w:p>
      <w:r>
        <w:rPr>
          <w:u w:val="single"/>
        </w:rPr>
        <w:t>thunder</w:t>
      </w:r>
    </w:p>
    <w:p>
      <w:r>
        <w:t>thunder sound</w:t>
      </w:r>
    </w:p>
    <w:p>
      <w:r>
        <w:rPr>
          <w:u w:val="single"/>
        </w:rPr>
        <w:t>thunder sound</w:t>
      </w:r>
    </w:p>
    <w:p>
      <w:r>
        <w:t>thunderbolt</w:t>
      </w:r>
    </w:p>
    <w:p>
      <w:r>
        <w:t>thunderclap</w:t>
      </w:r>
    </w:p>
    <w:p>
      <w:r>
        <w:t>thunderstorm</w:t>
      </w:r>
    </w:p>
    <w:p>
      <w:r>
        <w:t>thurible</w:t>
      </w:r>
    </w:p>
    <w:p>
      <w:r>
        <w:t>Thursday</w:t>
      </w:r>
    </w:p>
    <w:p>
      <w:r>
        <w:t>thus</w:t>
      </w:r>
    </w:p>
    <w:p>
      <w:r>
        <w:t>thwack</w:t>
      </w:r>
    </w:p>
    <w:p>
      <w:r>
        <w:t>thwart</w:t>
      </w:r>
    </w:p>
    <w:p>
      <w:r>
        <w:rPr>
          <w:u w:val="single"/>
        </w:rPr>
        <w:t>thwart</w:t>
      </w:r>
    </w:p>
    <w:p>
      <w:r>
        <w:t>thyme</w:t>
      </w:r>
    </w:p>
    <w:p>
      <w:r>
        <w:t>thymol</w:t>
      </w:r>
    </w:p>
    <w:p>
      <w:r>
        <w:t>thyroid gland</w:t>
      </w:r>
    </w:p>
    <w:p>
      <w:r>
        <w:t>tiara</w:t>
      </w:r>
    </w:p>
    <w:p>
      <w:r>
        <w:t>tibia</w:t>
      </w:r>
    </w:p>
    <w:p>
      <w:r>
        <w:t>tick</w:t>
      </w:r>
    </w:p>
    <w:p>
      <w:r>
        <w:rPr>
          <w:u w:val="single"/>
        </w:rPr>
        <w:t>tick</w:t>
      </w:r>
    </w:p>
    <w:p>
      <w:r>
        <w:t>ticket</w:t>
      </w:r>
    </w:p>
    <w:p>
      <w:r>
        <w:t>tickle</w:t>
      </w:r>
    </w:p>
    <w:p>
      <w:r>
        <w:t>tickling sensation</w:t>
      </w:r>
    </w:p>
    <w:p>
      <w:r>
        <w:t>tidbit</w:t>
      </w:r>
    </w:p>
    <w:p>
      <w:r>
        <w:rPr>
          <w:u w:val="single"/>
        </w:rPr>
        <w:t>tidbit</w:t>
      </w:r>
    </w:p>
    <w:p>
      <w:r>
        <w:t>tide</w:t>
      </w:r>
    </w:p>
    <w:p>
      <w:r>
        <w:rPr>
          <w:u w:val="single"/>
        </w:rPr>
        <w:t>tide</w:t>
      </w:r>
    </w:p>
    <w:p>
      <w:r>
        <w:t>tide over</w:t>
      </w:r>
    </w:p>
    <w:p>
      <w:r>
        <w:t>tidiness</w:t>
      </w:r>
    </w:p>
    <w:p>
      <w:r>
        <w:t>tidy</w:t>
      </w:r>
    </w:p>
    <w:p>
      <w:r>
        <w:rPr>
          <w:u w:val="single"/>
        </w:rPr>
        <w:t>tidy</w:t>
      </w:r>
    </w:p>
    <w:p>
      <w:r>
        <w:t>tie</w:t>
      </w:r>
    </w:p>
    <w:p>
      <w:r>
        <w:rPr>
          <w:u w:val="single"/>
        </w:rPr>
        <w:t>tie</w:t>
      </w:r>
    </w:p>
    <w:p>
      <w:r>
        <w:rPr>
          <w:u w:val="single"/>
        </w:rPr>
        <w:t>tie</w:t>
      </w:r>
    </w:p>
    <w:p>
      <w:r>
        <w:rPr>
          <w:u w:val="single"/>
        </w:rPr>
        <w:t>tie</w:t>
      </w:r>
    </w:p>
    <w:p>
      <w:r>
        <w:t>tie beam</w:t>
      </w:r>
    </w:p>
    <w:p>
      <w:r>
        <w:t>tie firmly</w:t>
      </w:r>
    </w:p>
    <w:p>
      <w:r>
        <w:t>tie one’s hands</w:t>
      </w:r>
    </w:p>
    <w:p>
      <w:r>
        <w:t>tie sth behind sth else</w:t>
      </w:r>
    </w:p>
    <w:p>
      <w:r>
        <w:t>tie the knot</w:t>
      </w:r>
    </w:p>
    <w:p>
      <w:r>
        <w:t>tier</w:t>
      </w:r>
    </w:p>
    <w:p>
      <w:r>
        <w:rPr>
          <w:u w:val="single"/>
        </w:rPr>
        <w:t>tier</w:t>
      </w:r>
    </w:p>
    <w:p>
      <w:r>
        <w:rPr>
          <w:u w:val="single"/>
        </w:rPr>
        <w:t>tier</w:t>
      </w:r>
    </w:p>
    <w:p>
      <w:r>
        <w:t>tiers</w:t>
      </w:r>
    </w:p>
    <w:p>
      <w:r>
        <w:t>tiger</w:t>
      </w:r>
    </w:p>
    <w:p>
      <w:r>
        <w:t>tiger cowry</w:t>
      </w:r>
    </w:p>
    <w:p>
      <w:r>
        <w:t>tight</w:t>
      </w:r>
    </w:p>
    <w:p>
      <w:r>
        <w:rPr>
          <w:u w:val="single"/>
        </w:rPr>
        <w:t>tight</w:t>
      </w:r>
    </w:p>
    <w:p>
      <w:r>
        <w:rPr>
          <w:u w:val="single"/>
        </w:rPr>
        <w:t>tight</w:t>
      </w:r>
    </w:p>
    <w:p>
      <w:r>
        <w:rPr>
          <w:u w:val="single"/>
        </w:rPr>
        <w:t>tight</w:t>
      </w:r>
    </w:p>
    <w:p>
      <w:r>
        <w:t>tight pants</w:t>
      </w:r>
    </w:p>
    <w:p>
      <w:r>
        <w:t>tighten</w:t>
      </w:r>
    </w:p>
    <w:p>
      <w:r>
        <w:rPr>
          <w:u w:val="single"/>
        </w:rPr>
        <w:t>tighten</w:t>
      </w:r>
    </w:p>
    <w:p>
      <w:r>
        <w:t>tightening implement</w:t>
      </w:r>
    </w:p>
    <w:p>
      <w:r>
        <w:t>tightening stick</w:t>
      </w:r>
    </w:p>
    <w:p>
      <w:r>
        <w:t>tightening tool</w:t>
      </w:r>
    </w:p>
    <w:p>
      <w:r>
        <w:t>tightly</w:t>
      </w:r>
    </w:p>
    <w:p>
      <w:r>
        <w:t>tightly fixed on</w:t>
      </w:r>
    </w:p>
    <w:p>
      <w:r>
        <w:t>tights</w:t>
      </w:r>
    </w:p>
    <w:p>
      <w:r>
        <w:t>tilapia</w:t>
      </w:r>
    </w:p>
    <w:p>
      <w:r>
        <w:t>tilapia nilotica</w:t>
      </w:r>
    </w:p>
    <w:p>
      <w:r>
        <w:t>tile</w:t>
      </w:r>
    </w:p>
    <w:p>
      <w:r>
        <w:t>till</w:t>
      </w:r>
    </w:p>
    <w:p>
      <w:r>
        <w:rPr>
          <w:u w:val="single"/>
        </w:rPr>
        <w:t>till</w:t>
      </w:r>
    </w:p>
    <w:p>
      <w:r>
        <w:t>tiller</w:t>
      </w:r>
    </w:p>
    <w:p>
      <w:r>
        <w:t>tiller rope</w:t>
      </w:r>
    </w:p>
    <w:p>
      <w:r>
        <w:t>tilt</w:t>
      </w:r>
    </w:p>
    <w:p>
      <w:r>
        <w:rPr>
          <w:u w:val="single"/>
        </w:rPr>
        <w:t>tilt</w:t>
      </w:r>
    </w:p>
    <w:p>
      <w:r>
        <w:rPr>
          <w:u w:val="single"/>
        </w:rPr>
        <w:t>tilt</w:t>
      </w:r>
    </w:p>
    <w:p>
      <w:r>
        <w:t>timber</w:t>
      </w:r>
    </w:p>
    <w:p>
      <w:r>
        <w:rPr>
          <w:u w:val="single"/>
        </w:rPr>
        <w:t>timber</w:t>
      </w:r>
    </w:p>
    <w:p>
      <w:r>
        <w:rPr>
          <w:u w:val="single"/>
        </w:rPr>
        <w:t>timber</w:t>
      </w:r>
    </w:p>
    <w:p>
      <w:r>
        <w:rPr>
          <w:u w:val="single"/>
        </w:rPr>
        <w:t>timber</w:t>
      </w:r>
    </w:p>
    <w:p>
      <w:r>
        <w:t>timbre</w:t>
      </w:r>
    </w:p>
    <w:p>
      <w:r>
        <w:t>time</w:t>
      </w:r>
    </w:p>
    <w:p>
      <w:r>
        <w:rPr>
          <w:u w:val="single"/>
        </w:rPr>
        <w:t>time</w:t>
      </w:r>
    </w:p>
    <w:p>
      <w:r>
        <w:rPr>
          <w:u w:val="single"/>
        </w:rPr>
        <w:t>time</w:t>
      </w:r>
    </w:p>
    <w:p>
      <w:r>
        <w:rPr>
          <w:u w:val="single"/>
        </w:rPr>
        <w:t>time</w:t>
      </w:r>
    </w:p>
    <w:p>
      <w:r>
        <w:rPr>
          <w:u w:val="single"/>
        </w:rPr>
        <w:t>time</w:t>
      </w:r>
    </w:p>
    <w:p>
      <w:r>
        <w:rPr>
          <w:u w:val="single"/>
        </w:rPr>
        <w:t>time</w:t>
      </w:r>
    </w:p>
    <w:p>
      <w:r>
        <w:rPr>
          <w:u w:val="single"/>
        </w:rPr>
        <w:t>time</w:t>
      </w:r>
    </w:p>
    <w:p>
      <w:r>
        <w:rPr>
          <w:u w:val="single"/>
        </w:rPr>
        <w:t>time</w:t>
      </w:r>
    </w:p>
    <w:p>
      <w:r>
        <w:rPr>
          <w:u w:val="single"/>
        </w:rPr>
        <w:t>time</w:t>
      </w:r>
    </w:p>
    <w:p>
      <w:r>
        <w:rPr>
          <w:u w:val="single"/>
        </w:rPr>
        <w:t>time</w:t>
      </w:r>
    </w:p>
    <w:p>
      <w:r>
        <w:rPr>
          <w:u w:val="single"/>
        </w:rPr>
        <w:t>time</w:t>
      </w:r>
    </w:p>
    <w:p>
      <w:r>
        <w:rPr>
          <w:u w:val="single"/>
        </w:rPr>
        <w:t>time</w:t>
      </w:r>
    </w:p>
    <w:p>
      <w:r>
        <w:rPr>
          <w:u w:val="single"/>
        </w:rPr>
        <w:t>time</w:t>
      </w:r>
    </w:p>
    <w:p>
      <w:r>
        <w:t>time-</w:t>
      </w:r>
    </w:p>
    <w:p>
      <w:r>
        <w:t>time division</w:t>
      </w:r>
    </w:p>
    <w:p>
      <w:r>
        <w:t>time for doing</w:t>
      </w:r>
    </w:p>
    <w:p>
      <w:r>
        <w:t>time period</w:t>
      </w:r>
    </w:p>
    <w:p>
      <w:r>
        <w:t>time slot</w:t>
      </w:r>
    </w:p>
    <w:p>
      <w:r>
        <w:t>timely</w:t>
      </w:r>
    </w:p>
    <w:p>
      <w:r>
        <w:t>times</w:t>
      </w:r>
    </w:p>
    <w:p>
      <w:r>
        <w:rPr>
          <w:u w:val="single"/>
        </w:rPr>
        <w:t>times</w:t>
      </w:r>
    </w:p>
    <w:p>
      <w:r>
        <w:t>timetable</w:t>
      </w:r>
    </w:p>
    <w:p>
      <w:r>
        <w:t>timid</w:t>
      </w:r>
    </w:p>
    <w:p>
      <w:r>
        <w:rPr>
          <w:u w:val="single"/>
        </w:rPr>
        <w:t>timid</w:t>
      </w:r>
    </w:p>
    <w:p>
      <w:r>
        <w:t>timidity</w:t>
      </w:r>
    </w:p>
    <w:p>
      <w:r>
        <w:t>timorous</w:t>
      </w:r>
    </w:p>
    <w:p>
      <w:r>
        <w:t>tin</w:t>
      </w:r>
    </w:p>
    <w:p>
      <w:r>
        <w:rPr>
          <w:u w:val="single"/>
        </w:rPr>
        <w:t>tin</w:t>
      </w:r>
    </w:p>
    <w:p>
      <w:r>
        <w:t>tin case</w:t>
      </w:r>
    </w:p>
    <w:p>
      <w:r>
        <w:t>tin container</w:t>
      </w:r>
    </w:p>
    <w:p>
      <w:r>
        <w:t>tin opener</w:t>
      </w:r>
    </w:p>
    <w:p>
      <w:r>
        <w:t>tinder</w:t>
      </w:r>
    </w:p>
    <w:p>
      <w:r>
        <w:t>tinfoil</w:t>
      </w:r>
    </w:p>
    <w:p>
      <w:r>
        <w:t>tingle</w:t>
      </w:r>
    </w:p>
    <w:p>
      <w:r>
        <w:t>tinkerbird</w:t>
      </w:r>
    </w:p>
    <w:p>
      <w:r>
        <w:t>tinkle</w:t>
      </w:r>
    </w:p>
    <w:p>
      <w:r>
        <w:t>tinkle bell</w:t>
      </w:r>
    </w:p>
    <w:p>
      <w:r>
        <w:t>tinkling sound</w:t>
      </w:r>
    </w:p>
    <w:p>
      <w:r>
        <w:t>tinned</w:t>
      </w:r>
    </w:p>
    <w:p>
      <w:r>
        <w:t>tinsel</w:t>
      </w:r>
    </w:p>
    <w:p>
      <w:r>
        <w:t>tint</w:t>
      </w:r>
    </w:p>
    <w:p>
      <w:r>
        <w:t>tiny</w:t>
      </w:r>
    </w:p>
    <w:p>
      <w:r>
        <w:t>tiny flower hibiscus</w:t>
      </w:r>
    </w:p>
    <w:p>
      <w:r>
        <w:t>tiny piece</w:t>
      </w:r>
    </w:p>
    <w:p>
      <w:r>
        <w:t>tip</w:t>
      </w:r>
    </w:p>
    <w:p>
      <w:r>
        <w:rPr>
          <w:u w:val="single"/>
        </w:rPr>
        <w:t>tip</w:t>
      </w:r>
    </w:p>
    <w:p>
      <w:r>
        <w:rPr>
          <w:u w:val="single"/>
        </w:rPr>
        <w:t>tip</w:t>
      </w:r>
    </w:p>
    <w:p>
      <w:r>
        <w:rPr>
          <w:u w:val="single"/>
        </w:rPr>
        <w:t>tip</w:t>
      </w:r>
    </w:p>
    <w:p>
      <w:r>
        <w:rPr>
          <w:u w:val="single"/>
        </w:rPr>
        <w:t>tip</w:t>
      </w:r>
    </w:p>
    <w:p>
      <w:r>
        <w:rPr>
          <w:u w:val="single"/>
        </w:rPr>
        <w:t>tip</w:t>
      </w:r>
    </w:p>
    <w:p>
      <w:r>
        <w:t>tip of a fez</w:t>
      </w:r>
    </w:p>
    <w:p>
      <w:r>
        <w:t>tip of a rafter</w:t>
      </w:r>
    </w:p>
    <w:p>
      <w:r>
        <w:t>tip of prow</w:t>
      </w:r>
    </w:p>
    <w:p>
      <w:r>
        <w:t>tip over</w:t>
      </w:r>
    </w:p>
    <w:p>
      <w:r>
        <w:rPr>
          <w:u w:val="single"/>
        </w:rPr>
        <w:t>tip over</w:t>
      </w:r>
    </w:p>
    <w:p>
      <w:r>
        <w:rPr>
          <w:u w:val="single"/>
        </w:rPr>
        <w:t>tip over</w:t>
      </w:r>
    </w:p>
    <w:p>
      <w:r>
        <w:t>tip sb off</w:t>
      </w:r>
    </w:p>
    <w:p>
      <w:r>
        <w:t>tipless knife</w:t>
      </w:r>
    </w:p>
    <w:p>
      <w:r>
        <w:t>tipper truck</w:t>
      </w:r>
    </w:p>
    <w:p>
      <w:r>
        <w:t>tipsy</w:t>
      </w:r>
    </w:p>
    <w:p>
      <w:r>
        <w:t>tiptoe</w:t>
      </w:r>
    </w:p>
    <w:p>
      <w:r>
        <w:t>tip-top</w:t>
      </w:r>
    </w:p>
    <w:p>
      <w:r>
        <w:rPr>
          <w:u w:val="single"/>
        </w:rPr>
        <w:t>tip-top</w:t>
      </w:r>
    </w:p>
    <w:p>
      <w:r>
        <w:t>tirade</w:t>
      </w:r>
    </w:p>
    <w:p>
      <w:r>
        <w:t>tire</w:t>
      </w:r>
    </w:p>
    <w:p>
      <w:r>
        <w:rPr>
          <w:u w:val="single"/>
        </w:rPr>
        <w:t>tire</w:t>
      </w:r>
    </w:p>
    <w:p>
      <w:r>
        <w:rPr>
          <w:u w:val="single"/>
        </w:rPr>
        <w:t>tire</w:t>
      </w:r>
    </w:p>
    <w:p>
      <w:r>
        <w:rPr>
          <w:u w:val="single"/>
        </w:rPr>
        <w:t>tire</w:t>
      </w:r>
    </w:p>
    <w:p>
      <w:r>
        <w:rPr>
          <w:u w:val="single"/>
        </w:rPr>
        <w:t>tire</w:t>
      </w:r>
    </w:p>
    <w:p>
      <w:r>
        <w:t>tired</w:t>
      </w:r>
    </w:p>
    <w:p>
      <w:r>
        <w:rPr>
          <w:u w:val="single"/>
        </w:rPr>
        <w:t>tired</w:t>
      </w:r>
    </w:p>
    <w:p>
      <w:r>
        <w:rPr>
          <w:u w:val="single"/>
        </w:rPr>
        <w:t>tired</w:t>
      </w:r>
    </w:p>
    <w:p>
      <w:r>
        <w:rPr>
          <w:u w:val="single"/>
        </w:rPr>
        <w:t>tired</w:t>
      </w:r>
    </w:p>
    <w:p>
      <w:r>
        <w:rPr>
          <w:u w:val="single"/>
        </w:rPr>
        <w:t>tired</w:t>
      </w:r>
    </w:p>
    <w:p>
      <w:r>
        <w:t>tired of doing sth all the time</w:t>
      </w:r>
    </w:p>
    <w:p>
      <w:r>
        <w:t>tiredness</w:t>
      </w:r>
    </w:p>
    <w:p>
      <w:r>
        <w:t>tiresome</w:t>
      </w:r>
    </w:p>
    <w:p>
      <w:r>
        <w:rPr>
          <w:u w:val="single"/>
        </w:rPr>
        <w:t>tiresome</w:t>
      </w:r>
    </w:p>
    <w:p>
      <w:r>
        <w:t>tiring</w:t>
      </w:r>
    </w:p>
    <w:p>
      <w:r>
        <w:t>tissue</w:t>
      </w:r>
    </w:p>
    <w:p>
      <w:r>
        <w:rPr>
          <w:u w:val="single"/>
        </w:rPr>
        <w:t>tissue</w:t>
      </w:r>
    </w:p>
    <w:p>
      <w:r>
        <w:t>tissue paper</w:t>
      </w:r>
    </w:p>
    <w:p>
      <w:r>
        <w:t>tit</w:t>
      </w:r>
    </w:p>
    <w:p>
      <w:r>
        <w:t>tithe</w:t>
      </w:r>
    </w:p>
    <w:p>
      <w:r>
        <w:t>titillate</w:t>
      </w:r>
    </w:p>
    <w:p>
      <w:r>
        <w:t>title</w:t>
      </w:r>
    </w:p>
    <w:p>
      <w:r>
        <w:rPr>
          <w:u w:val="single"/>
        </w:rPr>
        <w:t>title</w:t>
      </w:r>
    </w:p>
    <w:p>
      <w:r>
        <w:rPr>
          <w:u w:val="single"/>
        </w:rPr>
        <w:t>title</w:t>
      </w:r>
    </w:p>
    <w:p>
      <w:r>
        <w:rPr>
          <w:u w:val="single"/>
        </w:rPr>
        <w:t>title</w:t>
      </w:r>
    </w:p>
    <w:p>
      <w:r>
        <w:t>title deed</w:t>
      </w:r>
    </w:p>
    <w:p>
      <w:r>
        <w:t>titled</w:t>
      </w:r>
    </w:p>
    <w:p>
      <w:r>
        <w:t>titter</w:t>
      </w:r>
    </w:p>
    <w:p>
      <w:r>
        <w:t>titular</w:t>
      </w:r>
    </w:p>
    <w:p>
      <w:r>
        <w:t>to</w:t>
      </w:r>
    </w:p>
    <w:p>
      <w:r>
        <w:rPr>
          <w:u w:val="single"/>
        </w:rPr>
        <w:t>to</w:t>
      </w:r>
    </w:p>
    <w:p>
      <w:r>
        <w:rPr>
          <w:u w:val="single"/>
        </w:rPr>
        <w:t>to</w:t>
      </w:r>
    </w:p>
    <w:p>
      <w:r>
        <w:rPr>
          <w:u w:val="single"/>
        </w:rPr>
        <w:t>to</w:t>
      </w:r>
    </w:p>
    <w:p>
      <w:r>
        <w:rPr>
          <w:u w:val="single"/>
        </w:rPr>
        <w:t>to</w:t>
      </w:r>
    </w:p>
    <w:p>
      <w:r>
        <w:t>to an extent</w:t>
      </w:r>
    </w:p>
    <w:p>
      <w:r>
        <w:t>to and fro</w:t>
      </w:r>
    </w:p>
    <w:p>
      <w:r>
        <w:rPr>
          <w:u w:val="single"/>
        </w:rPr>
        <w:t>to and fro</w:t>
      </w:r>
    </w:p>
    <w:p>
      <w:r>
        <w:t>to bolt</w:t>
      </w:r>
    </w:p>
    <w:p>
      <w:r>
        <w:t>to capacity</w:t>
      </w:r>
    </w:p>
    <w:p>
      <w:r>
        <w:t>to dash</w:t>
      </w:r>
    </w:p>
    <w:p>
      <w:r>
        <w:t>to give a nice shape</w:t>
      </w:r>
    </w:p>
    <w:p>
      <w:r>
        <w:t>to him</w:t>
      </w:r>
    </w:p>
    <w:p>
      <w:r>
        <w:t>to his</w:t>
      </w:r>
    </w:p>
    <w:p>
      <w:r>
        <w:t>to lose track</w:t>
      </w:r>
    </w:p>
    <w:p>
      <w:r>
        <w:t>to me</w:t>
      </w:r>
    </w:p>
    <w:p>
      <w:r>
        <w:t>to sb interest-free</w:t>
      </w:r>
    </w:p>
    <w:p>
      <w:r>
        <w:t>to stall</w:t>
      </w:r>
    </w:p>
    <w:p>
      <w:r>
        <w:t>to the</w:t>
      </w:r>
    </w:p>
    <w:p>
      <w:r>
        <w:t>to the backyard</w:t>
      </w:r>
    </w:p>
    <w:p>
      <w:r>
        <w:t>to the bathroom</w:t>
      </w:r>
    </w:p>
    <w:p>
      <w:r>
        <w:t>to the brim</w:t>
      </w:r>
    </w:p>
    <w:p>
      <w:r>
        <w:rPr>
          <w:u w:val="single"/>
        </w:rPr>
        <w:t>to the brim</w:t>
      </w:r>
    </w:p>
    <w:p>
      <w:r>
        <w:t>to the capacity</w:t>
      </w:r>
    </w:p>
    <w:p>
      <w:r>
        <w:t>to the extent</w:t>
      </w:r>
    </w:p>
    <w:p>
      <w:r>
        <w:t>to the front</w:t>
      </w:r>
    </w:p>
    <w:p>
      <w:r>
        <w:t>to the measure</w:t>
      </w:r>
    </w:p>
    <w:p>
      <w:r>
        <w:t>to the point</w:t>
      </w:r>
    </w:p>
    <w:p>
      <w:r>
        <w:rPr>
          <w:u w:val="single"/>
        </w:rPr>
        <w:t>to the point</w:t>
      </w:r>
    </w:p>
    <w:p>
      <w:r>
        <w:t>to the point that</w:t>
      </w:r>
    </w:p>
    <w:p>
      <w:r>
        <w:t>to the prejudice</w:t>
      </w:r>
    </w:p>
    <w:p>
      <w:r>
        <w:t>to the shore</w:t>
      </w:r>
    </w:p>
    <w:p>
      <w:r>
        <w:t>to them</w:t>
      </w:r>
    </w:p>
    <w:p>
      <w:r>
        <w:t>to this</w:t>
      </w:r>
    </w:p>
    <w:p>
      <w:r>
        <w:t>to us</w:t>
      </w:r>
    </w:p>
    <w:p>
      <w:r>
        <w:t>to what extent?</w:t>
      </w:r>
    </w:p>
    <w:p>
      <w:r>
        <w:t>to you</w:t>
      </w:r>
    </w:p>
    <w:p>
      <w:r>
        <w:rPr>
          <w:u w:val="single"/>
        </w:rPr>
        <w:t>to you</w:t>
      </w:r>
    </w:p>
    <w:p>
      <w:r>
        <w:t>toast</w:t>
      </w:r>
    </w:p>
    <w:p>
      <w:r>
        <w:rPr>
          <w:u w:val="single"/>
        </w:rPr>
        <w:t>toast</w:t>
      </w:r>
    </w:p>
    <w:p>
      <w:r>
        <w:t>tobacco</w:t>
      </w:r>
    </w:p>
    <w:p>
      <w:r>
        <w:rPr>
          <w:u w:val="single"/>
        </w:rPr>
        <w:t>tobacco</w:t>
      </w:r>
    </w:p>
    <w:p>
      <w:r>
        <w:t>tobacco case</w:t>
      </w:r>
    </w:p>
    <w:p>
      <w:r>
        <w:t>today</w:t>
      </w:r>
    </w:p>
    <w:p>
      <w:r>
        <w:t>toddle</w:t>
      </w:r>
    </w:p>
    <w:p>
      <w:r>
        <w:t>toddler</w:t>
      </w:r>
    </w:p>
    <w:p>
      <w:r>
        <w:t>toe</w:t>
      </w:r>
    </w:p>
    <w:p>
      <w:r>
        <w:rPr>
          <w:u w:val="single"/>
        </w:rPr>
        <w:t>toe</w:t>
      </w:r>
    </w:p>
    <w:p>
      <w:r>
        <w:rPr>
          <w:u w:val="single"/>
        </w:rPr>
        <w:t>toe</w:t>
      </w:r>
    </w:p>
    <w:p>
      <w:r>
        <w:t>toes</w:t>
      </w:r>
    </w:p>
    <w:p>
      <w:r>
        <w:rPr>
          <w:u w:val="single"/>
        </w:rPr>
        <w:t>toes</w:t>
      </w:r>
    </w:p>
    <w:p>
      <w:r>
        <w:t>toffee</w:t>
      </w:r>
    </w:p>
    <w:p>
      <w:r>
        <w:t>toga</w:t>
      </w:r>
    </w:p>
    <w:p>
      <w:r>
        <w:t>together</w:t>
      </w:r>
    </w:p>
    <w:p>
      <w:r>
        <w:rPr>
          <w:u w:val="single"/>
        </w:rPr>
        <w:t>together</w:t>
      </w:r>
    </w:p>
    <w:p>
      <w:r>
        <w:rPr>
          <w:u w:val="single"/>
        </w:rPr>
        <w:t>together</w:t>
      </w:r>
    </w:p>
    <w:p>
      <w:r>
        <w:rPr>
          <w:u w:val="single"/>
        </w:rPr>
        <w:t>together</w:t>
      </w:r>
    </w:p>
    <w:p>
      <w:r>
        <w:rPr>
          <w:u w:val="single"/>
        </w:rPr>
        <w:t>together</w:t>
      </w:r>
    </w:p>
    <w:p>
      <w:r>
        <w:rPr>
          <w:u w:val="single"/>
        </w:rPr>
        <w:t>together</w:t>
      </w:r>
    </w:p>
    <w:p>
      <w:r>
        <w:rPr>
          <w:u w:val="single"/>
        </w:rPr>
        <w:t>together</w:t>
      </w:r>
    </w:p>
    <w:p>
      <w:r>
        <w:rPr>
          <w:u w:val="single"/>
        </w:rPr>
        <w:t>together</w:t>
      </w:r>
    </w:p>
    <w:p>
      <w:r>
        <w:rPr>
          <w:u w:val="single"/>
        </w:rPr>
        <w:t>together</w:t>
      </w:r>
    </w:p>
    <w:p>
      <w:r>
        <w:rPr>
          <w:u w:val="single"/>
        </w:rPr>
        <w:t>together</w:t>
      </w:r>
    </w:p>
    <w:p>
      <w:r>
        <w:t>together again</w:t>
      </w:r>
    </w:p>
    <w:p>
      <w:r>
        <w:t>together in everything</w:t>
      </w:r>
    </w:p>
    <w:p>
      <w:r>
        <w:t>together to relax</w:t>
      </w:r>
    </w:p>
    <w:p>
      <w:r>
        <w:t>togetherness</w:t>
      </w:r>
    </w:p>
    <w:p>
      <w:r>
        <w:t>toil</w:t>
      </w:r>
    </w:p>
    <w:p>
      <w:r>
        <w:rPr>
          <w:u w:val="single"/>
        </w:rPr>
        <w:t>toil</w:t>
      </w:r>
    </w:p>
    <w:p>
      <w:r>
        <w:t>toilet</w:t>
      </w:r>
    </w:p>
    <w:p>
      <w:r>
        <w:t>toilet cleaner</w:t>
      </w:r>
    </w:p>
    <w:p>
      <w:r>
        <w:t>toilet paper</w:t>
      </w:r>
    </w:p>
    <w:p>
      <w:r>
        <w:t>token</w:t>
      </w:r>
    </w:p>
    <w:p>
      <w:r>
        <w:rPr>
          <w:u w:val="single"/>
        </w:rPr>
        <w:t>token</w:t>
      </w:r>
    </w:p>
    <w:p>
      <w:r>
        <w:t>told</w:t>
      </w:r>
    </w:p>
    <w:p>
      <w:r>
        <w:t>tolerable</w:t>
      </w:r>
    </w:p>
    <w:p>
      <w:r>
        <w:t>tolerance</w:t>
      </w:r>
    </w:p>
    <w:p>
      <w:r>
        <w:t>tolerant</w:t>
      </w:r>
    </w:p>
    <w:p>
      <w:r>
        <w:t>tolerate</w:t>
      </w:r>
    </w:p>
    <w:p>
      <w:r>
        <w:rPr>
          <w:u w:val="single"/>
        </w:rPr>
        <w:t>tolerate</w:t>
      </w:r>
    </w:p>
    <w:p>
      <w:r>
        <w:t>toll</w:t>
      </w:r>
    </w:p>
    <w:p>
      <w:r>
        <w:rPr>
          <w:u w:val="single"/>
        </w:rPr>
        <w:t>toll</w:t>
      </w:r>
    </w:p>
    <w:p>
      <w:r>
        <w:rPr>
          <w:u w:val="single"/>
        </w:rPr>
        <w:t>toll</w:t>
      </w:r>
    </w:p>
    <w:p>
      <w:r>
        <w:t>tomato</w:t>
      </w:r>
    </w:p>
    <w:p>
      <w:r>
        <w:rPr>
          <w:u w:val="single"/>
        </w:rPr>
        <w:t>tomato</w:t>
      </w:r>
    </w:p>
    <w:p>
      <w:r>
        <w:rPr>
          <w:u w:val="single"/>
        </w:rPr>
        <w:t>tomato</w:t>
      </w:r>
    </w:p>
    <w:p>
      <w:r>
        <w:t>tomatoe</w:t>
      </w:r>
    </w:p>
    <w:p>
      <w:r>
        <w:t>tomb</w:t>
      </w:r>
    </w:p>
    <w:p>
      <w:r>
        <w:t>tomb shaped like a house</w:t>
      </w:r>
    </w:p>
    <w:p>
      <w:r>
        <w:t>tomboy</w:t>
      </w:r>
    </w:p>
    <w:p>
      <w:r>
        <w:t>tome</w:t>
      </w:r>
    </w:p>
    <w:p>
      <w:r>
        <w:t>tomorrow</w:t>
      </w:r>
    </w:p>
    <w:p>
      <w:r>
        <w:t>ton</w:t>
      </w:r>
    </w:p>
    <w:p>
      <w:r>
        <w:t>tone</w:t>
      </w:r>
    </w:p>
    <w:p>
      <w:r>
        <w:t>toner</w:t>
      </w:r>
    </w:p>
    <w:p>
      <w:r>
        <w:t>tongs</w:t>
      </w:r>
    </w:p>
    <w:p>
      <w:r>
        <w:t>tongue</w:t>
      </w:r>
    </w:p>
    <w:p>
      <w:r>
        <w:t>tonic</w:t>
      </w:r>
    </w:p>
    <w:p>
      <w:r>
        <w:rPr>
          <w:u w:val="single"/>
        </w:rPr>
        <w:t>tonic</w:t>
      </w:r>
    </w:p>
    <w:p>
      <w:r>
        <w:t>tonight</w:t>
      </w:r>
    </w:p>
    <w:p>
      <w:r>
        <w:t>tonnage</w:t>
      </w:r>
    </w:p>
    <w:p>
      <w:r>
        <w:t>tonne</w:t>
      </w:r>
    </w:p>
    <w:p>
      <w:r>
        <w:t>tonsil</w:t>
      </w:r>
    </w:p>
    <w:p>
      <w:r>
        <w:t>tonsil inflammation</w:t>
      </w:r>
    </w:p>
    <w:p>
      <w:r>
        <w:t>tonsillitis</w:t>
      </w:r>
    </w:p>
    <w:p>
      <w:r>
        <w:t>too</w:t>
      </w:r>
    </w:p>
    <w:p>
      <w:r>
        <w:rPr>
          <w:u w:val="single"/>
        </w:rPr>
        <w:t>too</w:t>
      </w:r>
    </w:p>
    <w:p>
      <w:r>
        <w:rPr>
          <w:u w:val="single"/>
        </w:rPr>
        <w:t>too</w:t>
      </w:r>
    </w:p>
    <w:p>
      <w:r>
        <w:rPr>
          <w:u w:val="single"/>
        </w:rPr>
        <w:t>too</w:t>
      </w:r>
    </w:p>
    <w:p>
      <w:r>
        <w:t>too easy</w:t>
      </w:r>
    </w:p>
    <w:p>
      <w:r>
        <w:t>too late</w:t>
      </w:r>
    </w:p>
    <w:p>
      <w:r>
        <w:t>too much to handle for</w:t>
      </w:r>
    </w:p>
    <w:p>
      <w:r>
        <w:t>too simple</w:t>
      </w:r>
    </w:p>
    <w:p>
      <w:r>
        <w:t>too soft</w:t>
      </w:r>
    </w:p>
    <w:p>
      <w:r>
        <w:rPr>
          <w:u w:val="single"/>
        </w:rPr>
        <w:t>too soft</w:t>
      </w:r>
    </w:p>
    <w:p>
      <w:r>
        <w:t>too weak</w:t>
      </w:r>
    </w:p>
    <w:p>
      <w:r>
        <w:t>too!</w:t>
      </w:r>
    </w:p>
    <w:p>
      <w:r>
        <w:t>tool</w:t>
      </w:r>
    </w:p>
    <w:p>
      <w:r>
        <w:rPr>
          <w:u w:val="single"/>
        </w:rPr>
        <w:t>tool</w:t>
      </w:r>
    </w:p>
    <w:p>
      <w:r>
        <w:rPr>
          <w:u w:val="single"/>
        </w:rPr>
        <w:t>tool</w:t>
      </w:r>
    </w:p>
    <w:p>
      <w:r>
        <w:rPr>
          <w:u w:val="single"/>
        </w:rPr>
        <w:t>tool</w:t>
      </w:r>
    </w:p>
    <w:p>
      <w:r>
        <w:t>tool for climbing</w:t>
      </w:r>
    </w:p>
    <w:p>
      <w:r>
        <w:t>tooth</w:t>
      </w:r>
    </w:p>
    <w:p>
      <w:r>
        <w:t>tooth filling</w:t>
      </w:r>
    </w:p>
    <w:p>
      <w:r>
        <w:t>toothache</w:t>
      </w:r>
    </w:p>
    <w:p>
      <w:r>
        <w:t>toothbrush</w:t>
      </w:r>
    </w:p>
    <w:p>
      <w:r>
        <w:t>toothless old man</w:t>
      </w:r>
    </w:p>
    <w:p>
      <w:r>
        <w:t>toothless old person</w:t>
      </w:r>
    </w:p>
    <w:p>
      <w:r>
        <w:t>toothless person</w:t>
      </w:r>
    </w:p>
    <w:p>
      <w:r>
        <w:t>toothpaste</w:t>
      </w:r>
    </w:p>
    <w:p>
      <w:r>
        <w:t>toothpick</w:t>
      </w:r>
    </w:p>
    <w:p>
      <w:r>
        <w:t>top</w:t>
      </w:r>
    </w:p>
    <w:p>
      <w:r>
        <w:rPr>
          <w:u w:val="single"/>
        </w:rPr>
        <w:t>top</w:t>
      </w:r>
    </w:p>
    <w:p>
      <w:r>
        <w:t>top commander</w:t>
      </w:r>
    </w:p>
    <w:p>
      <w:r>
        <w:t>top cover of a roof</w:t>
      </w:r>
    </w:p>
    <w:p>
      <w:r>
        <w:t>top crust of cooked rice</w:t>
      </w:r>
    </w:p>
    <w:p>
      <w:r>
        <w:t>top leader</w:t>
      </w:r>
    </w:p>
    <w:p>
      <w:r>
        <w:rPr>
          <w:u w:val="single"/>
        </w:rPr>
        <w:t>top leader</w:t>
      </w:r>
    </w:p>
    <w:p>
      <w:r>
        <w:rPr>
          <w:u w:val="single"/>
        </w:rPr>
        <w:t>top leader</w:t>
      </w:r>
    </w:p>
    <w:p>
      <w:r>
        <w:t>top level</w:t>
      </w:r>
    </w:p>
    <w:p>
      <w:r>
        <w:t>top level of a wall</w:t>
      </w:r>
    </w:p>
    <w:p>
      <w:r>
        <w:t>top of a hat</w:t>
      </w:r>
    </w:p>
    <w:p>
      <w:r>
        <w:t>top of a wall</w:t>
      </w:r>
    </w:p>
    <w:p>
      <w:r>
        <w:t>top of one’s voice</w:t>
      </w:r>
    </w:p>
    <w:p>
      <w:r>
        <w:t>top of the head</w:t>
      </w:r>
    </w:p>
    <w:p>
      <w:r>
        <w:t>top or bottom of a wicker trap</w:t>
      </w:r>
    </w:p>
    <w:p>
      <w:r>
        <w:t>top section of a flagpole where a flag is fixed</w:t>
      </w:r>
    </w:p>
    <w:p>
      <w:r>
        <w:t>top shoot of a coconut palm</w:t>
      </w:r>
    </w:p>
    <w:p>
      <w:r>
        <w:t>top side</w:t>
      </w:r>
    </w:p>
    <w:p>
      <w:r>
        <w:t>top-down organization</w:t>
      </w:r>
    </w:p>
    <w:p>
      <w:r>
        <w:t>tophat</w:t>
      </w:r>
    </w:p>
    <w:p>
      <w:r>
        <w:t>topi</w:t>
      </w:r>
    </w:p>
    <w:p>
      <w:r>
        <w:t>topic of discussion</w:t>
      </w:r>
    </w:p>
    <w:p>
      <w:r>
        <w:t>topical</w:t>
      </w:r>
    </w:p>
    <w:p>
      <w:r>
        <w:rPr>
          <w:u w:val="single"/>
        </w:rPr>
        <w:t>topical</w:t>
      </w:r>
    </w:p>
    <w:p>
      <w:r>
        <w:t>topless</w:t>
      </w:r>
    </w:p>
    <w:p>
      <w:r>
        <w:t>topmast rope</w:t>
      </w:r>
    </w:p>
    <w:p>
      <w:r>
        <w:t>topmost point</w:t>
      </w:r>
    </w:p>
    <w:p>
      <w:r>
        <w:t>topple</w:t>
      </w:r>
    </w:p>
    <w:p>
      <w:r>
        <w:rPr>
          <w:u w:val="single"/>
        </w:rPr>
        <w:t>topple</w:t>
      </w:r>
    </w:p>
    <w:p>
      <w:r>
        <w:t>top-secret</w:t>
      </w:r>
    </w:p>
    <w:p>
      <w:r>
        <w:t>topsy-turvy</w:t>
      </w:r>
    </w:p>
    <w:p>
      <w:r>
        <w:rPr>
          <w:u w:val="single"/>
        </w:rPr>
        <w:t>topsy-turvy</w:t>
      </w:r>
    </w:p>
    <w:p>
      <w:r>
        <w:t>Torah</w:t>
      </w:r>
    </w:p>
    <w:p>
      <w:r>
        <w:t>torch</w:t>
      </w:r>
    </w:p>
    <w:p>
      <w:r>
        <w:rPr>
          <w:u w:val="single"/>
        </w:rPr>
        <w:t>torch</w:t>
      </w:r>
    </w:p>
    <w:p>
      <w:r>
        <w:t>torment</w:t>
      </w:r>
    </w:p>
    <w:p>
      <w:r>
        <w:rPr>
          <w:u w:val="single"/>
        </w:rPr>
        <w:t>torment</w:t>
      </w:r>
    </w:p>
    <w:p>
      <w:r>
        <w:rPr>
          <w:u w:val="single"/>
        </w:rPr>
        <w:t>torment</w:t>
      </w:r>
    </w:p>
    <w:p>
      <w:r>
        <w:t>tormenting</w:t>
      </w:r>
    </w:p>
    <w:p>
      <w:r>
        <w:t>tormentor</w:t>
      </w:r>
    </w:p>
    <w:p>
      <w:r>
        <w:t>torn</w:t>
      </w:r>
    </w:p>
    <w:p>
      <w:r>
        <w:rPr>
          <w:u w:val="single"/>
        </w:rPr>
        <w:t>torn</w:t>
      </w:r>
    </w:p>
    <w:p>
      <w:r>
        <w:rPr>
          <w:u w:val="single"/>
        </w:rPr>
        <w:t>torn</w:t>
      </w:r>
    </w:p>
    <w:p>
      <w:r>
        <w:t>tornado</w:t>
      </w:r>
    </w:p>
    <w:p>
      <w:r>
        <w:t>torpedo</w:t>
      </w:r>
    </w:p>
    <w:p>
      <w:r>
        <w:t>torpedo scad</w:t>
      </w:r>
    </w:p>
    <w:p>
      <w:r>
        <w:t>torrent</w:t>
      </w:r>
    </w:p>
    <w:p>
      <w:r>
        <w:t>torrid</w:t>
      </w:r>
    </w:p>
    <w:p>
      <w:r>
        <w:t>torso</w:t>
      </w:r>
    </w:p>
    <w:p>
      <w:r>
        <w:t>tortoise</w:t>
      </w:r>
    </w:p>
    <w:p>
      <w:r>
        <w:t>tortoise leg</w:t>
      </w:r>
    </w:p>
    <w:p>
      <w:r>
        <w:t>tortuous</w:t>
      </w:r>
    </w:p>
    <w:p>
      <w:r>
        <w:t>torture</w:t>
      </w:r>
    </w:p>
    <w:p>
      <w:r>
        <w:rPr>
          <w:u w:val="single"/>
        </w:rPr>
        <w:t>torture</w:t>
      </w:r>
    </w:p>
    <w:p>
      <w:r>
        <w:t>torturer</w:t>
      </w:r>
    </w:p>
    <w:p>
      <w:r>
        <w:t>torturing</w:t>
      </w:r>
    </w:p>
    <w:p>
      <w:r>
        <w:t>toss about</w:t>
      </w:r>
    </w:p>
    <w:p>
      <w:r>
        <w:t>toss and turn</w:t>
      </w:r>
    </w:p>
    <w:p>
      <w:r>
        <w:rPr>
          <w:u w:val="single"/>
        </w:rPr>
        <w:t>toss and turn</w:t>
      </w:r>
    </w:p>
    <w:p>
      <w:r>
        <w:t>toss into</w:t>
      </w:r>
    </w:p>
    <w:p>
      <w:r>
        <w:t>tossing and turning</w:t>
      </w:r>
    </w:p>
    <w:p>
      <w:r>
        <w:t>tot</w:t>
      </w:r>
    </w:p>
    <w:p>
      <w:r>
        <w:t>total</w:t>
      </w:r>
    </w:p>
    <w:p>
      <w:r>
        <w:rPr>
          <w:u w:val="single"/>
        </w:rPr>
        <w:t>total</w:t>
      </w:r>
    </w:p>
    <w:p>
      <w:r>
        <w:rPr>
          <w:u w:val="single"/>
        </w:rPr>
        <w:t>total</w:t>
      </w:r>
    </w:p>
    <w:p>
      <w:r>
        <w:rPr>
          <w:u w:val="single"/>
        </w:rPr>
        <w:t>total</w:t>
      </w:r>
    </w:p>
    <w:p>
      <w:r>
        <w:t>total destruction</w:t>
      </w:r>
    </w:p>
    <w:p>
      <w:r>
        <w:t>total devastation</w:t>
      </w:r>
    </w:p>
    <w:p>
      <w:r>
        <w:t>totalitarian</w:t>
      </w:r>
    </w:p>
    <w:p>
      <w:r>
        <w:rPr>
          <w:u w:val="single"/>
        </w:rPr>
        <w:t>totalitarian</w:t>
      </w:r>
    </w:p>
    <w:p>
      <w:r>
        <w:t>totalitarianism</w:t>
      </w:r>
    </w:p>
    <w:p>
      <w:r>
        <w:t>totality</w:t>
      </w:r>
    </w:p>
    <w:p>
      <w:r>
        <w:rPr>
          <w:u w:val="single"/>
        </w:rPr>
        <w:t>totality</w:t>
      </w:r>
    </w:p>
    <w:p>
      <w:r>
        <w:t>totally</w:t>
      </w:r>
    </w:p>
    <w:p>
      <w:r>
        <w:rPr>
          <w:u w:val="single"/>
        </w:rPr>
        <w:t>totally</w:t>
      </w:r>
    </w:p>
    <w:p>
      <w:r>
        <w:rPr>
          <w:u w:val="single"/>
        </w:rPr>
        <w:t>totally</w:t>
      </w:r>
    </w:p>
    <w:p>
      <w:r>
        <w:t>totally unconcerned</w:t>
      </w:r>
    </w:p>
    <w:p>
      <w:r>
        <w:t>totem</w:t>
      </w:r>
    </w:p>
    <w:p>
      <w:r>
        <w:t>totter</w:t>
      </w:r>
    </w:p>
    <w:p>
      <w:r>
        <w:rPr>
          <w:u w:val="single"/>
        </w:rPr>
        <w:t>totter</w:t>
      </w:r>
    </w:p>
    <w:p>
      <w:r>
        <w:rPr>
          <w:u w:val="single"/>
        </w:rPr>
        <w:t>totter</w:t>
      </w:r>
    </w:p>
    <w:p>
      <w:r>
        <w:t>totter along</w:t>
      </w:r>
    </w:p>
    <w:p>
      <w:r>
        <w:t>tottering</w:t>
      </w:r>
    </w:p>
    <w:p>
      <w:r>
        <w:t>totteringly</w:t>
      </w:r>
    </w:p>
    <w:p>
      <w:r>
        <w:t>touch</w:t>
      </w:r>
    </w:p>
    <w:p>
      <w:r>
        <w:rPr>
          <w:u w:val="single"/>
        </w:rPr>
        <w:t>touch</w:t>
      </w:r>
    </w:p>
    <w:p>
      <w:r>
        <w:rPr>
          <w:u w:val="single"/>
        </w:rPr>
        <w:t>touch</w:t>
      </w:r>
    </w:p>
    <w:p>
      <w:r>
        <w:rPr>
          <w:u w:val="single"/>
        </w:rPr>
        <w:t>touch</w:t>
      </w:r>
    </w:p>
    <w:p>
      <w:r>
        <w:rPr>
          <w:u w:val="single"/>
        </w:rPr>
        <w:t>touch</w:t>
      </w:r>
    </w:p>
    <w:p>
      <w:r>
        <w:rPr>
          <w:u w:val="single"/>
        </w:rPr>
        <w:t>touch</w:t>
      </w:r>
    </w:p>
    <w:p>
      <w:r>
        <w:t>touch down</w:t>
      </w:r>
    </w:p>
    <w:p>
      <w:r>
        <w:t>touch gently</w:t>
      </w:r>
    </w:p>
    <w:p>
      <w:r>
        <w:t>touch sb to attract attention</w:t>
      </w:r>
    </w:p>
    <w:p>
      <w:r>
        <w:t>touching</w:t>
      </w:r>
    </w:p>
    <w:p>
      <w:r>
        <w:rPr>
          <w:u w:val="single"/>
        </w:rPr>
        <w:t>touching</w:t>
      </w:r>
    </w:p>
    <w:p>
      <w:r>
        <w:t>tough</w:t>
      </w:r>
    </w:p>
    <w:p>
      <w:r>
        <w:rPr>
          <w:u w:val="single"/>
        </w:rPr>
        <w:t>tough</w:t>
      </w:r>
    </w:p>
    <w:p>
      <w:r>
        <w:rPr>
          <w:u w:val="single"/>
        </w:rPr>
        <w:t>tough</w:t>
      </w:r>
    </w:p>
    <w:p>
      <w:r>
        <w:rPr>
          <w:u w:val="single"/>
        </w:rPr>
        <w:t>tough</w:t>
      </w:r>
    </w:p>
    <w:p>
      <w:r>
        <w:rPr>
          <w:u w:val="single"/>
        </w:rPr>
        <w:t>tough</w:t>
      </w:r>
    </w:p>
    <w:p>
      <w:r>
        <w:rPr>
          <w:u w:val="single"/>
        </w:rPr>
        <w:t>tough</w:t>
      </w:r>
    </w:p>
    <w:p>
      <w:r>
        <w:t>toughen</w:t>
      </w:r>
    </w:p>
    <w:p>
      <w:r>
        <w:t>toughness</w:t>
      </w:r>
    </w:p>
    <w:p>
      <w:r>
        <w:rPr>
          <w:u w:val="single"/>
        </w:rPr>
        <w:t>toughness</w:t>
      </w:r>
    </w:p>
    <w:p>
      <w:r>
        <w:t>tour</w:t>
      </w:r>
    </w:p>
    <w:p>
      <w:r>
        <w:rPr>
          <w:u w:val="single"/>
        </w:rPr>
        <w:t>tour</w:t>
      </w:r>
    </w:p>
    <w:p>
      <w:r>
        <w:rPr>
          <w:u w:val="single"/>
        </w:rPr>
        <w:t>tour</w:t>
      </w:r>
    </w:p>
    <w:p>
      <w:r>
        <w:rPr>
          <w:u w:val="single"/>
        </w:rPr>
        <w:t>tour</w:t>
      </w:r>
    </w:p>
    <w:p>
      <w:r>
        <w:t>tour guide</w:t>
      </w:r>
    </w:p>
    <w:p>
      <w:r>
        <w:t>tour operator</w:t>
      </w:r>
    </w:p>
    <w:p>
      <w:r>
        <w:t>tourism</w:t>
      </w:r>
    </w:p>
    <w:p>
      <w:r>
        <w:t>tourist</w:t>
      </w:r>
    </w:p>
    <w:p>
      <w:r>
        <w:t>tourist bus</w:t>
      </w:r>
    </w:p>
    <w:p>
      <w:r>
        <w:t>tournament</w:t>
      </w:r>
    </w:p>
    <w:p>
      <w:r>
        <w:t>tourniquet</w:t>
      </w:r>
    </w:p>
    <w:p>
      <w:r>
        <w:t>tousle</w:t>
      </w:r>
    </w:p>
    <w:p>
      <w:r>
        <w:t>tousled</w:t>
      </w:r>
    </w:p>
    <w:p>
      <w:r>
        <w:rPr>
          <w:u w:val="single"/>
        </w:rPr>
        <w:t>tousled</w:t>
      </w:r>
    </w:p>
    <w:p>
      <w:r>
        <w:t>tout</w:t>
      </w:r>
    </w:p>
    <w:p>
      <w:r>
        <w:t>tow</w:t>
      </w:r>
    </w:p>
    <w:p>
      <w:r>
        <w:rPr>
          <w:u w:val="single"/>
        </w:rPr>
        <w:t>tow</w:t>
      </w:r>
    </w:p>
    <w:p>
      <w:r>
        <w:t>tow rope</w:t>
      </w:r>
    </w:p>
    <w:p>
      <w:r>
        <w:t>towards</w:t>
      </w:r>
    </w:p>
    <w:p>
      <w:r>
        <w:rPr>
          <w:u w:val="single"/>
        </w:rPr>
        <w:t>towards</w:t>
      </w:r>
    </w:p>
    <w:p>
      <w:r>
        <w:rPr>
          <w:u w:val="single"/>
        </w:rPr>
        <w:t>towards</w:t>
      </w:r>
    </w:p>
    <w:p>
      <w:r>
        <w:rPr>
          <w:u w:val="single"/>
        </w:rPr>
        <w:t>towards</w:t>
      </w:r>
    </w:p>
    <w:p>
      <w:r>
        <w:t>towel</w:t>
      </w:r>
    </w:p>
    <w:p>
      <w:r>
        <w:t>tower</w:t>
      </w:r>
    </w:p>
    <w:p>
      <w:r>
        <w:rPr>
          <w:u w:val="single"/>
        </w:rPr>
        <w:t>tower</w:t>
      </w:r>
    </w:p>
    <w:p>
      <w:r>
        <w:rPr>
          <w:u w:val="single"/>
        </w:rPr>
        <w:t>tower</w:t>
      </w:r>
    </w:p>
    <w:p>
      <w:r>
        <w:t>towing</w:t>
      </w:r>
    </w:p>
    <w:p>
      <w:r>
        <w:t>town</w:t>
      </w:r>
    </w:p>
    <w:p>
      <w:r>
        <w:rPr>
          <w:u w:val="single"/>
        </w:rPr>
        <w:t>town</w:t>
      </w:r>
    </w:p>
    <w:p>
      <w:r>
        <w:rPr>
          <w:u w:val="single"/>
        </w:rPr>
        <w:t>town</w:t>
      </w:r>
    </w:p>
    <w:p>
      <w:r>
        <w:t>township</w:t>
      </w:r>
    </w:p>
    <w:p>
      <w:r>
        <w:t>toxic</w:t>
      </w:r>
    </w:p>
    <w:p>
      <w:r>
        <w:t>toxic wastes</w:t>
      </w:r>
    </w:p>
    <w:p>
      <w:r>
        <w:rPr>
          <w:u w:val="single"/>
        </w:rPr>
        <w:t>toxic wastes</w:t>
      </w:r>
    </w:p>
    <w:p>
      <w:r>
        <w:t>toxicity</w:t>
      </w:r>
    </w:p>
    <w:p>
      <w:r>
        <w:t>toxin</w:t>
      </w:r>
    </w:p>
    <w:p>
      <w:r>
        <w:t>toy</w:t>
      </w:r>
    </w:p>
    <w:p>
      <w:r>
        <w:rPr>
          <w:u w:val="single"/>
        </w:rPr>
        <w:t>toy</w:t>
      </w:r>
    </w:p>
    <w:p>
      <w:r>
        <w:t>trace</w:t>
      </w:r>
    </w:p>
    <w:p>
      <w:r>
        <w:rPr>
          <w:u w:val="single"/>
        </w:rPr>
        <w:t>trace</w:t>
      </w:r>
    </w:p>
    <w:p>
      <w:r>
        <w:rPr>
          <w:u w:val="single"/>
        </w:rPr>
        <w:t>trace</w:t>
      </w:r>
    </w:p>
    <w:p>
      <w:r>
        <w:t>trace one’s lineage</w:t>
      </w:r>
    </w:p>
    <w:p>
      <w:r>
        <w:t>tracer bullet</w:t>
      </w:r>
    </w:p>
    <w:p>
      <w:r>
        <w:t>trachea</w:t>
      </w:r>
    </w:p>
    <w:p>
      <w:r>
        <w:t>trachoma</w:t>
      </w:r>
    </w:p>
    <w:p>
      <w:r>
        <w:t>track</w:t>
      </w:r>
    </w:p>
    <w:p>
      <w:r>
        <w:rPr>
          <w:u w:val="single"/>
        </w:rPr>
        <w:t>track</w:t>
      </w:r>
    </w:p>
    <w:p>
      <w:r>
        <w:rPr>
          <w:u w:val="single"/>
        </w:rPr>
        <w:t>track</w:t>
      </w:r>
    </w:p>
    <w:p>
      <w:r>
        <w:rPr>
          <w:u w:val="single"/>
        </w:rPr>
        <w:t>track</w:t>
      </w:r>
    </w:p>
    <w:p>
      <w:r>
        <w:t>tracker</w:t>
      </w:r>
    </w:p>
    <w:p>
      <w:r>
        <w:t>tracksuit</w:t>
      </w:r>
    </w:p>
    <w:p>
      <w:r>
        <w:t>tract</w:t>
      </w:r>
    </w:p>
    <w:p>
      <w:r>
        <w:t>traction</w:t>
      </w:r>
    </w:p>
    <w:p>
      <w:r>
        <w:t>tractor</w:t>
      </w:r>
    </w:p>
    <w:p>
      <w:r>
        <w:t>trade</w:t>
      </w:r>
    </w:p>
    <w:p>
      <w:r>
        <w:rPr>
          <w:u w:val="single"/>
        </w:rPr>
        <w:t>trade</w:t>
      </w:r>
    </w:p>
    <w:p>
      <w:r>
        <w:rPr>
          <w:u w:val="single"/>
        </w:rPr>
        <w:t>trade</w:t>
      </w:r>
    </w:p>
    <w:p>
      <w:r>
        <w:rPr>
          <w:u w:val="single"/>
        </w:rPr>
        <w:t>trade</w:t>
      </w:r>
    </w:p>
    <w:p>
      <w:r>
        <w:t>trademark</w:t>
      </w:r>
    </w:p>
    <w:p>
      <w:r>
        <w:rPr>
          <w:u w:val="single"/>
        </w:rPr>
        <w:t>trademark</w:t>
      </w:r>
    </w:p>
    <w:p>
      <w:r>
        <w:t>trader</w:t>
      </w:r>
    </w:p>
    <w:p>
      <w:r>
        <w:t>trading dhow</w:t>
      </w:r>
    </w:p>
    <w:p>
      <w:r>
        <w:t>trading place</w:t>
      </w:r>
    </w:p>
    <w:p>
      <w:r>
        <w:t>trading sail boat</w:t>
      </w:r>
    </w:p>
    <w:p>
      <w:r>
        <w:t>tradition</w:t>
      </w:r>
    </w:p>
    <w:p>
      <w:r>
        <w:rPr>
          <w:u w:val="single"/>
        </w:rPr>
        <w:t>tradition</w:t>
      </w:r>
    </w:p>
    <w:p>
      <w:r>
        <w:rPr>
          <w:u w:val="single"/>
        </w:rPr>
        <w:t>tradition</w:t>
      </w:r>
    </w:p>
    <w:p>
      <w:r>
        <w:rPr>
          <w:u w:val="single"/>
        </w:rPr>
        <w:t>tradition</w:t>
      </w:r>
    </w:p>
    <w:p>
      <w:r>
        <w:rPr>
          <w:u w:val="single"/>
        </w:rPr>
        <w:t>tradition</w:t>
      </w:r>
    </w:p>
    <w:p>
      <w:r>
        <w:rPr>
          <w:u w:val="single"/>
        </w:rPr>
        <w:t>tradition</w:t>
      </w:r>
    </w:p>
    <w:p>
      <w:r>
        <w:t>traditional</w:t>
      </w:r>
    </w:p>
    <w:p>
      <w:r>
        <w:rPr>
          <w:u w:val="single"/>
        </w:rPr>
        <w:t>traditional</w:t>
      </w:r>
    </w:p>
    <w:p>
      <w:r>
        <w:rPr>
          <w:u w:val="single"/>
        </w:rPr>
        <w:t>traditional</w:t>
      </w:r>
    </w:p>
    <w:p>
      <w:r>
        <w:rPr>
          <w:u w:val="single"/>
        </w:rPr>
        <w:t>traditional</w:t>
      </w:r>
    </w:p>
    <w:p>
      <w:r>
        <w:rPr>
          <w:u w:val="single"/>
        </w:rPr>
        <w:t>traditional</w:t>
      </w:r>
    </w:p>
    <w:p>
      <w:r>
        <w:t>traditional circular dance</w:t>
      </w:r>
    </w:p>
    <w:p>
      <w:r>
        <w:t>traditional circular dance by youths</w:t>
      </w:r>
    </w:p>
    <w:p>
      <w:r>
        <w:t>traditional dance</w:t>
      </w:r>
    </w:p>
    <w:p>
      <w:r>
        <w:rPr>
          <w:u w:val="single"/>
        </w:rPr>
        <w:t>traditional dance</w:t>
      </w:r>
    </w:p>
    <w:p>
      <w:r>
        <w:rPr>
          <w:u w:val="single"/>
        </w:rPr>
        <w:t>traditional dance</w:t>
      </w:r>
    </w:p>
    <w:p>
      <w:r>
        <w:rPr>
          <w:u w:val="single"/>
        </w:rPr>
        <w:t>traditional dance</w:t>
      </w:r>
    </w:p>
    <w:p>
      <w:r>
        <w:rPr>
          <w:u w:val="single"/>
        </w:rPr>
        <w:t>traditional dance</w:t>
      </w:r>
    </w:p>
    <w:p>
      <w:r>
        <w:rPr>
          <w:u w:val="single"/>
        </w:rPr>
        <w:t>traditional dance</w:t>
      </w:r>
    </w:p>
    <w:p>
      <w:r>
        <w:t>traditional dance played in a circle</w:t>
      </w:r>
    </w:p>
    <w:p>
      <w:r>
        <w:t>traditional healing place</w:t>
      </w:r>
    </w:p>
    <w:p>
      <w:r>
        <w:t>traditional love medicine</w:t>
      </w:r>
    </w:p>
    <w:p>
      <w:r>
        <w:t>traditional ritual</w:t>
      </w:r>
    </w:p>
    <w:p>
      <w:r>
        <w:t>traditional ruler</w:t>
      </w:r>
    </w:p>
    <w:p>
      <w:r>
        <w:rPr>
          <w:u w:val="single"/>
        </w:rPr>
        <w:t>traditional ruler</w:t>
      </w:r>
    </w:p>
    <w:p>
      <w:r>
        <w:t>traditional treatment against evil</w:t>
      </w:r>
    </w:p>
    <w:p>
      <w:r>
        <w:t>traditional women’s dance</w:t>
      </w:r>
    </w:p>
    <w:p>
      <w:r>
        <w:t>traditions</w:t>
      </w:r>
    </w:p>
    <w:p>
      <w:r>
        <w:t>traffic</w:t>
      </w:r>
    </w:p>
    <w:p>
      <w:r>
        <w:rPr>
          <w:u w:val="single"/>
        </w:rPr>
        <w:t>traffic</w:t>
      </w:r>
    </w:p>
    <w:p>
      <w:r>
        <w:rPr>
          <w:u w:val="single"/>
        </w:rPr>
        <w:t>traffic</w:t>
      </w:r>
    </w:p>
    <w:p>
      <w:r>
        <w:t>traffic circle</w:t>
      </w:r>
    </w:p>
    <w:p>
      <w:r>
        <w:t>traffic jam</w:t>
      </w:r>
    </w:p>
    <w:p>
      <w:r>
        <w:t>traffic lights</w:t>
      </w:r>
    </w:p>
    <w:p>
      <w:r>
        <w:t>trafficker</w:t>
      </w:r>
    </w:p>
    <w:p>
      <w:r>
        <w:t>trafficking</w:t>
      </w:r>
    </w:p>
    <w:p>
      <w:r>
        <w:rPr>
          <w:u w:val="single"/>
        </w:rPr>
        <w:t>trafficking</w:t>
      </w:r>
    </w:p>
    <w:p>
      <w:r>
        <w:t>tragedy</w:t>
      </w:r>
    </w:p>
    <w:p>
      <w:r>
        <w:rPr>
          <w:u w:val="single"/>
        </w:rPr>
        <w:t>tragedy</w:t>
      </w:r>
    </w:p>
    <w:p>
      <w:r>
        <w:rPr>
          <w:u w:val="single"/>
        </w:rPr>
        <w:t>tragedy</w:t>
      </w:r>
    </w:p>
    <w:p>
      <w:r>
        <w:rPr>
          <w:u w:val="single"/>
        </w:rPr>
        <w:t>tragedy</w:t>
      </w:r>
    </w:p>
    <w:p>
      <w:r>
        <w:t>tragia</w:t>
      </w:r>
    </w:p>
    <w:p>
      <w:r>
        <w:t>tragic</w:t>
      </w:r>
    </w:p>
    <w:p>
      <w:r>
        <w:t>tragi-comedy</w:t>
      </w:r>
    </w:p>
    <w:p>
      <w:r>
        <w:t>trail</w:t>
      </w:r>
    </w:p>
    <w:p>
      <w:r>
        <w:rPr>
          <w:u w:val="single"/>
        </w:rPr>
        <w:t>trail</w:t>
      </w:r>
    </w:p>
    <w:p>
      <w:r>
        <w:rPr>
          <w:u w:val="single"/>
        </w:rPr>
        <w:t>trail</w:t>
      </w:r>
    </w:p>
    <w:p>
      <w:r>
        <w:rPr>
          <w:u w:val="single"/>
        </w:rPr>
        <w:t>trail</w:t>
      </w:r>
    </w:p>
    <w:p>
      <w:r>
        <w:rPr>
          <w:u w:val="single"/>
        </w:rPr>
        <w:t>trail</w:t>
      </w:r>
    </w:p>
    <w:p>
      <w:r>
        <w:rPr>
          <w:u w:val="single"/>
        </w:rPr>
        <w:t>trail</w:t>
      </w:r>
    </w:p>
    <w:p>
      <w:r>
        <w:t>trail behind</w:t>
      </w:r>
    </w:p>
    <w:p>
      <w:r>
        <w:t>trailer</w:t>
      </w:r>
    </w:p>
    <w:p>
      <w:r>
        <w:t>train</w:t>
      </w:r>
    </w:p>
    <w:p>
      <w:r>
        <w:rPr>
          <w:u w:val="single"/>
        </w:rPr>
        <w:t>train</w:t>
      </w:r>
    </w:p>
    <w:p>
      <w:r>
        <w:rPr>
          <w:u w:val="single"/>
        </w:rPr>
        <w:t>train</w:t>
      </w:r>
    </w:p>
    <w:p>
      <w:r>
        <w:rPr>
          <w:u w:val="single"/>
        </w:rPr>
        <w:t>train</w:t>
      </w:r>
    </w:p>
    <w:p>
      <w:r>
        <w:rPr>
          <w:u w:val="single"/>
        </w:rPr>
        <w:t>train</w:t>
      </w:r>
    </w:p>
    <w:p>
      <w:r>
        <w:rPr>
          <w:u w:val="single"/>
        </w:rPr>
        <w:t>train</w:t>
      </w:r>
    </w:p>
    <w:p>
      <w:r>
        <w:t>train carriage</w:t>
      </w:r>
    </w:p>
    <w:p>
      <w:r>
        <w:t>trainee</w:t>
      </w:r>
    </w:p>
    <w:p>
      <w:r>
        <w:t>traineeship</w:t>
      </w:r>
    </w:p>
    <w:p>
      <w:r>
        <w:t>trainer</w:t>
      </w:r>
    </w:p>
    <w:p>
      <w:r>
        <w:rPr>
          <w:u w:val="single"/>
        </w:rPr>
        <w:t>trainer</w:t>
      </w:r>
    </w:p>
    <w:p>
      <w:r>
        <w:t>trainers</w:t>
      </w:r>
    </w:p>
    <w:p>
      <w:r>
        <w:t>training</w:t>
      </w:r>
    </w:p>
    <w:p>
      <w:r>
        <w:rPr>
          <w:u w:val="single"/>
        </w:rPr>
        <w:t>training</w:t>
      </w:r>
    </w:p>
    <w:p>
      <w:r>
        <w:t>traipse</w:t>
      </w:r>
    </w:p>
    <w:p>
      <w:r>
        <w:t>trait</w:t>
      </w:r>
    </w:p>
    <w:p>
      <w:r>
        <w:t>traitor</w:t>
      </w:r>
    </w:p>
    <w:p>
      <w:r>
        <w:rPr>
          <w:u w:val="single"/>
        </w:rPr>
        <w:t>traitor</w:t>
      </w:r>
    </w:p>
    <w:p>
      <w:r>
        <w:t>trample</w:t>
      </w:r>
    </w:p>
    <w:p>
      <w:r>
        <w:rPr>
          <w:u w:val="single"/>
        </w:rPr>
        <w:t>trample</w:t>
      </w:r>
    </w:p>
    <w:p>
      <w:r>
        <w:t>trance</w:t>
      </w:r>
    </w:p>
    <w:p>
      <w:r>
        <w:t>tranquil</w:t>
      </w:r>
    </w:p>
    <w:p>
      <w:r>
        <w:t>tranquility</w:t>
      </w:r>
    </w:p>
    <w:p>
      <w:r>
        <w:rPr>
          <w:u w:val="single"/>
        </w:rPr>
        <w:t>tranquility</w:t>
      </w:r>
    </w:p>
    <w:p>
      <w:r>
        <w:rPr>
          <w:u w:val="single"/>
        </w:rPr>
        <w:t>tranquility</w:t>
      </w:r>
    </w:p>
    <w:p>
      <w:r>
        <w:t>tranquilize</w:t>
      </w:r>
    </w:p>
    <w:p>
      <w:r>
        <w:t>tranquilizer</w:t>
      </w:r>
    </w:p>
    <w:p>
      <w:r>
        <w:t>transaction</w:t>
      </w:r>
    </w:p>
    <w:p>
      <w:r>
        <w:rPr>
          <w:u w:val="single"/>
        </w:rPr>
        <w:t>transaction</w:t>
      </w:r>
    </w:p>
    <w:p>
      <w:r>
        <w:t>transactions</w:t>
      </w:r>
    </w:p>
    <w:p>
      <w:r>
        <w:t>transcend</w:t>
      </w:r>
    </w:p>
    <w:p>
      <w:r>
        <w:t>transcribe</w:t>
      </w:r>
    </w:p>
    <w:p>
      <w:r>
        <w:rPr>
          <w:u w:val="single"/>
        </w:rPr>
        <w:t>transcribe</w:t>
      </w:r>
    </w:p>
    <w:p>
      <w:r>
        <w:t>transcript</w:t>
      </w:r>
    </w:p>
    <w:p>
      <w:r>
        <w:t>transcription</w:t>
      </w:r>
    </w:p>
    <w:p>
      <w:r>
        <w:rPr>
          <w:u w:val="single"/>
        </w:rPr>
        <w:t>transcription</w:t>
      </w:r>
    </w:p>
    <w:p>
      <w:r>
        <w:t>transfer</w:t>
      </w:r>
    </w:p>
    <w:p>
      <w:r>
        <w:rPr>
          <w:u w:val="single"/>
        </w:rPr>
        <w:t>transfer</w:t>
      </w:r>
    </w:p>
    <w:p>
      <w:r>
        <w:rPr>
          <w:u w:val="single"/>
        </w:rPr>
        <w:t>transfer</w:t>
      </w:r>
    </w:p>
    <w:p>
      <w:r>
        <w:rPr>
          <w:u w:val="single"/>
        </w:rPr>
        <w:t>transfer</w:t>
      </w:r>
    </w:p>
    <w:p>
      <w:r>
        <w:t>transferable</w:t>
      </w:r>
    </w:p>
    <w:p>
      <w:r>
        <w:rPr>
          <w:u w:val="single"/>
        </w:rPr>
        <w:t>transferable</w:t>
      </w:r>
    </w:p>
    <w:p>
      <w:r>
        <w:t>transferred</w:t>
      </w:r>
    </w:p>
    <w:p>
      <w:r>
        <w:t>transfix</w:t>
      </w:r>
    </w:p>
    <w:p>
      <w:r>
        <w:t>transform</w:t>
      </w:r>
    </w:p>
    <w:p>
      <w:r>
        <w:rPr>
          <w:u w:val="single"/>
        </w:rPr>
        <w:t>transform</w:t>
      </w:r>
    </w:p>
    <w:p>
      <w:r>
        <w:t>transformable</w:t>
      </w:r>
    </w:p>
    <w:p>
      <w:r>
        <w:t>transformation</w:t>
      </w:r>
    </w:p>
    <w:p>
      <w:r>
        <w:rPr>
          <w:u w:val="single"/>
        </w:rPr>
        <w:t>transformation</w:t>
      </w:r>
    </w:p>
    <w:p>
      <w:r>
        <w:rPr>
          <w:u w:val="single"/>
        </w:rPr>
        <w:t>transformation</w:t>
      </w:r>
    </w:p>
    <w:p>
      <w:r>
        <w:rPr>
          <w:u w:val="single"/>
        </w:rPr>
        <w:t>transformation</w:t>
      </w:r>
    </w:p>
    <w:p>
      <w:r>
        <w:rPr>
          <w:u w:val="single"/>
        </w:rPr>
        <w:t>transformation</w:t>
      </w:r>
    </w:p>
    <w:p>
      <w:r>
        <w:t>transformed</w:t>
      </w:r>
    </w:p>
    <w:p>
      <w:r>
        <w:rPr>
          <w:u w:val="single"/>
        </w:rPr>
        <w:t>transformed</w:t>
      </w:r>
    </w:p>
    <w:p>
      <w:r>
        <w:t>transformer</w:t>
      </w:r>
    </w:p>
    <w:p>
      <w:r>
        <w:t>transfuse</w:t>
      </w:r>
    </w:p>
    <w:p>
      <w:r>
        <w:t>transgress</w:t>
      </w:r>
    </w:p>
    <w:p>
      <w:r>
        <w:rPr>
          <w:u w:val="single"/>
        </w:rPr>
        <w:t>transgress</w:t>
      </w:r>
    </w:p>
    <w:p>
      <w:r>
        <w:t>transgression</w:t>
      </w:r>
    </w:p>
    <w:p>
      <w:r>
        <w:rPr>
          <w:u w:val="single"/>
        </w:rPr>
        <w:t>transgression</w:t>
      </w:r>
    </w:p>
    <w:p>
      <w:r>
        <w:t>transgressor</w:t>
      </w:r>
    </w:p>
    <w:p>
      <w:r>
        <w:rPr>
          <w:u w:val="single"/>
        </w:rPr>
        <w:t>transgressor</w:t>
      </w:r>
    </w:p>
    <w:p>
      <w:r>
        <w:t>transit</w:t>
      </w:r>
    </w:p>
    <w:p>
      <w:r>
        <w:rPr>
          <w:u w:val="single"/>
        </w:rPr>
        <w:t>transit</w:t>
      </w:r>
    </w:p>
    <w:p>
      <w:r>
        <w:rPr>
          <w:u w:val="single"/>
        </w:rPr>
        <w:t>transit</w:t>
      </w:r>
    </w:p>
    <w:p>
      <w:r>
        <w:t>transition</w:t>
      </w:r>
    </w:p>
    <w:p>
      <w:r>
        <w:t>transitional</w:t>
      </w:r>
    </w:p>
    <w:p>
      <w:r>
        <w:t>translatable</w:t>
      </w:r>
    </w:p>
    <w:p>
      <w:r>
        <w:t>translate</w:t>
      </w:r>
    </w:p>
    <w:p>
      <w:r>
        <w:rPr>
          <w:u w:val="single"/>
        </w:rPr>
        <w:t>translate</w:t>
      </w:r>
    </w:p>
    <w:p>
      <w:r>
        <w:t>translation</w:t>
      </w:r>
    </w:p>
    <w:p>
      <w:r>
        <w:t>translator</w:t>
      </w:r>
    </w:p>
    <w:p>
      <w:r>
        <w:t>transliterate</w:t>
      </w:r>
    </w:p>
    <w:p>
      <w:r>
        <w:t>transliteration</w:t>
      </w:r>
    </w:p>
    <w:p>
      <w:r>
        <w:t>translucent</w:t>
      </w:r>
    </w:p>
    <w:p>
      <w:r>
        <w:t>transmissible</w:t>
      </w:r>
    </w:p>
    <w:p>
      <w:r>
        <w:t>transmission</w:t>
      </w:r>
    </w:p>
    <w:p>
      <w:r>
        <w:rPr>
          <w:u w:val="single"/>
        </w:rPr>
        <w:t>transmission</w:t>
      </w:r>
    </w:p>
    <w:p>
      <w:r>
        <w:rPr>
          <w:u w:val="single"/>
        </w:rPr>
        <w:t>transmission</w:t>
      </w:r>
    </w:p>
    <w:p>
      <w:r>
        <w:rPr>
          <w:u w:val="single"/>
        </w:rPr>
        <w:t>transmission</w:t>
      </w:r>
    </w:p>
    <w:p>
      <w:r>
        <w:t>transmit</w:t>
      </w:r>
    </w:p>
    <w:p>
      <w:r>
        <w:rPr>
          <w:u w:val="single"/>
        </w:rPr>
        <w:t>transmit</w:t>
      </w:r>
    </w:p>
    <w:p>
      <w:r>
        <w:rPr>
          <w:u w:val="single"/>
        </w:rPr>
        <w:t>transmit</w:t>
      </w:r>
    </w:p>
    <w:p>
      <w:r>
        <w:t>transmit sth to</w:t>
      </w:r>
    </w:p>
    <w:p>
      <w:r>
        <w:t>transparence</w:t>
      </w:r>
    </w:p>
    <w:p>
      <w:r>
        <w:t>transparency clarity</w:t>
      </w:r>
    </w:p>
    <w:p>
      <w:r>
        <w:t>transparent</w:t>
      </w:r>
    </w:p>
    <w:p>
      <w:r>
        <w:rPr>
          <w:u w:val="single"/>
        </w:rPr>
        <w:t>transparent</w:t>
      </w:r>
    </w:p>
    <w:p>
      <w:r>
        <w:rPr>
          <w:u w:val="single"/>
        </w:rPr>
        <w:t>transparent</w:t>
      </w:r>
    </w:p>
    <w:p>
      <w:r>
        <w:rPr>
          <w:u w:val="single"/>
        </w:rPr>
        <w:t>transparent</w:t>
      </w:r>
    </w:p>
    <w:p>
      <w:r>
        <w:t>transplant</w:t>
      </w:r>
    </w:p>
    <w:p>
      <w:r>
        <w:rPr>
          <w:u w:val="single"/>
        </w:rPr>
        <w:t>transplant</w:t>
      </w:r>
    </w:p>
    <w:p>
      <w:r>
        <w:t>transplant seedlings</w:t>
      </w:r>
    </w:p>
    <w:p>
      <w:r>
        <w:t>transplanted seedling</w:t>
      </w:r>
    </w:p>
    <w:p>
      <w:r>
        <w:t>transport</w:t>
      </w:r>
    </w:p>
    <w:p>
      <w:r>
        <w:rPr>
          <w:u w:val="single"/>
        </w:rPr>
        <w:t>transport</w:t>
      </w:r>
    </w:p>
    <w:p>
      <w:r>
        <w:rPr>
          <w:u w:val="single"/>
        </w:rPr>
        <w:t>transport</w:t>
      </w:r>
    </w:p>
    <w:p>
      <w:r>
        <w:rPr>
          <w:u w:val="single"/>
        </w:rPr>
        <w:t>transport</w:t>
      </w:r>
    </w:p>
    <w:p>
      <w:r>
        <w:rPr>
          <w:u w:val="single"/>
        </w:rPr>
        <w:t>transport</w:t>
      </w:r>
    </w:p>
    <w:p>
      <w:r>
        <w:rPr>
          <w:u w:val="single"/>
        </w:rPr>
        <w:t>transport</w:t>
      </w:r>
    </w:p>
    <w:p>
      <w:r>
        <w:t>transport illegally across a border</w:t>
      </w:r>
    </w:p>
    <w:p>
      <w:r>
        <w:t>transport s</w:t>
      </w:r>
    </w:p>
    <w:p>
      <w:r>
        <w:t>transportable</w:t>
      </w:r>
    </w:p>
    <w:p>
      <w:r>
        <w:rPr>
          <w:u w:val="single"/>
        </w:rPr>
        <w:t>transportable</w:t>
      </w:r>
    </w:p>
    <w:p>
      <w:r>
        <w:t>transportation</w:t>
      </w:r>
    </w:p>
    <w:p>
      <w:r>
        <w:rPr>
          <w:u w:val="single"/>
        </w:rPr>
        <w:t>transportation</w:t>
      </w:r>
    </w:p>
    <w:p>
      <w:r>
        <w:rPr>
          <w:u w:val="single"/>
        </w:rPr>
        <w:t>transportation</w:t>
      </w:r>
    </w:p>
    <w:p>
      <w:r>
        <w:t>transporter</w:t>
      </w:r>
    </w:p>
    <w:p>
      <w:r>
        <w:rPr>
          <w:u w:val="single"/>
        </w:rPr>
        <w:t>transporter</w:t>
      </w:r>
    </w:p>
    <w:p>
      <w:r>
        <w:rPr>
          <w:u w:val="single"/>
        </w:rPr>
        <w:t>transporter</w:t>
      </w:r>
    </w:p>
    <w:p>
      <w:r>
        <w:rPr>
          <w:u w:val="single"/>
        </w:rPr>
        <w:t>transporter</w:t>
      </w:r>
    </w:p>
    <w:p>
      <w:r>
        <w:t>transversal</w:t>
      </w:r>
    </w:p>
    <w:p>
      <w:r>
        <w:t>transverse</w:t>
      </w:r>
    </w:p>
    <w:p>
      <w:r>
        <w:t>transvestite</w:t>
      </w:r>
    </w:p>
    <w:p>
      <w:r>
        <w:t>trap</w:t>
      </w:r>
    </w:p>
    <w:p>
      <w:r>
        <w:rPr>
          <w:u w:val="single"/>
        </w:rPr>
        <w:t>trap</w:t>
      </w:r>
    </w:p>
    <w:p>
      <w:r>
        <w:rPr>
          <w:u w:val="single"/>
        </w:rPr>
        <w:t>trap</w:t>
      </w:r>
    </w:p>
    <w:p>
      <w:r>
        <w:rPr>
          <w:u w:val="single"/>
        </w:rPr>
        <w:t>trap</w:t>
      </w:r>
    </w:p>
    <w:p>
      <w:r>
        <w:rPr>
          <w:u w:val="single"/>
        </w:rPr>
        <w:t>trap</w:t>
      </w:r>
    </w:p>
    <w:p>
      <w:r>
        <w:t>trapeze</w:t>
      </w:r>
    </w:p>
    <w:p>
      <w:r>
        <w:t>trapper</w:t>
      </w:r>
    </w:p>
    <w:p>
      <w:r>
        <w:t>trapping</w:t>
      </w:r>
    </w:p>
    <w:p>
      <w:r>
        <w:t>trapping net</w:t>
      </w:r>
    </w:p>
    <w:p>
      <w:r>
        <w:t>trappings</w:t>
      </w:r>
    </w:p>
    <w:p>
      <w:r>
        <w:t>trash</w:t>
      </w:r>
    </w:p>
    <w:p>
      <w:r>
        <w:t>trauma</w:t>
      </w:r>
    </w:p>
    <w:p>
      <w:r>
        <w:rPr>
          <w:u w:val="single"/>
        </w:rPr>
        <w:t>trauma</w:t>
      </w:r>
    </w:p>
    <w:p>
      <w:r>
        <w:t>traumatic</w:t>
      </w:r>
    </w:p>
    <w:p>
      <w:r>
        <w:t>traumatize</w:t>
      </w:r>
    </w:p>
    <w:p>
      <w:r>
        <w:t>travel</w:t>
      </w:r>
    </w:p>
    <w:p>
      <w:r>
        <w:rPr>
          <w:u w:val="single"/>
        </w:rPr>
        <w:t>travel</w:t>
      </w:r>
    </w:p>
    <w:p>
      <w:r>
        <w:rPr>
          <w:u w:val="single"/>
        </w:rPr>
        <w:t>travel</w:t>
      </w:r>
    </w:p>
    <w:p>
      <w:r>
        <w:t>travel allowance</w:t>
      </w:r>
    </w:p>
    <w:p>
      <w:r>
        <w:t>travel bug</w:t>
      </w:r>
    </w:p>
    <w:p>
      <w:r>
        <w:t>travel expenses</w:t>
      </w:r>
    </w:p>
    <w:p>
      <w:r>
        <w:t>traveler</w:t>
      </w:r>
    </w:p>
    <w:p>
      <w:r>
        <w:t>traveling</w:t>
      </w:r>
    </w:p>
    <w:p>
      <w:r>
        <w:t>traverse</w:t>
      </w:r>
    </w:p>
    <w:p>
      <w:r>
        <w:t>trawl</w:t>
      </w:r>
    </w:p>
    <w:p>
      <w:r>
        <w:t>tray</w:t>
      </w:r>
    </w:p>
    <w:p>
      <w:r>
        <w:rPr>
          <w:u w:val="single"/>
        </w:rPr>
        <w:t>tray</w:t>
      </w:r>
    </w:p>
    <w:p>
      <w:r>
        <w:t>treacherous</w:t>
      </w:r>
    </w:p>
    <w:p>
      <w:r>
        <w:t>treacle</w:t>
      </w:r>
    </w:p>
    <w:p>
      <w:r>
        <w:t>tread on</w:t>
      </w:r>
    </w:p>
    <w:p>
      <w:r>
        <w:t>tread on sth muddy</w:t>
      </w:r>
    </w:p>
    <w:p>
      <w:r>
        <w:t>treadle</w:t>
      </w:r>
    </w:p>
    <w:p>
      <w:r>
        <w:t>treason</w:t>
      </w:r>
    </w:p>
    <w:p>
      <w:r>
        <w:rPr>
          <w:u w:val="single"/>
        </w:rPr>
        <w:t>treason</w:t>
      </w:r>
    </w:p>
    <w:p>
      <w:r>
        <w:t>treasure</w:t>
      </w:r>
    </w:p>
    <w:p>
      <w:r>
        <w:rPr>
          <w:u w:val="single"/>
        </w:rPr>
        <w:t>treasure</w:t>
      </w:r>
    </w:p>
    <w:p>
      <w:r>
        <w:rPr>
          <w:u w:val="single"/>
        </w:rPr>
        <w:t>treasure</w:t>
      </w:r>
    </w:p>
    <w:p>
      <w:r>
        <w:t>treasure hidden in the ground</w:t>
      </w:r>
    </w:p>
    <w:p>
      <w:r>
        <w:t>treasurer</w:t>
      </w:r>
    </w:p>
    <w:p>
      <w:r>
        <w:t>treasury</w:t>
      </w:r>
    </w:p>
    <w:p>
      <w:r>
        <w:t>treat a child to improve teeth growth</w:t>
      </w:r>
    </w:p>
    <w:p>
      <w:r>
        <w:t>treat for infertility</w:t>
      </w:r>
    </w:p>
    <w:p>
      <w:r>
        <w:t>treat hospitably</w:t>
      </w:r>
    </w:p>
    <w:p>
      <w:r>
        <w:t>treat impartially</w:t>
      </w:r>
    </w:p>
    <w:p>
      <w:r>
        <w:t>treat leniently</w:t>
      </w:r>
    </w:p>
    <w:p>
      <w:r>
        <w:t>treat magically</w:t>
      </w:r>
    </w:p>
    <w:p>
      <w:r>
        <w:t>treat medically</w:t>
      </w:r>
    </w:p>
    <w:p>
      <w:r>
        <w:t>treat sb partially</w:t>
      </w:r>
    </w:p>
    <w:p>
      <w:r>
        <w:t>treat unfairly</w:t>
      </w:r>
    </w:p>
    <w:p>
      <w:r>
        <w:t>treat unjustly</w:t>
      </w:r>
    </w:p>
    <w:p>
      <w:r>
        <w:rPr>
          <w:u w:val="single"/>
        </w:rPr>
        <w:t>treat unjustly</w:t>
      </w:r>
    </w:p>
    <w:p>
      <w:r>
        <w:t>treat with fumes</w:t>
      </w:r>
    </w:p>
    <w:p>
      <w:r>
        <w:rPr>
          <w:u w:val="single"/>
        </w:rPr>
        <w:t>treat with fumes</w:t>
      </w:r>
    </w:p>
    <w:p>
      <w:r>
        <w:t>treat with incense</w:t>
      </w:r>
    </w:p>
    <w:p>
      <w:r>
        <w:t>treatise</w:t>
      </w:r>
    </w:p>
    <w:p>
      <w:r>
        <w:t>treaty</w:t>
      </w:r>
    </w:p>
    <w:p>
      <w:r>
        <w:t>tree</w:t>
      </w:r>
    </w:p>
    <w:p>
      <w:r>
        <w:rPr>
          <w:u w:val="single"/>
        </w:rPr>
        <w:t>tree</w:t>
      </w:r>
    </w:p>
    <w:p>
      <w:r>
        <w:t>tree bark container</w:t>
      </w:r>
    </w:p>
    <w:p>
      <w:r>
        <w:t>tree diagram</w:t>
      </w:r>
    </w:p>
    <w:p>
      <w:r>
        <w:t>tree feller</w:t>
      </w:r>
    </w:p>
    <w:p>
      <w:r>
        <w:t>tree lizard</w:t>
      </w:r>
    </w:p>
    <w:p>
      <w:r>
        <w:t>tree squirrel</w:t>
      </w:r>
    </w:p>
    <w:p>
      <w:r>
        <w:t>tree tomato</w:t>
      </w:r>
    </w:p>
    <w:p>
      <w:r>
        <w:t>tree trunk bridge</w:t>
      </w:r>
    </w:p>
    <w:p>
      <w:r>
        <w:t>trek</w:t>
      </w:r>
    </w:p>
    <w:p>
      <w:r>
        <w:rPr>
          <w:u w:val="single"/>
        </w:rPr>
        <w:t>trek</w:t>
      </w:r>
    </w:p>
    <w:p>
      <w:r>
        <w:t>trellis</w:t>
      </w:r>
    </w:p>
    <w:p>
      <w:r>
        <w:t>trema</w:t>
      </w:r>
    </w:p>
    <w:p>
      <w:r>
        <w:t>tremble</w:t>
      </w:r>
    </w:p>
    <w:p>
      <w:r>
        <w:rPr>
          <w:u w:val="single"/>
        </w:rPr>
        <w:t>tremble</w:t>
      </w:r>
    </w:p>
    <w:p>
      <w:r>
        <w:rPr>
          <w:u w:val="single"/>
        </w:rPr>
        <w:t>tremble</w:t>
      </w:r>
    </w:p>
    <w:p>
      <w:r>
        <w:t>trembling</w:t>
      </w:r>
    </w:p>
    <w:p>
      <w:r>
        <w:rPr>
          <w:u w:val="single"/>
        </w:rPr>
        <w:t>trembling</w:t>
      </w:r>
    </w:p>
    <w:p>
      <w:r>
        <w:rPr>
          <w:u w:val="single"/>
        </w:rPr>
        <w:t>trembling</w:t>
      </w:r>
    </w:p>
    <w:p>
      <w:r>
        <w:t>tremendous</w:t>
      </w:r>
    </w:p>
    <w:p>
      <w:r>
        <w:t>tremor</w:t>
      </w:r>
    </w:p>
    <w:p>
      <w:r>
        <w:t>trench</w:t>
      </w:r>
    </w:p>
    <w:p>
      <w:r>
        <w:rPr>
          <w:u w:val="single"/>
        </w:rPr>
        <w:t>trench</w:t>
      </w:r>
    </w:p>
    <w:p>
      <w:r>
        <w:rPr>
          <w:u w:val="single"/>
        </w:rPr>
        <w:t>trench</w:t>
      </w:r>
    </w:p>
    <w:p>
      <w:r>
        <w:t>trend</w:t>
      </w:r>
    </w:p>
    <w:p>
      <w:r>
        <w:rPr>
          <w:u w:val="single"/>
        </w:rPr>
        <w:t>trend</w:t>
      </w:r>
    </w:p>
    <w:p>
      <w:r>
        <w:rPr>
          <w:u w:val="single"/>
        </w:rPr>
        <w:t>trend</w:t>
      </w:r>
    </w:p>
    <w:p>
      <w:r>
        <w:t>trendy</w:t>
      </w:r>
    </w:p>
    <w:p>
      <w:r>
        <w:t>trepidation</w:t>
      </w:r>
    </w:p>
    <w:p>
      <w:r>
        <w:t>trespass</w:t>
      </w:r>
    </w:p>
    <w:p>
      <w:r>
        <w:t>trestle</w:t>
      </w:r>
    </w:p>
    <w:p>
      <w:r>
        <w:t>trevally</w:t>
      </w:r>
    </w:p>
    <w:p>
      <w:r>
        <w:t>trial</w:t>
      </w:r>
    </w:p>
    <w:p>
      <w:r>
        <w:rPr>
          <w:u w:val="single"/>
        </w:rPr>
        <w:t>trial</w:t>
      </w:r>
    </w:p>
    <w:p>
      <w:r>
        <w:rPr>
          <w:u w:val="single"/>
        </w:rPr>
        <w:t>trial</w:t>
      </w:r>
    </w:p>
    <w:p>
      <w:r>
        <w:rPr>
          <w:u w:val="single"/>
        </w:rPr>
        <w:t>trial</w:t>
      </w:r>
    </w:p>
    <w:p>
      <w:r>
        <w:rPr>
          <w:u w:val="single"/>
        </w:rPr>
        <w:t>trial</w:t>
      </w:r>
    </w:p>
    <w:p>
      <w:r>
        <w:t>triangle</w:t>
      </w:r>
    </w:p>
    <w:p>
      <w:r>
        <w:t>triangular</w:t>
      </w:r>
    </w:p>
    <w:p>
      <w:r>
        <w:t>triangular file</w:t>
      </w:r>
    </w:p>
    <w:p>
      <w:r>
        <w:t>tribal</w:t>
      </w:r>
    </w:p>
    <w:p>
      <w:r>
        <w:t>tribal mark</w:t>
      </w:r>
    </w:p>
    <w:p>
      <w:r>
        <w:t>tribalism</w:t>
      </w:r>
    </w:p>
    <w:p>
      <w:r>
        <w:t>tribe</w:t>
      </w:r>
    </w:p>
    <w:p>
      <w:r>
        <w:t>tribulation</w:t>
      </w:r>
    </w:p>
    <w:p>
      <w:r>
        <w:t>tribulations</w:t>
      </w:r>
    </w:p>
    <w:p>
      <w:r>
        <w:t>tribunal</w:t>
      </w:r>
    </w:p>
    <w:p>
      <w:r>
        <w:t>tribune</w:t>
      </w:r>
    </w:p>
    <w:p>
      <w:r>
        <w:rPr>
          <w:u w:val="single"/>
        </w:rPr>
        <w:t>tribune</w:t>
      </w:r>
    </w:p>
    <w:p>
      <w:r>
        <w:t>tributary</w:t>
      </w:r>
    </w:p>
    <w:p>
      <w:r>
        <w:t>tribute</w:t>
      </w:r>
    </w:p>
    <w:p>
      <w:r>
        <w:t>trick</w:t>
      </w:r>
    </w:p>
    <w:p>
      <w:r>
        <w:rPr>
          <w:u w:val="single"/>
        </w:rPr>
        <w:t>trick</w:t>
      </w:r>
    </w:p>
    <w:p>
      <w:r>
        <w:rPr>
          <w:u w:val="single"/>
        </w:rPr>
        <w:t>trick</w:t>
      </w:r>
    </w:p>
    <w:p>
      <w:r>
        <w:rPr>
          <w:u w:val="single"/>
        </w:rPr>
        <w:t>trick</w:t>
      </w:r>
    </w:p>
    <w:p>
      <w:r>
        <w:rPr>
          <w:u w:val="single"/>
        </w:rPr>
        <w:t>trick</w:t>
      </w:r>
    </w:p>
    <w:p>
      <w:r>
        <w:rPr>
          <w:u w:val="single"/>
        </w:rPr>
        <w:t>trick</w:t>
      </w:r>
    </w:p>
    <w:p>
      <w:r>
        <w:t>tricked</w:t>
      </w:r>
    </w:p>
    <w:p>
      <w:r>
        <w:t>trickery</w:t>
      </w:r>
    </w:p>
    <w:p>
      <w:r>
        <w:rPr>
          <w:u w:val="single"/>
        </w:rPr>
        <w:t>trickery</w:t>
      </w:r>
    </w:p>
    <w:p>
      <w:r>
        <w:rPr>
          <w:u w:val="single"/>
        </w:rPr>
        <w:t>trickery</w:t>
      </w:r>
    </w:p>
    <w:p>
      <w:r>
        <w:t>tricking sb while pretending to help</w:t>
      </w:r>
    </w:p>
    <w:p>
      <w:r>
        <w:t>trickle</w:t>
      </w:r>
    </w:p>
    <w:p>
      <w:r>
        <w:rPr>
          <w:u w:val="single"/>
        </w:rPr>
        <w:t>trickle</w:t>
      </w:r>
    </w:p>
    <w:p>
      <w:r>
        <w:rPr>
          <w:u w:val="single"/>
        </w:rPr>
        <w:t>trickle</w:t>
      </w:r>
    </w:p>
    <w:p>
      <w:r>
        <w:rPr>
          <w:u w:val="single"/>
        </w:rPr>
        <w:t>trickle</w:t>
      </w:r>
    </w:p>
    <w:p>
      <w:r>
        <w:rPr>
          <w:u w:val="single"/>
        </w:rPr>
        <w:t>trickle</w:t>
      </w:r>
    </w:p>
    <w:p>
      <w:r>
        <w:rPr>
          <w:u w:val="single"/>
        </w:rPr>
        <w:t>trickle</w:t>
      </w:r>
    </w:p>
    <w:p>
      <w:r>
        <w:rPr>
          <w:u w:val="single"/>
        </w:rPr>
        <w:t>trickle</w:t>
      </w:r>
    </w:p>
    <w:p>
      <w:r>
        <w:t>trickling</w:t>
      </w:r>
    </w:p>
    <w:p>
      <w:r>
        <w:rPr>
          <w:u w:val="single"/>
        </w:rPr>
        <w:t>trickling</w:t>
      </w:r>
    </w:p>
    <w:p>
      <w:r>
        <w:t>tricks</w:t>
      </w:r>
    </w:p>
    <w:p>
      <w:r>
        <w:rPr>
          <w:u w:val="single"/>
        </w:rPr>
        <w:t>tricks</w:t>
      </w:r>
    </w:p>
    <w:p>
      <w:r>
        <w:t>trickster</w:t>
      </w:r>
    </w:p>
    <w:p>
      <w:r>
        <w:rPr>
          <w:u w:val="single"/>
        </w:rPr>
        <w:t>trickster</w:t>
      </w:r>
    </w:p>
    <w:p>
      <w:r>
        <w:rPr>
          <w:u w:val="single"/>
        </w:rPr>
        <w:t>trickster</w:t>
      </w:r>
    </w:p>
    <w:p>
      <w:r>
        <w:t>tricky</w:t>
      </w:r>
    </w:p>
    <w:p>
      <w:r>
        <w:t>tricky pers</w:t>
      </w:r>
    </w:p>
    <w:p>
      <w:r>
        <w:t>trident</w:t>
      </w:r>
    </w:p>
    <w:p>
      <w:r>
        <w:rPr>
          <w:u w:val="single"/>
        </w:rPr>
        <w:t>trident</w:t>
      </w:r>
    </w:p>
    <w:p>
      <w:r>
        <w:t>tried</w:t>
      </w:r>
    </w:p>
    <w:p>
      <w:r>
        <w:t>trigger</w:t>
      </w:r>
    </w:p>
    <w:p>
      <w:r>
        <w:rPr>
          <w:u w:val="single"/>
        </w:rPr>
        <w:t>trigger</w:t>
      </w:r>
    </w:p>
    <w:p>
      <w:r>
        <w:t>trigger off</w:t>
      </w:r>
    </w:p>
    <w:p>
      <w:r>
        <w:t>triggerfish</w:t>
      </w:r>
    </w:p>
    <w:p>
      <w:r>
        <w:t>triggering off</w:t>
      </w:r>
    </w:p>
    <w:p>
      <w:r>
        <w:t>trilateral</w:t>
      </w:r>
    </w:p>
    <w:p>
      <w:r>
        <w:t>trill</w:t>
      </w:r>
    </w:p>
    <w:p>
      <w:r>
        <w:t>trim</w:t>
      </w:r>
    </w:p>
    <w:p>
      <w:r>
        <w:t>trinity</w:t>
      </w:r>
    </w:p>
    <w:p>
      <w:r>
        <w:t>trio</w:t>
      </w:r>
    </w:p>
    <w:p>
      <w:r>
        <w:t>trip</w:t>
      </w:r>
    </w:p>
    <w:p>
      <w:r>
        <w:rPr>
          <w:u w:val="single"/>
        </w:rPr>
        <w:t>trip</w:t>
      </w:r>
    </w:p>
    <w:p>
      <w:r>
        <w:rPr>
          <w:u w:val="single"/>
        </w:rPr>
        <w:t>trip</w:t>
      </w:r>
    </w:p>
    <w:p>
      <w:r>
        <w:rPr>
          <w:u w:val="single"/>
        </w:rPr>
        <w:t>trip</w:t>
      </w:r>
    </w:p>
    <w:p>
      <w:r>
        <w:t>trip sb up</w:t>
      </w:r>
    </w:p>
    <w:p>
      <w:r>
        <w:rPr>
          <w:u w:val="single"/>
        </w:rPr>
        <w:t>trip sb up</w:t>
      </w:r>
    </w:p>
    <w:p>
      <w:r>
        <w:t>trip up</w:t>
      </w:r>
    </w:p>
    <w:p>
      <w:r>
        <w:t>trip wire</w:t>
      </w:r>
    </w:p>
    <w:p>
      <w:r>
        <w:t>tripartite</w:t>
      </w:r>
    </w:p>
    <w:p>
      <w:r>
        <w:t>triple</w:t>
      </w:r>
    </w:p>
    <w:p>
      <w:r>
        <w:rPr>
          <w:u w:val="single"/>
        </w:rPr>
        <w:t>triple</w:t>
      </w:r>
    </w:p>
    <w:p>
      <w:r>
        <w:rPr>
          <w:u w:val="single"/>
        </w:rPr>
        <w:t>triple</w:t>
      </w:r>
    </w:p>
    <w:p>
      <w:r>
        <w:t>triplet</w:t>
      </w:r>
    </w:p>
    <w:p>
      <w:r>
        <w:t>triplets</w:t>
      </w:r>
    </w:p>
    <w:p>
      <w:r>
        <w:t>tripod</w:t>
      </w:r>
    </w:p>
    <w:p>
      <w:r>
        <w:t>tripping line</w:t>
      </w:r>
    </w:p>
    <w:p>
      <w:r>
        <w:t>trismus</w:t>
      </w:r>
    </w:p>
    <w:p>
      <w:r>
        <w:t>trite</w:t>
      </w:r>
    </w:p>
    <w:p>
      <w:r>
        <w:t>triumph</w:t>
      </w:r>
    </w:p>
    <w:p>
      <w:r>
        <w:rPr>
          <w:u w:val="single"/>
        </w:rPr>
        <w:t>triumph</w:t>
      </w:r>
    </w:p>
    <w:p>
      <w:r>
        <w:t>triumphant</w:t>
      </w:r>
    </w:p>
    <w:p>
      <w:r>
        <w:t>trivial</w:t>
      </w:r>
    </w:p>
    <w:p>
      <w:r>
        <w:rPr>
          <w:u w:val="single"/>
        </w:rPr>
        <w:t>trivial</w:t>
      </w:r>
    </w:p>
    <w:p>
      <w:r>
        <w:t>trivial reasons</w:t>
      </w:r>
    </w:p>
    <w:p>
      <w:r>
        <w:t>trivialize</w:t>
      </w:r>
    </w:p>
    <w:p>
      <w:r>
        <w:t>troll</w:t>
      </w:r>
    </w:p>
    <w:p>
      <w:r>
        <w:t>trolley</w:t>
      </w:r>
    </w:p>
    <w:p>
      <w:r>
        <w:rPr>
          <w:u w:val="single"/>
        </w:rPr>
        <w:t>trolley</w:t>
      </w:r>
    </w:p>
    <w:p>
      <w:r>
        <w:t>troop</w:t>
      </w:r>
    </w:p>
    <w:p>
      <w:r>
        <w:rPr>
          <w:u w:val="single"/>
        </w:rPr>
        <w:t>troop</w:t>
      </w:r>
    </w:p>
    <w:p>
      <w:r>
        <w:t>troop carrier</w:t>
      </w:r>
    </w:p>
    <w:p>
      <w:r>
        <w:t>trooper</w:t>
      </w:r>
    </w:p>
    <w:p>
      <w:r>
        <w:t>trophy</w:t>
      </w:r>
    </w:p>
    <w:p>
      <w:r>
        <w:t>tropic</w:t>
      </w:r>
    </w:p>
    <w:p>
      <w:r>
        <w:t>tropical</w:t>
      </w:r>
    </w:p>
    <w:p>
      <w:r>
        <w:t>tropical grasslands</w:t>
      </w:r>
    </w:p>
    <w:p>
      <w:r>
        <w:t>tropics</w:t>
      </w:r>
    </w:p>
    <w:p>
      <w:r>
        <w:t>trot</w:t>
      </w:r>
    </w:p>
    <w:p>
      <w:r>
        <w:t>trouble</w:t>
      </w:r>
    </w:p>
    <w:p>
      <w:r>
        <w:rPr>
          <w:u w:val="single"/>
        </w:rPr>
        <w:t>trouble</w:t>
      </w:r>
    </w:p>
    <w:p>
      <w:r>
        <w:rPr>
          <w:u w:val="single"/>
        </w:rPr>
        <w:t>trouble</w:t>
      </w:r>
    </w:p>
    <w:p>
      <w:r>
        <w:rPr>
          <w:u w:val="single"/>
        </w:rPr>
        <w:t>trouble</w:t>
      </w:r>
    </w:p>
    <w:p>
      <w:r>
        <w:rPr>
          <w:u w:val="single"/>
        </w:rPr>
        <w:t>trouble</w:t>
      </w:r>
    </w:p>
    <w:p>
      <w:r>
        <w:rPr>
          <w:u w:val="single"/>
        </w:rPr>
        <w:t>trouble</w:t>
      </w:r>
    </w:p>
    <w:p>
      <w:r>
        <w:rPr>
          <w:u w:val="single"/>
        </w:rPr>
        <w:t>trouble</w:t>
      </w:r>
    </w:p>
    <w:p>
      <w:r>
        <w:rPr>
          <w:u w:val="single"/>
        </w:rPr>
        <w:t>trouble</w:t>
      </w:r>
    </w:p>
    <w:p>
      <w:r>
        <w:rPr>
          <w:u w:val="single"/>
        </w:rPr>
        <w:t>trouble</w:t>
      </w:r>
    </w:p>
    <w:p>
      <w:r>
        <w:t>trouble making</w:t>
      </w:r>
    </w:p>
    <w:p>
      <w:r>
        <w:t>trouble shooter</w:t>
      </w:r>
    </w:p>
    <w:p>
      <w:r>
        <w:t>troublemaker</w:t>
      </w:r>
    </w:p>
    <w:p>
      <w:r>
        <w:t>troubleshooter</w:t>
      </w:r>
    </w:p>
    <w:p>
      <w:r>
        <w:t>troublesome</w:t>
      </w:r>
    </w:p>
    <w:p>
      <w:r>
        <w:rPr>
          <w:u w:val="single"/>
        </w:rPr>
        <w:t>troublesome</w:t>
      </w:r>
    </w:p>
    <w:p>
      <w:r>
        <w:rPr>
          <w:u w:val="single"/>
        </w:rPr>
        <w:t>troublesome</w:t>
      </w:r>
    </w:p>
    <w:p>
      <w:r>
        <w:t>troublesome behavior</w:t>
      </w:r>
    </w:p>
    <w:p>
      <w:r>
        <w:t>trough</w:t>
      </w:r>
    </w:p>
    <w:p>
      <w:r>
        <w:rPr>
          <w:u w:val="single"/>
        </w:rPr>
        <w:t>trough</w:t>
      </w:r>
    </w:p>
    <w:p>
      <w:r>
        <w:t>trounce</w:t>
      </w:r>
    </w:p>
    <w:p>
      <w:r>
        <w:t>troupe</w:t>
      </w:r>
    </w:p>
    <w:p>
      <w:r>
        <w:t>trove</w:t>
      </w:r>
    </w:p>
    <w:p>
      <w:r>
        <w:t>trowel</w:t>
      </w:r>
    </w:p>
    <w:p>
      <w:r>
        <w:t>truancy</w:t>
      </w:r>
    </w:p>
    <w:p>
      <w:r>
        <w:t>truant</w:t>
      </w:r>
    </w:p>
    <w:p>
      <w:r>
        <w:t>truce</w:t>
      </w:r>
    </w:p>
    <w:p>
      <w:r>
        <w:t>truck</w:t>
      </w:r>
    </w:p>
    <w:p>
      <w:r>
        <w:t>trucker</w:t>
      </w:r>
    </w:p>
    <w:p>
      <w:r>
        <w:t>truckle</w:t>
      </w:r>
    </w:p>
    <w:p>
      <w:r>
        <w:t>trudge</w:t>
      </w:r>
    </w:p>
    <w:p>
      <w:r>
        <w:t>truly</w:t>
      </w:r>
    </w:p>
    <w:p>
      <w:r>
        <w:rPr>
          <w:u w:val="single"/>
        </w:rPr>
        <w:t>truly</w:t>
      </w:r>
    </w:p>
    <w:p>
      <w:r>
        <w:t>trump</w:t>
      </w:r>
    </w:p>
    <w:p>
      <w:r>
        <w:t>trumpet</w:t>
      </w:r>
    </w:p>
    <w:p>
      <w:r>
        <w:rPr>
          <w:u w:val="single"/>
        </w:rPr>
        <w:t>trumpet</w:t>
      </w:r>
    </w:p>
    <w:p>
      <w:r>
        <w:t>trumpet worm</w:t>
      </w:r>
    </w:p>
    <w:p>
      <w:r>
        <w:t>truncheon</w:t>
      </w:r>
    </w:p>
    <w:p>
      <w:r>
        <w:t>trundle</w:t>
      </w:r>
    </w:p>
    <w:p>
      <w:r>
        <w:t>trundle bed</w:t>
      </w:r>
    </w:p>
    <w:p>
      <w:r>
        <w:t>trunk</w:t>
      </w:r>
    </w:p>
    <w:p>
      <w:r>
        <w:rPr>
          <w:u w:val="single"/>
        </w:rPr>
        <w:t>trunk</w:t>
      </w:r>
    </w:p>
    <w:p>
      <w:r>
        <w:rPr>
          <w:u w:val="single"/>
        </w:rPr>
        <w:t>trunk</w:t>
      </w:r>
    </w:p>
    <w:p>
      <w:r>
        <w:rPr>
          <w:u w:val="single"/>
        </w:rPr>
        <w:t>trunk</w:t>
      </w:r>
    </w:p>
    <w:p>
      <w:r>
        <w:rPr>
          <w:u w:val="single"/>
        </w:rPr>
        <w:t>trunk</w:t>
      </w:r>
    </w:p>
    <w:p>
      <w:r>
        <w:rPr>
          <w:u w:val="single"/>
        </w:rPr>
        <w:t>trunk</w:t>
      </w:r>
    </w:p>
    <w:p>
      <w:r>
        <w:t>trunk road</w:t>
      </w:r>
    </w:p>
    <w:p>
      <w:r>
        <w:t>truss</w:t>
      </w:r>
    </w:p>
    <w:p>
      <w:r>
        <w:t>trust</w:t>
      </w:r>
    </w:p>
    <w:p>
      <w:r>
        <w:rPr>
          <w:u w:val="single"/>
        </w:rPr>
        <w:t>trust</w:t>
      </w:r>
    </w:p>
    <w:p>
      <w:r>
        <w:rPr>
          <w:u w:val="single"/>
        </w:rPr>
        <w:t>trust</w:t>
      </w:r>
    </w:p>
    <w:p>
      <w:r>
        <w:rPr>
          <w:u w:val="single"/>
        </w:rPr>
        <w:t>trust</w:t>
      </w:r>
    </w:p>
    <w:p>
      <w:r>
        <w:rPr>
          <w:u w:val="single"/>
        </w:rPr>
        <w:t>trust</w:t>
      </w:r>
    </w:p>
    <w:p>
      <w:r>
        <w:rPr>
          <w:u w:val="single"/>
        </w:rPr>
        <w:t>trust</w:t>
      </w:r>
    </w:p>
    <w:p>
      <w:r>
        <w:rPr>
          <w:u w:val="single"/>
        </w:rPr>
        <w:t>trust</w:t>
      </w:r>
    </w:p>
    <w:p>
      <w:r>
        <w:t>trust fund</w:t>
      </w:r>
    </w:p>
    <w:p>
      <w:r>
        <w:t>trustee</w:t>
      </w:r>
    </w:p>
    <w:p>
      <w:r>
        <w:t>trustee of inheritance</w:t>
      </w:r>
    </w:p>
    <w:p>
      <w:r>
        <w:t>trusteeship</w:t>
      </w:r>
    </w:p>
    <w:p>
      <w:r>
        <w:t>trustful</w:t>
      </w:r>
    </w:p>
    <w:p>
      <w:r>
        <w:t>trustworthiness</w:t>
      </w:r>
    </w:p>
    <w:p>
      <w:r>
        <w:rPr>
          <w:u w:val="single"/>
        </w:rPr>
        <w:t>trustworthiness</w:t>
      </w:r>
    </w:p>
    <w:p>
      <w:r>
        <w:rPr>
          <w:u w:val="single"/>
        </w:rPr>
        <w:t>trustworthiness</w:t>
      </w:r>
    </w:p>
    <w:p>
      <w:r>
        <w:t>trustworthy</w:t>
      </w:r>
    </w:p>
    <w:p>
      <w:r>
        <w:rPr>
          <w:u w:val="single"/>
        </w:rPr>
        <w:t>trustworthy</w:t>
      </w:r>
    </w:p>
    <w:p>
      <w:r>
        <w:rPr>
          <w:u w:val="single"/>
        </w:rPr>
        <w:t>trustworthy</w:t>
      </w:r>
    </w:p>
    <w:p>
      <w:r>
        <w:rPr>
          <w:u w:val="single"/>
        </w:rPr>
        <w:t>trustworthy</w:t>
      </w:r>
    </w:p>
    <w:p>
      <w:r>
        <w:rPr>
          <w:u w:val="single"/>
        </w:rPr>
        <w:t>trustworthy</w:t>
      </w:r>
    </w:p>
    <w:p>
      <w:r>
        <w:t>truth</w:t>
      </w:r>
    </w:p>
    <w:p>
      <w:r>
        <w:t>truthful</w:t>
      </w:r>
    </w:p>
    <w:p>
      <w:r>
        <w:rPr>
          <w:u w:val="single"/>
        </w:rPr>
        <w:t>truthful</w:t>
      </w:r>
    </w:p>
    <w:p>
      <w:r>
        <w:rPr>
          <w:u w:val="single"/>
        </w:rPr>
        <w:t>truthful</w:t>
      </w:r>
    </w:p>
    <w:p>
      <w:r>
        <w:t>truthfulness</w:t>
      </w:r>
    </w:p>
    <w:p>
      <w:r>
        <w:t>try</w:t>
      </w:r>
    </w:p>
    <w:p>
      <w:r>
        <w:rPr>
          <w:u w:val="single"/>
        </w:rPr>
        <w:t>try</w:t>
      </w:r>
    </w:p>
    <w:p>
      <w:r>
        <w:rPr>
          <w:u w:val="single"/>
        </w:rPr>
        <w:t>try</w:t>
      </w:r>
    </w:p>
    <w:p>
      <w:r>
        <w:rPr>
          <w:u w:val="single"/>
        </w:rPr>
        <w:t>try</w:t>
      </w:r>
    </w:p>
    <w:p>
      <w:r>
        <w:t>try a case</w:t>
      </w:r>
    </w:p>
    <w:p>
      <w:r>
        <w:t>try hard</w:t>
      </w:r>
    </w:p>
    <w:p>
      <w:r>
        <w:t>try one’s chance</w:t>
      </w:r>
    </w:p>
    <w:p>
      <w:r>
        <w:t>trying</w:t>
      </w:r>
    </w:p>
    <w:p>
      <w:r>
        <w:t>trying experience</w:t>
      </w:r>
    </w:p>
    <w:p>
      <w:r>
        <w:t>trypanosomiasis</w:t>
      </w:r>
    </w:p>
    <w:p>
      <w:r>
        <w:t>tsetse</w:t>
      </w:r>
    </w:p>
    <w:p>
      <w:r>
        <w:t>T-shirt</w:t>
      </w:r>
    </w:p>
    <w:p>
      <w:r>
        <w:t>tub</w:t>
      </w:r>
    </w:p>
    <w:p>
      <w:r>
        <w:rPr>
          <w:u w:val="single"/>
        </w:rPr>
        <w:t>tub</w:t>
      </w:r>
    </w:p>
    <w:p>
      <w:r>
        <w:rPr>
          <w:u w:val="single"/>
        </w:rPr>
        <w:t>tub</w:t>
      </w:r>
    </w:p>
    <w:p>
      <w:r>
        <w:t>tube</w:t>
      </w:r>
    </w:p>
    <w:p>
      <w:r>
        <w:rPr>
          <w:u w:val="single"/>
        </w:rPr>
        <w:t>tube</w:t>
      </w:r>
    </w:p>
    <w:p>
      <w:r>
        <w:rPr>
          <w:u w:val="single"/>
        </w:rPr>
        <w:t>tube</w:t>
      </w:r>
    </w:p>
    <w:p>
      <w:r>
        <w:t>tuber</w:t>
      </w:r>
    </w:p>
    <w:p>
      <w:r>
        <w:rPr>
          <w:u w:val="single"/>
        </w:rPr>
        <w:t>tuber</w:t>
      </w:r>
    </w:p>
    <w:p>
      <w:r>
        <w:t>tuberculosis</w:t>
      </w:r>
    </w:p>
    <w:p>
      <w:r>
        <w:t>tuber-rooted water</w:t>
      </w:r>
    </w:p>
    <w:p>
      <w:r>
        <w:t>tuck</w:t>
      </w:r>
    </w:p>
    <w:p>
      <w:r>
        <w:t>tuck between the legs</w:t>
      </w:r>
    </w:p>
    <w:p>
      <w:r>
        <w:t>tucking sth between the legs</w:t>
      </w:r>
    </w:p>
    <w:p>
      <w:r>
        <w:t>Tuesday</w:t>
      </w:r>
    </w:p>
    <w:p>
      <w:r>
        <w:t>tuft</w:t>
      </w:r>
    </w:p>
    <w:p>
      <w:r>
        <w:t>tuft of black and white hair</w:t>
      </w:r>
    </w:p>
    <w:p>
      <w:r>
        <w:t>tuft of grass</w:t>
      </w:r>
    </w:p>
    <w:p>
      <w:r>
        <w:t>tuft of hair on the forehead</w:t>
      </w:r>
    </w:p>
    <w:p>
      <w:r>
        <w:t>tuft on top of the head</w:t>
      </w:r>
    </w:p>
    <w:p>
      <w:r>
        <w:t>tug</w:t>
      </w:r>
    </w:p>
    <w:p>
      <w:r>
        <w:t>tug of war</w:t>
      </w:r>
    </w:p>
    <w:p>
      <w:r>
        <w:t>tuition</w:t>
      </w:r>
    </w:p>
    <w:p>
      <w:r>
        <w:rPr>
          <w:u w:val="single"/>
        </w:rPr>
        <w:t>tuition</w:t>
      </w:r>
    </w:p>
    <w:p>
      <w:r>
        <w:t>tuk-tuk</w:t>
      </w:r>
    </w:p>
    <w:p>
      <w:r>
        <w:t>tumble down</w:t>
      </w:r>
    </w:p>
    <w:p>
      <w:r>
        <w:t>tumble into</w:t>
      </w:r>
    </w:p>
    <w:p>
      <w:r>
        <w:t>tumble into water</w:t>
      </w:r>
    </w:p>
    <w:p>
      <w:r>
        <w:t>tumbler</w:t>
      </w:r>
    </w:p>
    <w:p>
      <w:r>
        <w:t>tummy</w:t>
      </w:r>
    </w:p>
    <w:p>
      <w:r>
        <w:t>tumor</w:t>
      </w:r>
    </w:p>
    <w:p>
      <w:r>
        <w:t>tumult</w:t>
      </w:r>
    </w:p>
    <w:p>
      <w:r>
        <w:rPr>
          <w:u w:val="single"/>
        </w:rPr>
        <w:t>tumult</w:t>
      </w:r>
    </w:p>
    <w:p>
      <w:r>
        <w:rPr>
          <w:u w:val="single"/>
        </w:rPr>
        <w:t>tumult</w:t>
      </w:r>
    </w:p>
    <w:p>
      <w:r>
        <w:t>tumulus</w:t>
      </w:r>
    </w:p>
    <w:p>
      <w:r>
        <w:t>tuna</w:t>
      </w:r>
    </w:p>
    <w:p>
      <w:r>
        <w:t>tune</w:t>
      </w:r>
    </w:p>
    <w:p>
      <w:r>
        <w:rPr>
          <w:u w:val="single"/>
        </w:rPr>
        <w:t>tune</w:t>
      </w:r>
    </w:p>
    <w:p>
      <w:r>
        <w:rPr>
          <w:u w:val="single"/>
        </w:rPr>
        <w:t>tune</w:t>
      </w:r>
    </w:p>
    <w:p>
      <w:r>
        <w:rPr>
          <w:u w:val="single"/>
        </w:rPr>
        <w:t>tune</w:t>
      </w:r>
    </w:p>
    <w:p>
      <w:r>
        <w:t>tunic</w:t>
      </w:r>
    </w:p>
    <w:p>
      <w:r>
        <w:t>tunnel</w:t>
      </w:r>
    </w:p>
    <w:p>
      <w:r>
        <w:t>turban</w:t>
      </w:r>
    </w:p>
    <w:p>
      <w:r>
        <w:t>turban cloth</w:t>
      </w:r>
    </w:p>
    <w:p>
      <w:r>
        <w:t>turbine</w:t>
      </w:r>
    </w:p>
    <w:p>
      <w:r>
        <w:t>turbo generator</w:t>
      </w:r>
    </w:p>
    <w:p>
      <w:r>
        <w:t>turbot</w:t>
      </w:r>
    </w:p>
    <w:p>
      <w:r>
        <w:t>turbulence</w:t>
      </w:r>
    </w:p>
    <w:p>
      <w:r>
        <w:t>turbulent behavior</w:t>
      </w:r>
    </w:p>
    <w:p>
      <w:r>
        <w:t>turf</w:t>
      </w:r>
    </w:p>
    <w:p>
      <w:r>
        <w:t>turkey</w:t>
      </w:r>
    </w:p>
    <w:p>
      <w:r>
        <w:t>Turkey blossom</w:t>
      </w:r>
    </w:p>
    <w:p>
      <w:r>
        <w:t>turmeric</w:t>
      </w:r>
    </w:p>
    <w:p>
      <w:r>
        <w:t>turmoil</w:t>
      </w:r>
    </w:p>
    <w:p>
      <w:r>
        <w:rPr>
          <w:u w:val="single"/>
        </w:rPr>
        <w:t>turmoil</w:t>
      </w:r>
    </w:p>
    <w:p>
      <w:r>
        <w:rPr>
          <w:u w:val="single"/>
        </w:rPr>
        <w:t>turmoil</w:t>
      </w:r>
    </w:p>
    <w:p>
      <w:r>
        <w:rPr>
          <w:u w:val="single"/>
        </w:rPr>
        <w:t>turmoil</w:t>
      </w:r>
    </w:p>
    <w:p>
      <w:r>
        <w:rPr>
          <w:u w:val="single"/>
        </w:rPr>
        <w:t>turmoil</w:t>
      </w:r>
    </w:p>
    <w:p>
      <w:r>
        <w:rPr>
          <w:u w:val="single"/>
        </w:rPr>
        <w:t>turmoil</w:t>
      </w:r>
    </w:p>
    <w:p>
      <w:r>
        <w:rPr>
          <w:u w:val="single"/>
        </w:rPr>
        <w:t>turmoil</w:t>
      </w:r>
    </w:p>
    <w:p>
      <w:r>
        <w:rPr>
          <w:u w:val="single"/>
        </w:rPr>
        <w:t>turmoil</w:t>
      </w:r>
    </w:p>
    <w:p>
      <w:r>
        <w:t>turn</w:t>
      </w:r>
    </w:p>
    <w:p>
      <w:r>
        <w:rPr>
          <w:u w:val="single"/>
        </w:rPr>
        <w:t>turn</w:t>
      </w:r>
    </w:p>
    <w:p>
      <w:r>
        <w:t>turn a blind eye to</w:t>
      </w:r>
    </w:p>
    <w:p>
      <w:r>
        <w:t>turn a corner</w:t>
      </w:r>
    </w:p>
    <w:p>
      <w:r>
        <w:t>turn against</w:t>
      </w:r>
    </w:p>
    <w:p>
      <w:r>
        <w:t>turn and face</w:t>
      </w:r>
    </w:p>
    <w:p>
      <w:r>
        <w:t>turn around</w:t>
      </w:r>
    </w:p>
    <w:p>
      <w:r>
        <w:rPr>
          <w:u w:val="single"/>
        </w:rPr>
        <w:t>turn around</w:t>
      </w:r>
    </w:p>
    <w:p>
      <w:r>
        <w:t>turn back</w:t>
      </w:r>
    </w:p>
    <w:p>
      <w:r>
        <w:rPr>
          <w:u w:val="single"/>
        </w:rPr>
        <w:t>turn back</w:t>
      </w:r>
    </w:p>
    <w:p>
      <w:r>
        <w:t>turn down</w:t>
      </w:r>
    </w:p>
    <w:p>
      <w:r>
        <w:rPr>
          <w:u w:val="single"/>
        </w:rPr>
        <w:t>turn down</w:t>
      </w:r>
    </w:p>
    <w:p>
      <w:r>
        <w:t>turn inside out</w:t>
      </w:r>
    </w:p>
    <w:p>
      <w:r>
        <w:t>turn into</w:t>
      </w:r>
    </w:p>
    <w:p>
      <w:r>
        <w:rPr>
          <w:u w:val="single"/>
        </w:rPr>
        <w:t>turn into</w:t>
      </w:r>
    </w:p>
    <w:p>
      <w:r>
        <w:t>turn into a fool</w:t>
      </w:r>
    </w:p>
    <w:p>
      <w:r>
        <w:t>turn into sth different</w:t>
      </w:r>
    </w:p>
    <w:p>
      <w:r>
        <w:t>turn off</w:t>
      </w:r>
    </w:p>
    <w:p>
      <w:r>
        <w:rPr>
          <w:u w:val="single"/>
        </w:rPr>
        <w:t>turn off</w:t>
      </w:r>
    </w:p>
    <w:p>
      <w:r>
        <w:t>turn on</w:t>
      </w:r>
    </w:p>
    <w:p>
      <w:r>
        <w:rPr>
          <w:u w:val="single"/>
        </w:rPr>
        <w:t>turn on</w:t>
      </w:r>
    </w:p>
    <w:p>
      <w:r>
        <w:t>turn one’s back on</w:t>
      </w:r>
    </w:p>
    <w:p>
      <w:r>
        <w:t>turn one’s head</w:t>
      </w:r>
    </w:p>
    <w:p>
      <w:r>
        <w:t>turn out</w:t>
      </w:r>
    </w:p>
    <w:p>
      <w:r>
        <w:rPr>
          <w:u w:val="single"/>
        </w:rPr>
        <w:t>turn out</w:t>
      </w:r>
    </w:p>
    <w:p>
      <w:r>
        <w:t>turn over</w:t>
      </w:r>
    </w:p>
    <w:p>
      <w:r>
        <w:rPr>
          <w:u w:val="single"/>
        </w:rPr>
        <w:t>turn over</w:t>
      </w:r>
    </w:p>
    <w:p>
      <w:r>
        <w:t>turn sour</w:t>
      </w:r>
    </w:p>
    <w:p>
      <w:r>
        <w:t>turn to receive one’s husband</w:t>
      </w:r>
    </w:p>
    <w:p>
      <w:r>
        <w:t>turn up</w:t>
      </w:r>
    </w:p>
    <w:p>
      <w:r>
        <w:t>turn upside down</w:t>
      </w:r>
    </w:p>
    <w:p>
      <w:r>
        <w:t>turncoat</w:t>
      </w:r>
    </w:p>
    <w:p>
      <w:r>
        <w:t>turning</w:t>
      </w:r>
    </w:p>
    <w:p>
      <w:r>
        <w:rPr>
          <w:u w:val="single"/>
        </w:rPr>
        <w:t>turning</w:t>
      </w:r>
    </w:p>
    <w:p>
      <w:r>
        <w:rPr>
          <w:u w:val="single"/>
        </w:rPr>
        <w:t>turning</w:t>
      </w:r>
    </w:p>
    <w:p>
      <w:r>
        <w:t>turning around</w:t>
      </w:r>
    </w:p>
    <w:p>
      <w:r>
        <w:t>turnoff</w:t>
      </w:r>
    </w:p>
    <w:p>
      <w:r>
        <w:t>turnout</w:t>
      </w:r>
    </w:p>
    <w:p>
      <w:r>
        <w:t>turnover</w:t>
      </w:r>
    </w:p>
    <w:p>
      <w:r>
        <w:rPr>
          <w:u w:val="single"/>
        </w:rPr>
        <w:t>turnover</w:t>
      </w:r>
    </w:p>
    <w:p>
      <w:r>
        <w:t>turns</w:t>
      </w:r>
    </w:p>
    <w:p>
      <w:r>
        <w:t>turquoise</w:t>
      </w:r>
    </w:p>
    <w:p>
      <w:r>
        <w:rPr>
          <w:u w:val="single"/>
        </w:rPr>
        <w:t>turquoise</w:t>
      </w:r>
    </w:p>
    <w:p>
      <w:r>
        <w:t>turtle</w:t>
      </w:r>
    </w:p>
    <w:p>
      <w:r>
        <w:t>turtle leg</w:t>
      </w:r>
    </w:p>
    <w:p>
      <w:r>
        <w:t>tusk</w:t>
      </w:r>
    </w:p>
    <w:p>
      <w:r>
        <w:rPr>
          <w:u w:val="single"/>
        </w:rPr>
        <w:t>tusk</w:t>
      </w:r>
    </w:p>
    <w:p>
      <w:r>
        <w:rPr>
          <w:u w:val="single"/>
        </w:rPr>
        <w:t>tusk</w:t>
      </w:r>
    </w:p>
    <w:p>
      <w:r>
        <w:t>tuskless elephant</w:t>
      </w:r>
    </w:p>
    <w:p>
      <w:r>
        <w:t>tussle</w:t>
      </w:r>
    </w:p>
    <w:p>
      <w:r>
        <w:rPr>
          <w:u w:val="single"/>
        </w:rPr>
        <w:t>tussle</w:t>
      </w:r>
    </w:p>
    <w:p>
      <w:r>
        <w:rPr>
          <w:u w:val="single"/>
        </w:rPr>
        <w:t>tussle</w:t>
      </w:r>
    </w:p>
    <w:p>
      <w:r>
        <w:t>tut</w:t>
      </w:r>
    </w:p>
    <w:p>
      <w:r>
        <w:rPr>
          <w:u w:val="single"/>
        </w:rPr>
        <w:t>tut</w:t>
      </w:r>
    </w:p>
    <w:p>
      <w:r>
        <w:t>tutor</w:t>
      </w:r>
    </w:p>
    <w:p>
      <w:r>
        <w:rPr>
          <w:u w:val="single"/>
        </w:rPr>
        <w:t>tutor</w:t>
      </w:r>
    </w:p>
    <w:p>
      <w:r>
        <w:t>tutorial</w:t>
      </w:r>
    </w:p>
    <w:p>
      <w:r>
        <w:rPr>
          <w:u w:val="single"/>
        </w:rPr>
        <w:t>tutorial</w:t>
      </w:r>
    </w:p>
    <w:p>
      <w:r>
        <w:rPr>
          <w:u w:val="single"/>
        </w:rPr>
        <w:t>tutorial</w:t>
      </w:r>
    </w:p>
    <w:p>
      <w:r>
        <w:t>tutorship</w:t>
      </w:r>
    </w:p>
    <w:p>
      <w:r>
        <w:t>tutting sound</w:t>
      </w:r>
    </w:p>
    <w:p>
      <w:r>
        <w:t>TV</w:t>
      </w:r>
    </w:p>
    <w:p>
      <w:r>
        <w:t>tweak</w:t>
      </w:r>
    </w:p>
    <w:p>
      <w:r>
        <w:t>tweed</w:t>
      </w:r>
    </w:p>
    <w:p>
      <w:r>
        <w:t>tweet</w:t>
      </w:r>
    </w:p>
    <w:p>
      <w:r>
        <w:t>tweezers</w:t>
      </w:r>
    </w:p>
    <w:p>
      <w:r>
        <w:t>twelve</w:t>
      </w:r>
    </w:p>
    <w:p>
      <w:r>
        <w:t>twenty</w:t>
      </w:r>
    </w:p>
    <w:p>
      <w:r>
        <w:t>twenty four</w:t>
      </w:r>
    </w:p>
    <w:p>
      <w:r>
        <w:t>twerk</w:t>
      </w:r>
    </w:p>
    <w:p>
      <w:r>
        <w:t>twice</w:t>
      </w:r>
    </w:p>
    <w:p>
      <w:r>
        <w:rPr>
          <w:u w:val="single"/>
        </w:rPr>
        <w:t>twice</w:t>
      </w:r>
    </w:p>
    <w:p>
      <w:r>
        <w:t>twiddle</w:t>
      </w:r>
    </w:p>
    <w:p>
      <w:r>
        <w:t>twig</w:t>
      </w:r>
    </w:p>
    <w:p>
      <w:r>
        <w:rPr>
          <w:u w:val="single"/>
        </w:rPr>
        <w:t>twig</w:t>
      </w:r>
    </w:p>
    <w:p>
      <w:r>
        <w:t>twin</w:t>
      </w:r>
    </w:p>
    <w:p>
      <w:r>
        <w:t>twine</w:t>
      </w:r>
    </w:p>
    <w:p>
      <w:r>
        <w:t>twinge</w:t>
      </w:r>
    </w:p>
    <w:p>
      <w:r>
        <w:t>twining</w:t>
      </w:r>
    </w:p>
    <w:p>
      <w:r>
        <w:rPr>
          <w:u w:val="single"/>
        </w:rPr>
        <w:t>twining</w:t>
      </w:r>
    </w:p>
    <w:p>
      <w:r>
        <w:rPr>
          <w:u w:val="single"/>
        </w:rPr>
        <w:t>twining</w:t>
      </w:r>
    </w:p>
    <w:p>
      <w:r>
        <w:t>twirl</w:t>
      </w:r>
    </w:p>
    <w:p>
      <w:r>
        <w:rPr>
          <w:u w:val="single"/>
        </w:rPr>
        <w:t>twirl</w:t>
      </w:r>
    </w:p>
    <w:p>
      <w:r>
        <w:t>twirl a wood stick to make a fire</w:t>
      </w:r>
    </w:p>
    <w:p>
      <w:r>
        <w:t>twirl around</w:t>
      </w:r>
    </w:p>
    <w:p>
      <w:r>
        <w:t>twirling</w:t>
      </w:r>
    </w:p>
    <w:p>
      <w:r>
        <w:rPr>
          <w:u w:val="single"/>
        </w:rPr>
        <w:t>twirling</w:t>
      </w:r>
    </w:p>
    <w:p>
      <w:r>
        <w:t>twirling tool</w:t>
      </w:r>
    </w:p>
    <w:p>
      <w:r>
        <w:t>twist</w:t>
      </w:r>
    </w:p>
    <w:p>
      <w:r>
        <w:rPr>
          <w:u w:val="single"/>
        </w:rPr>
        <w:t>twist</w:t>
      </w:r>
    </w:p>
    <w:p>
      <w:r>
        <w:rPr>
          <w:u w:val="single"/>
        </w:rPr>
        <w:t>twist</w:t>
      </w:r>
    </w:p>
    <w:p>
      <w:r>
        <w:rPr>
          <w:u w:val="single"/>
        </w:rPr>
        <w:t>twist</w:t>
      </w:r>
    </w:p>
    <w:p>
      <w:r>
        <w:rPr>
          <w:u w:val="single"/>
        </w:rPr>
        <w:t>twist</w:t>
      </w:r>
    </w:p>
    <w:p>
      <w:r>
        <w:t>twist a string</w:t>
      </w:r>
    </w:p>
    <w:p>
      <w:r>
        <w:t>twist apart</w:t>
      </w:r>
    </w:p>
    <w:p>
      <w:r>
        <w:rPr>
          <w:u w:val="single"/>
        </w:rPr>
        <w:t>twist apart</w:t>
      </w:r>
    </w:p>
    <w:p>
      <w:r>
        <w:t>twist one’s limb</w:t>
      </w:r>
    </w:p>
    <w:p>
      <w:r>
        <w:t>twist together</w:t>
      </w:r>
    </w:p>
    <w:p>
      <w:r>
        <w:t>twisted</w:t>
      </w:r>
    </w:p>
    <w:p>
      <w:r>
        <w:rPr>
          <w:u w:val="single"/>
        </w:rPr>
        <w:t>twisted</w:t>
      </w:r>
    </w:p>
    <w:p>
      <w:r>
        <w:rPr>
          <w:u w:val="single"/>
        </w:rPr>
        <w:t>twisted</w:t>
      </w:r>
    </w:p>
    <w:p>
      <w:r>
        <w:rPr>
          <w:u w:val="single"/>
        </w:rPr>
        <w:t>twisted</w:t>
      </w:r>
    </w:p>
    <w:p>
      <w:r>
        <w:rPr>
          <w:u w:val="single"/>
        </w:rPr>
        <w:t>twisted</w:t>
      </w:r>
    </w:p>
    <w:p>
      <w:r>
        <w:t>twisted together</w:t>
      </w:r>
    </w:p>
    <w:p>
      <w:r>
        <w:t>twisting</w:t>
      </w:r>
    </w:p>
    <w:p>
      <w:r>
        <w:rPr>
          <w:u w:val="single"/>
        </w:rPr>
        <w:t>twisting</w:t>
      </w:r>
    </w:p>
    <w:p>
      <w:r>
        <w:rPr>
          <w:u w:val="single"/>
        </w:rPr>
        <w:t>twisting</w:t>
      </w:r>
    </w:p>
    <w:p>
      <w:r>
        <w:rPr>
          <w:u w:val="single"/>
        </w:rPr>
        <w:t>twisting</w:t>
      </w:r>
    </w:p>
    <w:p>
      <w:r>
        <w:t>twists and turns</w:t>
      </w:r>
    </w:p>
    <w:p>
      <w:r>
        <w:t>two</w:t>
      </w:r>
    </w:p>
    <w:p>
      <w:r>
        <w:rPr>
          <w:u w:val="single"/>
        </w:rPr>
        <w:t>two</w:t>
      </w:r>
    </w:p>
    <w:p>
      <w:r>
        <w:rPr>
          <w:u w:val="single"/>
        </w:rPr>
        <w:t>two</w:t>
      </w:r>
    </w:p>
    <w:p>
      <w:r>
        <w:rPr>
          <w:u w:val="single"/>
        </w:rPr>
        <w:t>two</w:t>
      </w:r>
    </w:p>
    <w:p>
      <w:r>
        <w:t>two days ago</w:t>
      </w:r>
    </w:p>
    <w:p>
      <w:r>
        <w:t>two hundred</w:t>
      </w:r>
    </w:p>
    <w:p>
      <w:r>
        <w:t>two of us</w:t>
      </w:r>
    </w:p>
    <w:p>
      <w:r>
        <w:t>two of you</w:t>
      </w:r>
    </w:p>
    <w:p>
      <w:r>
        <w:t>two thousands</w:t>
      </w:r>
    </w:p>
    <w:p>
      <w:r>
        <w:t>two times</w:t>
      </w:r>
    </w:p>
    <w:p>
      <w:r>
        <w:rPr>
          <w:u w:val="single"/>
        </w:rPr>
        <w:t>two times</w:t>
      </w:r>
    </w:p>
    <w:p>
      <w:r>
        <w:t>two-bucket measure</w:t>
      </w:r>
    </w:p>
    <w:p>
      <w:r>
        <w:t>two-edged</w:t>
      </w:r>
    </w:p>
    <w:p>
      <w:r>
        <w:t>two-faced</w:t>
      </w:r>
    </w:p>
    <w:p>
      <w:r>
        <w:t>two-fluke anchor</w:t>
      </w:r>
    </w:p>
    <w:p>
      <w:r>
        <w:t>twofold</w:t>
      </w:r>
    </w:p>
    <w:p>
      <w:r>
        <w:t>two-halve door</w:t>
      </w:r>
    </w:p>
    <w:p>
      <w:r>
        <w:t>two-handed saw</w:t>
      </w:r>
    </w:p>
    <w:p>
      <w:r>
        <w:t>two-headed drum</w:t>
      </w:r>
    </w:p>
    <w:p>
      <w:r>
        <w:t>two-mast dhow</w:t>
      </w:r>
    </w:p>
    <w:p>
      <w:r>
        <w:t>two-mast ornamented dhow</w:t>
      </w:r>
    </w:p>
    <w:p>
      <w:r>
        <w:t>two-mast vessel</w:t>
      </w:r>
    </w:p>
    <w:p>
      <w:r>
        <w:t>two-striped skink</w:t>
      </w:r>
    </w:p>
    <w:p>
      <w:r>
        <w:t>two-way</w:t>
      </w:r>
    </w:p>
    <w:p>
      <w:r>
        <w:t>two-way ticket</w:t>
      </w:r>
    </w:p>
    <w:p>
      <w:r>
        <w:t>tycoon</w:t>
      </w:r>
    </w:p>
    <w:p>
      <w:r>
        <w:t>tying</w:t>
      </w:r>
    </w:p>
    <w:p>
      <w:r>
        <w:t>type</w:t>
      </w:r>
    </w:p>
    <w:p>
      <w:r>
        <w:rPr>
          <w:u w:val="single"/>
        </w:rPr>
        <w:t>type</w:t>
      </w:r>
    </w:p>
    <w:p>
      <w:r>
        <w:t>type of arrow with millet stalk shaft and a sharp wooden head</w:t>
      </w:r>
    </w:p>
    <w:p>
      <w:r>
        <w:t>type of benign genie</w:t>
      </w:r>
    </w:p>
    <w:p>
      <w:r>
        <w:t>type of bird similar to a mannikin</w:t>
      </w:r>
    </w:p>
    <w:p>
      <w:r>
        <w:t>type of bird that eats grubs and worms</w:t>
      </w:r>
    </w:p>
    <w:p>
      <w:r>
        <w:t>type of fish similar to a rock cod</w:t>
      </w:r>
    </w:p>
    <w:p>
      <w:r>
        <w:t>type of giant plantain</w:t>
      </w:r>
    </w:p>
    <w:p>
      <w:r>
        <w:t>type of long banana remains green even when ripe</w:t>
      </w:r>
    </w:p>
    <w:p>
      <w:r>
        <w:t>type of plant similar to a reed</w:t>
      </w:r>
    </w:p>
    <w:p>
      <w:r>
        <w:t>type of plant whose fine fiber is used to tie the navel of a newly-born child</w:t>
      </w:r>
    </w:p>
    <w:p>
      <w:r>
        <w:t>type of plant with cotton-like flowers</w:t>
      </w:r>
    </w:p>
    <w:p>
      <w:r>
        <w:t>type of plant with roots used to cure swellings</w:t>
      </w:r>
    </w:p>
    <w:p>
      <w:r>
        <w:t>type of sapphire-like gem</w:t>
      </w:r>
    </w:p>
    <w:p>
      <w:r>
        <w:t>type of skate</w:t>
      </w:r>
    </w:p>
    <w:p>
      <w:r>
        <w:t>type of small sardine</w:t>
      </w:r>
    </w:p>
    <w:p>
      <w:r>
        <w:t>type of small sweet banana</w:t>
      </w:r>
    </w:p>
    <w:p>
      <w:r>
        <w:t>type of sweet yellow banana</w:t>
      </w:r>
    </w:p>
    <w:p>
      <w:r>
        <w:t>type of thick and soft plantain</w:t>
      </w:r>
    </w:p>
    <w:p>
      <w:r>
        <w:t>type of thorny shrub</w:t>
      </w:r>
    </w:p>
    <w:p>
      <w:r>
        <w:t>type of toy made of straws</w:t>
      </w:r>
    </w:p>
    <w:p>
      <w:r>
        <w:t>typesetting ribbon</w:t>
      </w:r>
    </w:p>
    <w:p>
      <w:r>
        <w:t>typewriter</w:t>
      </w:r>
    </w:p>
    <w:p>
      <w:r>
        <w:t>typhoid</w:t>
      </w:r>
    </w:p>
    <w:p>
      <w:r>
        <w:t>typhoid fever</w:t>
      </w:r>
    </w:p>
    <w:p>
      <w:r>
        <w:t>typhoon</w:t>
      </w:r>
    </w:p>
    <w:p>
      <w:r>
        <w:t>typical</w:t>
      </w:r>
    </w:p>
    <w:p>
      <w:r>
        <w:t>typically</w:t>
      </w:r>
    </w:p>
    <w:p>
      <w:r>
        <w:t>typist</w:t>
      </w:r>
    </w:p>
    <w:p>
      <w:r>
        <w:t>typo</w:t>
      </w:r>
    </w:p>
    <w:p>
      <w:r>
        <w:t>typographer</w:t>
      </w:r>
    </w:p>
    <w:p>
      <w:r>
        <w:t>typography</w:t>
      </w:r>
    </w:p>
    <w:p>
      <w:r>
        <w:t>tyrannical</w:t>
      </w:r>
    </w:p>
    <w:p>
      <w:r>
        <w:t>tyrannize</w:t>
      </w:r>
    </w:p>
    <w:p>
      <w:r>
        <w:rPr>
          <w:u w:val="single"/>
        </w:rPr>
        <w:t>tyrannize</w:t>
      </w:r>
    </w:p>
    <w:p>
      <w:r>
        <w:t>tyranny</w:t>
      </w:r>
    </w:p>
    <w:p>
      <w:r>
        <w:rPr>
          <w:u w:val="single"/>
        </w:rPr>
        <w:t>tyranny</w:t>
      </w:r>
    </w:p>
    <w:p>
      <w:r>
        <w:t>tyrant</w:t>
      </w:r>
    </w:p>
    <w:p>
      <w:r>
        <w:t>tyre</w:t>
      </w:r>
    </w:p>
    <w:p>
      <w:r>
        <w:t>udder</w:t>
      </w:r>
    </w:p>
    <w:p>
      <w:r>
        <w:t>Ugandan</w:t>
      </w:r>
    </w:p>
    <w:p>
      <w:r>
        <w:t>Ugh!</w:t>
      </w:r>
    </w:p>
    <w:p>
      <w:r>
        <w:t>ugliness</w:t>
      </w:r>
    </w:p>
    <w:p>
      <w:r>
        <w:t>ugly</w:t>
      </w:r>
    </w:p>
    <w:p>
      <w:r>
        <w:t>ugly face</w:t>
      </w:r>
    </w:p>
    <w:p>
      <w:r>
        <w:t>ulcer</w:t>
      </w:r>
    </w:p>
    <w:p>
      <w:r>
        <w:t>ulcers</w:t>
      </w:r>
    </w:p>
    <w:p>
      <w:r>
        <w:t>ulna</w:t>
      </w:r>
    </w:p>
    <w:p>
      <w:r>
        <w:t>ulterior</w:t>
      </w:r>
    </w:p>
    <w:p>
      <w:r>
        <w:rPr>
          <w:u w:val="single"/>
        </w:rPr>
        <w:t>ulterior</w:t>
      </w:r>
    </w:p>
    <w:p>
      <w:r>
        <w:t>ultimate</w:t>
      </w:r>
    </w:p>
    <w:p>
      <w:r>
        <w:t>ultimate goal</w:t>
      </w:r>
    </w:p>
    <w:p>
      <w:r>
        <w:t>ultimately</w:t>
      </w:r>
    </w:p>
    <w:p>
      <w:r>
        <w:t>ultimatum</w:t>
      </w:r>
    </w:p>
    <w:p>
      <w:r>
        <w:t>ultra</w:t>
      </w:r>
    </w:p>
    <w:p>
      <w:r>
        <w:t>ultra-</w:t>
      </w:r>
    </w:p>
    <w:p>
      <w:r>
        <w:t>ultraviolet</w:t>
      </w:r>
    </w:p>
    <w:p>
      <w:r>
        <w:t>ululation</w:t>
      </w:r>
    </w:p>
    <w:p>
      <w:r>
        <w:t>ululation of joy</w:t>
      </w:r>
    </w:p>
    <w:p>
      <w:r>
        <w:t>umbilical cord</w:t>
      </w:r>
    </w:p>
    <w:p>
      <w:r>
        <w:t>umbilical hernia</w:t>
      </w:r>
    </w:p>
    <w:p>
      <w:r>
        <w:t>umbrella</w:t>
      </w:r>
    </w:p>
    <w:p>
      <w:r>
        <w:t>umbrella organization</w:t>
      </w:r>
    </w:p>
    <w:p>
      <w:r>
        <w:t>umpire</w:t>
      </w:r>
    </w:p>
    <w:p>
      <w:r>
        <w:rPr>
          <w:u w:val="single"/>
        </w:rPr>
        <w:t>umpire</w:t>
      </w:r>
    </w:p>
    <w:p>
      <w:r>
        <w:t>un-</w:t>
      </w:r>
    </w:p>
    <w:p>
      <w:r>
        <w:t>unable</w:t>
      </w:r>
    </w:p>
    <w:p>
      <w:r>
        <w:rPr>
          <w:u w:val="single"/>
        </w:rPr>
        <w:t>unable</w:t>
      </w:r>
    </w:p>
    <w:p>
      <w:r>
        <w:t>unable to do</w:t>
      </w:r>
    </w:p>
    <w:p>
      <w:r>
        <w:t>unable to handle</w:t>
      </w:r>
    </w:p>
    <w:p>
      <w:r>
        <w:t>unaffected</w:t>
      </w:r>
    </w:p>
    <w:p>
      <w:r>
        <w:t>unanimous</w:t>
      </w:r>
    </w:p>
    <w:p>
      <w:r>
        <w:t>unanimously</w:t>
      </w:r>
    </w:p>
    <w:p>
      <w:r>
        <w:t>unanswered</w:t>
      </w:r>
    </w:p>
    <w:p>
      <w:r>
        <w:t>unanticipated</w:t>
      </w:r>
    </w:p>
    <w:p>
      <w:r>
        <w:t>unarmed</w:t>
      </w:r>
    </w:p>
    <w:p>
      <w:r>
        <w:t>unattended</w:t>
      </w:r>
    </w:p>
    <w:p>
      <w:r>
        <w:rPr>
          <w:u w:val="single"/>
        </w:rPr>
        <w:t>unattended</w:t>
      </w:r>
    </w:p>
    <w:p>
      <w:r>
        <w:rPr>
          <w:u w:val="single"/>
        </w:rPr>
        <w:t>unattended</w:t>
      </w:r>
    </w:p>
    <w:p>
      <w:r>
        <w:t>unattractive</w:t>
      </w:r>
    </w:p>
    <w:p>
      <w:r>
        <w:t>unauthorized</w:t>
      </w:r>
    </w:p>
    <w:p>
      <w:r>
        <w:t>unavailable</w:t>
      </w:r>
    </w:p>
    <w:p>
      <w:r>
        <w:t>unavoidable</w:t>
      </w:r>
    </w:p>
    <w:p>
      <w:r>
        <w:t>unaware</w:t>
      </w:r>
    </w:p>
    <w:p>
      <w:r>
        <w:t>unbalanced</w:t>
      </w:r>
    </w:p>
    <w:p>
      <w:r>
        <w:t>unbar</w:t>
      </w:r>
    </w:p>
    <w:p>
      <w:r>
        <w:t>unbearable</w:t>
      </w:r>
    </w:p>
    <w:p>
      <w:r>
        <w:t>unbelief</w:t>
      </w:r>
    </w:p>
    <w:p>
      <w:r>
        <w:t>unbelievable</w:t>
      </w:r>
    </w:p>
    <w:p>
      <w:r>
        <w:rPr>
          <w:u w:val="single"/>
        </w:rPr>
        <w:t>unbelievable</w:t>
      </w:r>
    </w:p>
    <w:p>
      <w:r>
        <w:rPr>
          <w:u w:val="single"/>
        </w:rPr>
        <w:t>unbelievable</w:t>
      </w:r>
    </w:p>
    <w:p>
      <w:r>
        <w:rPr>
          <w:u w:val="single"/>
        </w:rPr>
        <w:t>unbelievable</w:t>
      </w:r>
    </w:p>
    <w:p>
      <w:r>
        <w:t>unbelievably</w:t>
      </w:r>
    </w:p>
    <w:p>
      <w:r>
        <w:t>unbeliever</w:t>
      </w:r>
    </w:p>
    <w:p>
      <w:r>
        <w:rPr>
          <w:u w:val="single"/>
        </w:rPr>
        <w:t>unbeliever</w:t>
      </w:r>
    </w:p>
    <w:p>
      <w:r>
        <w:t>unbend</w:t>
      </w:r>
    </w:p>
    <w:p>
      <w:r>
        <w:rPr>
          <w:u w:val="single"/>
        </w:rPr>
        <w:t>unbend</w:t>
      </w:r>
    </w:p>
    <w:p>
      <w:r>
        <w:t>unbending</w:t>
      </w:r>
    </w:p>
    <w:p>
      <w:r>
        <w:t>unbiased</w:t>
      </w:r>
    </w:p>
    <w:p>
      <w:r>
        <w:t>unbleached calico</w:t>
      </w:r>
    </w:p>
    <w:p>
      <w:r>
        <w:t>unbolt</w:t>
      </w:r>
    </w:p>
    <w:p>
      <w:r>
        <w:t>unburden</w:t>
      </w:r>
    </w:p>
    <w:p>
      <w:r>
        <w:t>unbury</w:t>
      </w:r>
    </w:p>
    <w:p>
      <w:r>
        <w:t>unbutton</w:t>
      </w:r>
    </w:p>
    <w:p>
      <w:r>
        <w:t>uncanny</w:t>
      </w:r>
    </w:p>
    <w:p>
      <w:r>
        <w:t>unceasing</w:t>
      </w:r>
    </w:p>
    <w:p>
      <w:r>
        <w:t>unceremoniously</w:t>
      </w:r>
    </w:p>
    <w:p>
      <w:r>
        <w:t>uncertain</w:t>
      </w:r>
    </w:p>
    <w:p>
      <w:r>
        <w:rPr>
          <w:u w:val="single"/>
        </w:rPr>
        <w:t>uncertain</w:t>
      </w:r>
    </w:p>
    <w:p>
      <w:r>
        <w:rPr>
          <w:u w:val="single"/>
        </w:rPr>
        <w:t>uncertain</w:t>
      </w:r>
    </w:p>
    <w:p>
      <w:r>
        <w:t>uncertainty</w:t>
      </w:r>
    </w:p>
    <w:p>
      <w:r>
        <w:rPr>
          <w:u w:val="single"/>
        </w:rPr>
        <w:t>uncertainty</w:t>
      </w:r>
    </w:p>
    <w:p>
      <w:r>
        <w:t>unchallenged</w:t>
      </w:r>
    </w:p>
    <w:p>
      <w:r>
        <w:t>unchecked</w:t>
      </w:r>
    </w:p>
    <w:p>
      <w:r>
        <w:t>uncivil</w:t>
      </w:r>
    </w:p>
    <w:p>
      <w:r>
        <w:t>uncivilized</w:t>
      </w:r>
    </w:p>
    <w:p>
      <w:r>
        <w:rPr>
          <w:u w:val="single"/>
        </w:rPr>
        <w:t>uncivilized</w:t>
      </w:r>
    </w:p>
    <w:p>
      <w:r>
        <w:t>uncivilized manners</w:t>
      </w:r>
    </w:p>
    <w:p>
      <w:r>
        <w:t>unclaimed</w:t>
      </w:r>
    </w:p>
    <w:p>
      <w:r>
        <w:t>unclassified</w:t>
      </w:r>
    </w:p>
    <w:p>
      <w:r>
        <w:rPr>
          <w:u w:val="single"/>
        </w:rPr>
        <w:t>unclassified</w:t>
      </w:r>
    </w:p>
    <w:p>
      <w:r>
        <w:t>uncle</w:t>
      </w:r>
    </w:p>
    <w:p>
      <w:r>
        <w:rPr>
          <w:u w:val="single"/>
        </w:rPr>
        <w:t>uncle</w:t>
      </w:r>
    </w:p>
    <w:p>
      <w:r>
        <w:t>unclean</w:t>
      </w:r>
    </w:p>
    <w:p>
      <w:r>
        <w:t>unclear situation</w:t>
      </w:r>
    </w:p>
    <w:p>
      <w:r>
        <w:rPr>
          <w:u w:val="single"/>
        </w:rPr>
        <w:t>unclear situation</w:t>
      </w:r>
    </w:p>
    <w:p>
      <w:r>
        <w:t>uncle-to-nephew relationship</w:t>
      </w:r>
    </w:p>
    <w:p>
      <w:r>
        <w:t>unclog</w:t>
      </w:r>
    </w:p>
    <w:p>
      <w:r>
        <w:t>uncoil</w:t>
      </w:r>
    </w:p>
    <w:p>
      <w:r>
        <w:t>uncomfortable</w:t>
      </w:r>
    </w:p>
    <w:p>
      <w:r>
        <w:rPr>
          <w:u w:val="single"/>
        </w:rPr>
        <w:t>uncomfortable</w:t>
      </w:r>
    </w:p>
    <w:p>
      <w:r>
        <w:t>uncommitted</w:t>
      </w:r>
    </w:p>
    <w:p>
      <w:r>
        <w:t>uncommon</w:t>
      </w:r>
    </w:p>
    <w:p>
      <w:r>
        <w:t>uncompromising</w:t>
      </w:r>
    </w:p>
    <w:p>
      <w:r>
        <w:t>uncompromisingly</w:t>
      </w:r>
    </w:p>
    <w:p>
      <w:r>
        <w:t>unconcerned</w:t>
      </w:r>
    </w:p>
    <w:p>
      <w:r>
        <w:rPr>
          <w:u w:val="single"/>
        </w:rPr>
        <w:t>unconcerned</w:t>
      </w:r>
    </w:p>
    <w:p>
      <w:r>
        <w:t>unconditional</w:t>
      </w:r>
    </w:p>
    <w:p>
      <w:r>
        <w:t>unconditionally</w:t>
      </w:r>
    </w:p>
    <w:p>
      <w:r>
        <w:t>unconfirmed</w:t>
      </w:r>
    </w:p>
    <w:p>
      <w:r>
        <w:t>unconscious</w:t>
      </w:r>
    </w:p>
    <w:p>
      <w:r>
        <w:rPr>
          <w:u w:val="single"/>
        </w:rPr>
        <w:t>unconscious</w:t>
      </w:r>
    </w:p>
    <w:p>
      <w:r>
        <w:t>unconsciously</w:t>
      </w:r>
    </w:p>
    <w:p>
      <w:r>
        <w:t>unconsciousness</w:t>
      </w:r>
    </w:p>
    <w:p>
      <w:r>
        <w:t>unconstitutional</w:t>
      </w:r>
    </w:p>
    <w:p>
      <w:r>
        <w:t>uncontested</w:t>
      </w:r>
    </w:p>
    <w:p>
      <w:r>
        <w:t>uncontrollable</w:t>
      </w:r>
    </w:p>
    <w:p>
      <w:r>
        <w:t>unconventional</w:t>
      </w:r>
    </w:p>
    <w:p>
      <w:r>
        <w:t>unconvincing</w:t>
      </w:r>
    </w:p>
    <w:p>
      <w:r>
        <w:t>uncooked</w:t>
      </w:r>
    </w:p>
    <w:p>
      <w:r>
        <w:t>uncooperative</w:t>
      </w:r>
    </w:p>
    <w:p>
      <w:r>
        <w:t>uncoordinated</w:t>
      </w:r>
    </w:p>
    <w:p>
      <w:r>
        <w:t>uncork</w:t>
      </w:r>
    </w:p>
    <w:p>
      <w:r>
        <w:rPr>
          <w:u w:val="single"/>
        </w:rPr>
        <w:t>uncork</w:t>
      </w:r>
    </w:p>
    <w:p>
      <w:r>
        <w:t>uncorroborated</w:t>
      </w:r>
    </w:p>
    <w:p>
      <w:r>
        <w:t>uncountable</w:t>
      </w:r>
    </w:p>
    <w:p>
      <w:r>
        <w:t>uncouple</w:t>
      </w:r>
    </w:p>
    <w:p>
      <w:r>
        <w:t>uncouthness</w:t>
      </w:r>
    </w:p>
    <w:p>
      <w:r>
        <w:t>uncover</w:t>
      </w:r>
    </w:p>
    <w:p>
      <w:r>
        <w:rPr>
          <w:u w:val="single"/>
        </w:rPr>
        <w:t>uncover</w:t>
      </w:r>
    </w:p>
    <w:p>
      <w:r>
        <w:t>uncovered</w:t>
      </w:r>
    </w:p>
    <w:p>
      <w:r>
        <w:rPr>
          <w:u w:val="single"/>
        </w:rPr>
        <w:t>uncovered</w:t>
      </w:r>
    </w:p>
    <w:p>
      <w:r>
        <w:t>unction</w:t>
      </w:r>
    </w:p>
    <w:p>
      <w:r>
        <w:t>uncurl</w:t>
      </w:r>
    </w:p>
    <w:p>
      <w:r>
        <w:t>uncustomary</w:t>
      </w:r>
    </w:p>
    <w:p>
      <w:r>
        <w:t>undecided</w:t>
      </w:r>
    </w:p>
    <w:p>
      <w:r>
        <w:t>undefined</w:t>
      </w:r>
    </w:p>
    <w:p>
      <w:r>
        <w:t>undeniable</w:t>
      </w:r>
    </w:p>
    <w:p>
      <w:r>
        <w:t>under</w:t>
      </w:r>
    </w:p>
    <w:p>
      <w:r>
        <w:t>under arrest</w:t>
      </w:r>
    </w:p>
    <w:p>
      <w:r>
        <w:t>under discussion</w:t>
      </w:r>
    </w:p>
    <w:p>
      <w:r>
        <w:t>under fire</w:t>
      </w:r>
    </w:p>
    <w:p>
      <w:r>
        <w:t>under pressure</w:t>
      </w:r>
    </w:p>
    <w:p>
      <w:r>
        <w:t>under surveillance</w:t>
      </w:r>
    </w:p>
    <w:p>
      <w:r>
        <w:t>under-age</w:t>
      </w:r>
    </w:p>
    <w:p>
      <w:r>
        <w:t>undercover</w:t>
      </w:r>
    </w:p>
    <w:p>
      <w:r>
        <w:t>undercurrent</w:t>
      </w:r>
    </w:p>
    <w:p>
      <w:r>
        <w:rPr>
          <w:u w:val="single"/>
        </w:rPr>
        <w:t>undercurrent</w:t>
      </w:r>
    </w:p>
    <w:p>
      <w:r>
        <w:t>undercut</w:t>
      </w:r>
    </w:p>
    <w:p>
      <w:r>
        <w:rPr>
          <w:u w:val="single"/>
        </w:rPr>
        <w:t>undercut</w:t>
      </w:r>
    </w:p>
    <w:p>
      <w:r>
        <w:rPr>
          <w:u w:val="single"/>
        </w:rPr>
        <w:t>undercut</w:t>
      </w:r>
    </w:p>
    <w:p>
      <w:r>
        <w:t>underdeveloped</w:t>
      </w:r>
    </w:p>
    <w:p>
      <w:r>
        <w:t>underestimate</w:t>
      </w:r>
    </w:p>
    <w:p>
      <w:r>
        <w:t>underfed</w:t>
      </w:r>
    </w:p>
    <w:p>
      <w:r>
        <w:t>undergo</w:t>
      </w:r>
    </w:p>
    <w:p>
      <w:r>
        <w:t>undergraduate</w:t>
      </w:r>
    </w:p>
    <w:p>
      <w:r>
        <w:t>underground</w:t>
      </w:r>
    </w:p>
    <w:p>
      <w:r>
        <w:rPr>
          <w:u w:val="single"/>
        </w:rPr>
        <w:t>underground</w:t>
      </w:r>
    </w:p>
    <w:p>
      <w:r>
        <w:rPr>
          <w:u w:val="single"/>
        </w:rPr>
        <w:t>underground</w:t>
      </w:r>
    </w:p>
    <w:p>
      <w:r>
        <w:rPr>
          <w:u w:val="single"/>
        </w:rPr>
        <w:t>underground</w:t>
      </w:r>
    </w:p>
    <w:p>
      <w:r>
        <w:t>undergrowth</w:t>
      </w:r>
    </w:p>
    <w:p>
      <w:r>
        <w:t>undergrowth sprouting in sea water</w:t>
      </w:r>
    </w:p>
    <w:p>
      <w:r>
        <w:t>underhand</w:t>
      </w:r>
    </w:p>
    <w:p>
      <w:r>
        <w:rPr>
          <w:u w:val="single"/>
        </w:rPr>
        <w:t>underhand</w:t>
      </w:r>
    </w:p>
    <w:p>
      <w:r>
        <w:t>underhand dealings</w:t>
      </w:r>
    </w:p>
    <w:p>
      <w:r>
        <w:t>underlie</w:t>
      </w:r>
    </w:p>
    <w:p>
      <w:r>
        <w:t>underline</w:t>
      </w:r>
    </w:p>
    <w:p>
      <w:r>
        <w:rPr>
          <w:u w:val="single"/>
        </w:rPr>
        <w:t>underline</w:t>
      </w:r>
    </w:p>
    <w:p>
      <w:r>
        <w:t>undermine</w:t>
      </w:r>
    </w:p>
    <w:p>
      <w:r>
        <w:t>underneath</w:t>
      </w:r>
    </w:p>
    <w:p>
      <w:r>
        <w:t>undernourished</w:t>
      </w:r>
    </w:p>
    <w:p>
      <w:r>
        <w:t>underpaid</w:t>
      </w:r>
    </w:p>
    <w:p>
      <w:r>
        <w:t>underpants</w:t>
      </w:r>
    </w:p>
    <w:p>
      <w:r>
        <w:t>underpay</w:t>
      </w:r>
    </w:p>
    <w:p>
      <w:r>
        <w:t>underpayment</w:t>
      </w:r>
    </w:p>
    <w:p>
      <w:r>
        <w:t>under-populated</w:t>
      </w:r>
    </w:p>
    <w:p>
      <w:r>
        <w:t>underscore</w:t>
      </w:r>
    </w:p>
    <w:p>
      <w:r>
        <w:rPr>
          <w:u w:val="single"/>
        </w:rPr>
        <w:t>underscore</w:t>
      </w:r>
    </w:p>
    <w:p>
      <w:r>
        <w:t>under-secretary</w:t>
      </w:r>
    </w:p>
    <w:p>
      <w:r>
        <w:t>undershirt</w:t>
      </w:r>
    </w:p>
    <w:p>
      <w:r>
        <w:t>underside</w:t>
      </w:r>
    </w:p>
    <w:p>
      <w:r>
        <w:t>undersized</w:t>
      </w:r>
    </w:p>
    <w:p>
      <w:r>
        <w:t>underskirt</w:t>
      </w:r>
    </w:p>
    <w:p>
      <w:r>
        <w:t>understaffed</w:t>
      </w:r>
    </w:p>
    <w:p>
      <w:r>
        <w:t>understand</w:t>
      </w:r>
    </w:p>
    <w:p>
      <w:r>
        <w:rPr>
          <w:u w:val="single"/>
        </w:rPr>
        <w:t>understand</w:t>
      </w:r>
    </w:p>
    <w:p>
      <w:r>
        <w:rPr>
          <w:u w:val="single"/>
        </w:rPr>
        <w:t>understand</w:t>
      </w:r>
    </w:p>
    <w:p>
      <w:r>
        <w:rPr>
          <w:u w:val="single"/>
        </w:rPr>
        <w:t>understand</w:t>
      </w:r>
    </w:p>
    <w:p>
      <w:r>
        <w:t>understand one another</w:t>
      </w:r>
    </w:p>
    <w:p>
      <w:r>
        <w:t>understandable</w:t>
      </w:r>
    </w:p>
    <w:p>
      <w:r>
        <w:rPr>
          <w:u w:val="single"/>
        </w:rPr>
        <w:t>understandable</w:t>
      </w:r>
    </w:p>
    <w:p>
      <w:r>
        <w:t>understanding</w:t>
      </w:r>
    </w:p>
    <w:p>
      <w:r>
        <w:rPr>
          <w:u w:val="single"/>
        </w:rPr>
        <w:t>understanding</w:t>
      </w:r>
    </w:p>
    <w:p>
      <w:r>
        <w:rPr>
          <w:u w:val="single"/>
        </w:rPr>
        <w:t>understanding</w:t>
      </w:r>
    </w:p>
    <w:p>
      <w:r>
        <w:rPr>
          <w:u w:val="single"/>
        </w:rPr>
        <w:t>understanding</w:t>
      </w:r>
    </w:p>
    <w:p>
      <w:r>
        <w:rPr>
          <w:u w:val="single"/>
        </w:rPr>
        <w:t>understanding</w:t>
      </w:r>
    </w:p>
    <w:p>
      <w:r>
        <w:rPr>
          <w:u w:val="single"/>
        </w:rPr>
        <w:t>understanding</w:t>
      </w:r>
    </w:p>
    <w:p>
      <w:r>
        <w:t>understate</w:t>
      </w:r>
    </w:p>
    <w:p>
      <w:r>
        <w:t>understood</w:t>
      </w:r>
    </w:p>
    <w:p>
      <w:r>
        <w:rPr>
          <w:u w:val="single"/>
        </w:rPr>
        <w:t>understood</w:t>
      </w:r>
    </w:p>
    <w:p>
      <w:r>
        <w:t>undertake</w:t>
      </w:r>
    </w:p>
    <w:p>
      <w:r>
        <w:t>undertaker</w:t>
      </w:r>
    </w:p>
    <w:p>
      <w:r>
        <w:t>undervalue</w:t>
      </w:r>
    </w:p>
    <w:p>
      <w:r>
        <w:t>undervest</w:t>
      </w:r>
    </w:p>
    <w:p>
      <w:r>
        <w:t>underway</w:t>
      </w:r>
    </w:p>
    <w:p>
      <w:r>
        <w:t>underwear</w:t>
      </w:r>
    </w:p>
    <w:p>
      <w:r>
        <w:t>underworld</w:t>
      </w:r>
    </w:p>
    <w:p>
      <w:r>
        <w:t>underwriter</w:t>
      </w:r>
    </w:p>
    <w:p>
      <w:r>
        <w:t>undesirable</w:t>
      </w:r>
    </w:p>
    <w:p>
      <w:r>
        <w:t>undisciplined</w:t>
      </w:r>
    </w:p>
    <w:p>
      <w:r>
        <w:t>undo</w:t>
      </w:r>
    </w:p>
    <w:p>
      <w:r>
        <w:rPr>
          <w:u w:val="single"/>
        </w:rPr>
        <w:t>undo</w:t>
      </w:r>
    </w:p>
    <w:p>
      <w:r>
        <w:t>undo a knot</w:t>
      </w:r>
    </w:p>
    <w:p>
      <w:r>
        <w:t>undo a package</w:t>
      </w:r>
    </w:p>
    <w:p>
      <w:r>
        <w:t>undone</w:t>
      </w:r>
    </w:p>
    <w:p>
      <w:r>
        <w:rPr>
          <w:u w:val="single"/>
        </w:rPr>
        <w:t>undone</w:t>
      </w:r>
    </w:p>
    <w:p>
      <w:r>
        <w:t>undoubtedly</w:t>
      </w:r>
    </w:p>
    <w:p>
      <w:r>
        <w:t>undress</w:t>
      </w:r>
    </w:p>
    <w:p>
      <w:r>
        <w:t>undue</w:t>
      </w:r>
    </w:p>
    <w:p>
      <w:r>
        <w:t>undulate</w:t>
      </w:r>
    </w:p>
    <w:p>
      <w:r>
        <w:t>undulation</w:t>
      </w:r>
    </w:p>
    <w:p>
      <w:r>
        <w:t>unduly</w:t>
      </w:r>
    </w:p>
    <w:p>
      <w:r>
        <w:t>unearth</w:t>
      </w:r>
    </w:p>
    <w:p>
      <w:r>
        <w:rPr>
          <w:u w:val="single"/>
        </w:rPr>
        <w:t>unearth</w:t>
      </w:r>
    </w:p>
    <w:p>
      <w:r>
        <w:t>unearthing sth hidden</w:t>
      </w:r>
    </w:p>
    <w:p>
      <w:r>
        <w:t>unearthunmask</w:t>
      </w:r>
    </w:p>
    <w:p>
      <w:r>
        <w:t>uneasiness</w:t>
      </w:r>
    </w:p>
    <w:p>
      <w:r>
        <w:rPr>
          <w:u w:val="single"/>
        </w:rPr>
        <w:t>uneasiness</w:t>
      </w:r>
    </w:p>
    <w:p>
      <w:r>
        <w:rPr>
          <w:u w:val="single"/>
        </w:rPr>
        <w:t>uneasiness</w:t>
      </w:r>
    </w:p>
    <w:p>
      <w:r>
        <w:rPr>
          <w:u w:val="single"/>
        </w:rPr>
        <w:t>uneasiness</w:t>
      </w:r>
    </w:p>
    <w:p>
      <w:r>
        <w:t>uneasy</w:t>
      </w:r>
    </w:p>
    <w:p>
      <w:r>
        <w:t>uneducated</w:t>
      </w:r>
    </w:p>
    <w:p>
      <w:r>
        <w:t>unemployed</w:t>
      </w:r>
    </w:p>
    <w:p>
      <w:r>
        <w:rPr>
          <w:u w:val="single"/>
        </w:rPr>
        <w:t>unemployed</w:t>
      </w:r>
    </w:p>
    <w:p>
      <w:r>
        <w:t>unemployment</w:t>
      </w:r>
    </w:p>
    <w:p>
      <w:r>
        <w:t>unending</w:t>
      </w:r>
    </w:p>
    <w:p>
      <w:r>
        <w:t>unequivocal</w:t>
      </w:r>
    </w:p>
    <w:p>
      <w:r>
        <w:t>unequivocally</w:t>
      </w:r>
    </w:p>
    <w:p>
      <w:r>
        <w:t>unethical</w:t>
      </w:r>
    </w:p>
    <w:p>
      <w:r>
        <w:t>unexpected</w:t>
      </w:r>
    </w:p>
    <w:p>
      <w:r>
        <w:rPr>
          <w:u w:val="single"/>
        </w:rPr>
        <w:t>unexpected</w:t>
      </w:r>
    </w:p>
    <w:p>
      <w:r>
        <w:t>unexpected present</w:t>
      </w:r>
    </w:p>
    <w:p>
      <w:r>
        <w:t>unexpectedly</w:t>
      </w:r>
    </w:p>
    <w:p>
      <w:r>
        <w:rPr>
          <w:u w:val="single"/>
        </w:rPr>
        <w:t>unexpectedly</w:t>
      </w:r>
    </w:p>
    <w:p>
      <w:r>
        <w:rPr>
          <w:u w:val="single"/>
        </w:rPr>
        <w:t>unexpectedly</w:t>
      </w:r>
    </w:p>
    <w:p>
      <w:r>
        <w:t>unfair</w:t>
      </w:r>
    </w:p>
    <w:p>
      <w:r>
        <w:rPr>
          <w:u w:val="single"/>
        </w:rPr>
        <w:t>unfair</w:t>
      </w:r>
    </w:p>
    <w:p>
      <w:r>
        <w:t>unfair treatment</w:t>
      </w:r>
    </w:p>
    <w:p>
      <w:r>
        <w:rPr>
          <w:u w:val="single"/>
        </w:rPr>
        <w:t>unfair treatment</w:t>
      </w:r>
    </w:p>
    <w:p>
      <w:r>
        <w:rPr>
          <w:u w:val="single"/>
        </w:rPr>
        <w:t>unfair treatment</w:t>
      </w:r>
    </w:p>
    <w:p>
      <w:r>
        <w:t>unfairly</w:t>
      </w:r>
    </w:p>
    <w:p>
      <w:r>
        <w:t>unfairness</w:t>
      </w:r>
    </w:p>
    <w:p>
      <w:r>
        <w:rPr>
          <w:u w:val="single"/>
        </w:rPr>
        <w:t>unfairness</w:t>
      </w:r>
    </w:p>
    <w:p>
      <w:r>
        <w:t>unfaithful</w:t>
      </w:r>
    </w:p>
    <w:p>
      <w:r>
        <w:t>unfamiliar</w:t>
      </w:r>
    </w:p>
    <w:p>
      <w:r>
        <w:rPr>
          <w:u w:val="single"/>
        </w:rPr>
        <w:t>unfamiliar</w:t>
      </w:r>
    </w:p>
    <w:p>
      <w:r>
        <w:t>unfamiliar with</w:t>
      </w:r>
    </w:p>
    <w:p>
      <w:r>
        <w:t>unfamiliarity</w:t>
      </w:r>
    </w:p>
    <w:p>
      <w:r>
        <w:t>unfasten</w:t>
      </w:r>
    </w:p>
    <w:p>
      <w:r>
        <w:rPr>
          <w:u w:val="single"/>
        </w:rPr>
        <w:t>unfasten</w:t>
      </w:r>
    </w:p>
    <w:p>
      <w:r>
        <w:rPr>
          <w:u w:val="single"/>
        </w:rPr>
        <w:t>unfasten</w:t>
      </w:r>
    </w:p>
    <w:p>
      <w:r>
        <w:rPr>
          <w:u w:val="single"/>
        </w:rPr>
        <w:t>unfasten</w:t>
      </w:r>
    </w:p>
    <w:p>
      <w:r>
        <w:rPr>
          <w:u w:val="single"/>
        </w:rPr>
        <w:t>unfasten</w:t>
      </w:r>
    </w:p>
    <w:p>
      <w:r>
        <w:t>unfastened</w:t>
      </w:r>
    </w:p>
    <w:p>
      <w:r>
        <w:t>unfastening</w:t>
      </w:r>
    </w:p>
    <w:p>
      <w:r>
        <w:t>unfavorable</w:t>
      </w:r>
    </w:p>
    <w:p>
      <w:r>
        <w:rPr>
          <w:u w:val="single"/>
        </w:rPr>
        <w:t>unfavorable</w:t>
      </w:r>
    </w:p>
    <w:p>
      <w:r>
        <w:t>unfazed</w:t>
      </w:r>
    </w:p>
    <w:p>
      <w:r>
        <w:t>unfeasible</w:t>
      </w:r>
    </w:p>
    <w:p>
      <w:r>
        <w:t>unfermented malt brew</w:t>
      </w:r>
    </w:p>
    <w:p>
      <w:r>
        <w:t>unfertile land</w:t>
      </w:r>
    </w:p>
    <w:p>
      <w:r>
        <w:t>unfinished</w:t>
      </w:r>
    </w:p>
    <w:p>
      <w:r>
        <w:t>unfinished construction</w:t>
      </w:r>
    </w:p>
    <w:p>
      <w:r>
        <w:t>unfit</w:t>
      </w:r>
    </w:p>
    <w:p>
      <w:r>
        <w:t>unflavored</w:t>
      </w:r>
    </w:p>
    <w:p>
      <w:r>
        <w:t>unfold</w:t>
      </w:r>
    </w:p>
    <w:p>
      <w:r>
        <w:rPr>
          <w:u w:val="single"/>
        </w:rPr>
        <w:t>unfold</w:t>
      </w:r>
    </w:p>
    <w:p>
      <w:r>
        <w:t>unforeseen</w:t>
      </w:r>
    </w:p>
    <w:p>
      <w:r>
        <w:t>unforgettable</w:t>
      </w:r>
    </w:p>
    <w:p>
      <w:r>
        <w:t>unforgiving</w:t>
      </w:r>
    </w:p>
    <w:p>
      <w:r>
        <w:rPr>
          <w:u w:val="single"/>
        </w:rPr>
        <w:t>unforgiving</w:t>
      </w:r>
    </w:p>
    <w:p>
      <w:r>
        <w:t>unfortunate</w:t>
      </w:r>
    </w:p>
    <w:p>
      <w:r>
        <w:rPr>
          <w:u w:val="single"/>
        </w:rPr>
        <w:t>unfortunate</w:t>
      </w:r>
    </w:p>
    <w:p>
      <w:r>
        <w:t>unfortunately</w:t>
      </w:r>
    </w:p>
    <w:p>
      <w:r>
        <w:t>unfriendly</w:t>
      </w:r>
    </w:p>
    <w:p>
      <w:r>
        <w:t>unfrock</w:t>
      </w:r>
    </w:p>
    <w:p>
      <w:r>
        <w:t>unfruitful</w:t>
      </w:r>
    </w:p>
    <w:p>
      <w:r>
        <w:rPr>
          <w:u w:val="single"/>
        </w:rPr>
        <w:t>unfruitful</w:t>
      </w:r>
    </w:p>
    <w:p>
      <w:r>
        <w:t>unfurl</w:t>
      </w:r>
    </w:p>
    <w:p>
      <w:r>
        <w:t>unfurnished</w:t>
      </w:r>
    </w:p>
    <w:p>
      <w:r>
        <w:t>ungenerous</w:t>
      </w:r>
    </w:p>
    <w:p>
      <w:r>
        <w:t>unglazed doughnut</w:t>
      </w:r>
    </w:p>
    <w:p>
      <w:r>
        <w:t>unglue</w:t>
      </w:r>
    </w:p>
    <w:p>
      <w:r>
        <w:t>ungovernable</w:t>
      </w:r>
    </w:p>
    <w:p>
      <w:r>
        <w:t>ungrateful</w:t>
      </w:r>
    </w:p>
    <w:p>
      <w:r>
        <w:t>ungrounded</w:t>
      </w:r>
    </w:p>
    <w:p>
      <w:r>
        <w:t>unguarded</w:t>
      </w:r>
    </w:p>
    <w:p>
      <w:r>
        <w:rPr>
          <w:u w:val="single"/>
        </w:rPr>
        <w:t>unguarded</w:t>
      </w:r>
    </w:p>
    <w:p>
      <w:r>
        <w:t>unhampered</w:t>
      </w:r>
    </w:p>
    <w:p>
      <w:r>
        <w:t>unhappy</w:t>
      </w:r>
    </w:p>
    <w:p>
      <w:r>
        <w:rPr>
          <w:u w:val="single"/>
        </w:rPr>
        <w:t>unhappy</w:t>
      </w:r>
    </w:p>
    <w:p>
      <w:r>
        <w:rPr>
          <w:u w:val="single"/>
        </w:rPr>
        <w:t>unhappy</w:t>
      </w:r>
    </w:p>
    <w:p>
      <w:r>
        <w:t>unhealthy</w:t>
      </w:r>
    </w:p>
    <w:p>
      <w:r>
        <w:rPr>
          <w:u w:val="single"/>
        </w:rPr>
        <w:t>unhealthy</w:t>
      </w:r>
    </w:p>
    <w:p>
      <w:r>
        <w:rPr>
          <w:u w:val="single"/>
        </w:rPr>
        <w:t>unhealthy</w:t>
      </w:r>
    </w:p>
    <w:p>
      <w:r>
        <w:t>unheard</w:t>
      </w:r>
    </w:p>
    <w:p>
      <w:r>
        <w:t>unhelpful</w:t>
      </w:r>
    </w:p>
    <w:p>
      <w:r>
        <w:t>unhook</w:t>
      </w:r>
    </w:p>
    <w:p>
      <w:r>
        <w:t>unhusked rice</w:t>
      </w:r>
    </w:p>
    <w:p>
      <w:r>
        <w:rPr>
          <w:u w:val="single"/>
        </w:rPr>
        <w:t>unhusked rice</w:t>
      </w:r>
    </w:p>
    <w:p>
      <w:r>
        <w:t>unhygienic</w:t>
      </w:r>
    </w:p>
    <w:p>
      <w:r>
        <w:t>unicorn fish</w:t>
      </w:r>
    </w:p>
    <w:p>
      <w:r>
        <w:t>unidentified</w:t>
      </w:r>
    </w:p>
    <w:p>
      <w:r>
        <w:t>unidentified object</w:t>
      </w:r>
    </w:p>
    <w:p>
      <w:r>
        <w:t>uniform</w:t>
      </w:r>
    </w:p>
    <w:p>
      <w:r>
        <w:rPr>
          <w:u w:val="single"/>
        </w:rPr>
        <w:t>uniform</w:t>
      </w:r>
    </w:p>
    <w:p>
      <w:r>
        <w:rPr>
          <w:u w:val="single"/>
        </w:rPr>
        <w:t>uniform</w:t>
      </w:r>
    </w:p>
    <w:p>
      <w:r>
        <w:rPr>
          <w:u w:val="single"/>
        </w:rPr>
        <w:t>uniform</w:t>
      </w:r>
    </w:p>
    <w:p>
      <w:r>
        <w:t>uniformity</w:t>
      </w:r>
    </w:p>
    <w:p>
      <w:r>
        <w:t>uniformly</w:t>
      </w:r>
    </w:p>
    <w:p>
      <w:r>
        <w:rPr>
          <w:u w:val="single"/>
        </w:rPr>
        <w:t>uniformly</w:t>
      </w:r>
    </w:p>
    <w:p>
      <w:r>
        <w:t>unify</w:t>
      </w:r>
    </w:p>
    <w:p>
      <w:r>
        <w:t>unimaginable</w:t>
      </w:r>
    </w:p>
    <w:p>
      <w:r>
        <w:t>unimportant</w:t>
      </w:r>
    </w:p>
    <w:p>
      <w:r>
        <w:rPr>
          <w:u w:val="single"/>
        </w:rPr>
        <w:t>unimportant</w:t>
      </w:r>
    </w:p>
    <w:p>
      <w:r>
        <w:t>unimpressed</w:t>
      </w:r>
    </w:p>
    <w:p>
      <w:r>
        <w:t>uninformed</w:t>
      </w:r>
    </w:p>
    <w:p>
      <w:r>
        <w:t>uninhabitable</w:t>
      </w:r>
    </w:p>
    <w:p>
      <w:r>
        <w:t>uninitiated pers</w:t>
      </w:r>
    </w:p>
    <w:p>
      <w:r>
        <w:t>uninspiring</w:t>
      </w:r>
    </w:p>
    <w:p>
      <w:r>
        <w:t>uninsured</w:t>
      </w:r>
    </w:p>
    <w:p>
      <w:r>
        <w:t>unintelligent</w:t>
      </w:r>
    </w:p>
    <w:p>
      <w:r>
        <w:t>unintended</w:t>
      </w:r>
    </w:p>
    <w:p>
      <w:r>
        <w:t>unintentional</w:t>
      </w:r>
    </w:p>
    <w:p>
      <w:r>
        <w:t>unintentionally</w:t>
      </w:r>
    </w:p>
    <w:p>
      <w:r>
        <w:rPr>
          <w:u w:val="single"/>
        </w:rPr>
        <w:t>unintentionally</w:t>
      </w:r>
    </w:p>
    <w:p>
      <w:r>
        <w:t>uninteresting</w:t>
      </w:r>
    </w:p>
    <w:p>
      <w:r>
        <w:t>union</w:t>
      </w:r>
    </w:p>
    <w:p>
      <w:r>
        <w:rPr>
          <w:u w:val="single"/>
        </w:rPr>
        <w:t>union</w:t>
      </w:r>
    </w:p>
    <w:p>
      <w:r>
        <w:rPr>
          <w:u w:val="single"/>
        </w:rPr>
        <w:t>union</w:t>
      </w:r>
    </w:p>
    <w:p>
      <w:r>
        <w:rPr>
          <w:u w:val="single"/>
        </w:rPr>
        <w:t>union</w:t>
      </w:r>
    </w:p>
    <w:p>
      <w:r>
        <w:t>unique</w:t>
      </w:r>
    </w:p>
    <w:p>
      <w:r>
        <w:rPr>
          <w:u w:val="single"/>
        </w:rPr>
        <w:t>unique</w:t>
      </w:r>
    </w:p>
    <w:p>
      <w:r>
        <w:rPr>
          <w:u w:val="single"/>
        </w:rPr>
        <w:t>unique</w:t>
      </w:r>
    </w:p>
    <w:p>
      <w:r>
        <w:rPr>
          <w:u w:val="single"/>
        </w:rPr>
        <w:t>unique</w:t>
      </w:r>
    </w:p>
    <w:p>
      <w:r>
        <w:t>uniqueness</w:t>
      </w:r>
    </w:p>
    <w:p>
      <w:r>
        <w:rPr>
          <w:u w:val="single"/>
        </w:rPr>
        <w:t>uniqueness</w:t>
      </w:r>
    </w:p>
    <w:p>
      <w:r>
        <w:t>unisex</w:t>
      </w:r>
    </w:p>
    <w:p>
      <w:r>
        <w:t>unit</w:t>
      </w:r>
    </w:p>
    <w:p>
      <w:r>
        <w:rPr>
          <w:u w:val="single"/>
        </w:rPr>
        <w:t>unit</w:t>
      </w:r>
    </w:p>
    <w:p>
      <w:r>
        <w:rPr>
          <w:u w:val="single"/>
        </w:rPr>
        <w:t>unit</w:t>
      </w:r>
    </w:p>
    <w:p>
      <w:r>
        <w:rPr>
          <w:u w:val="single"/>
        </w:rPr>
        <w:t>unit</w:t>
      </w:r>
    </w:p>
    <w:p>
      <w:r>
        <w:rPr>
          <w:u w:val="single"/>
        </w:rPr>
        <w:t>unit</w:t>
      </w:r>
    </w:p>
    <w:p>
      <w:r>
        <w:t>unite</w:t>
      </w:r>
    </w:p>
    <w:p>
      <w:r>
        <w:rPr>
          <w:u w:val="single"/>
        </w:rPr>
        <w:t>unite</w:t>
      </w:r>
    </w:p>
    <w:p>
      <w:r>
        <w:rPr>
          <w:u w:val="single"/>
        </w:rPr>
        <w:t>unite</w:t>
      </w:r>
    </w:p>
    <w:p>
      <w:r>
        <w:t>united</w:t>
      </w:r>
    </w:p>
    <w:p>
      <w:r>
        <w:t>United Nations</w:t>
      </w:r>
    </w:p>
    <w:p>
      <w:r>
        <w:t>unity</w:t>
      </w:r>
    </w:p>
    <w:p>
      <w:r>
        <w:rPr>
          <w:u w:val="single"/>
        </w:rPr>
        <w:t>unity</w:t>
      </w:r>
    </w:p>
    <w:p>
      <w:r>
        <w:t>universal</w:t>
      </w:r>
    </w:p>
    <w:p>
      <w:r>
        <w:t>universally</w:t>
      </w:r>
    </w:p>
    <w:p>
      <w:r>
        <w:t>universe</w:t>
      </w:r>
    </w:p>
    <w:p>
      <w:r>
        <w:t>university</w:t>
      </w:r>
    </w:p>
    <w:p>
      <w:r>
        <w:t>unjust</w:t>
      </w:r>
    </w:p>
    <w:p>
      <w:r>
        <w:rPr>
          <w:u w:val="single"/>
        </w:rPr>
        <w:t>unjust</w:t>
      </w:r>
    </w:p>
    <w:p>
      <w:r>
        <w:t>unjustifiable</w:t>
      </w:r>
    </w:p>
    <w:p>
      <w:r>
        <w:t>unjustified</w:t>
      </w:r>
    </w:p>
    <w:p>
      <w:r>
        <w:t>unkempt</w:t>
      </w:r>
    </w:p>
    <w:p>
      <w:r>
        <w:t>unkind</w:t>
      </w:r>
    </w:p>
    <w:p>
      <w:r>
        <w:t>unknot</w:t>
      </w:r>
    </w:p>
    <w:p>
      <w:r>
        <w:t>unknowingly</w:t>
      </w:r>
    </w:p>
    <w:p>
      <w:r>
        <w:t>unknown</w:t>
      </w:r>
    </w:p>
    <w:p>
      <w:r>
        <w:t>unlace</w:t>
      </w:r>
    </w:p>
    <w:p>
      <w:r>
        <w:t>unlatch</w:t>
      </w:r>
    </w:p>
    <w:p>
      <w:r>
        <w:t>unlawful</w:t>
      </w:r>
    </w:p>
    <w:p>
      <w:r>
        <w:rPr>
          <w:u w:val="single"/>
        </w:rPr>
        <w:t>unlawful</w:t>
      </w:r>
    </w:p>
    <w:p>
      <w:r>
        <w:rPr>
          <w:u w:val="single"/>
        </w:rPr>
        <w:t>unlawful</w:t>
      </w:r>
    </w:p>
    <w:p>
      <w:r>
        <w:t>unlawfully</w:t>
      </w:r>
    </w:p>
    <w:p>
      <w:r>
        <w:t>unlawfulness</w:t>
      </w:r>
    </w:p>
    <w:p>
      <w:r>
        <w:t>unleash</w:t>
      </w:r>
    </w:p>
    <w:p>
      <w:r>
        <w:t>unless</w:t>
      </w:r>
    </w:p>
    <w:p>
      <w:r>
        <w:t>unlike</w:t>
      </w:r>
    </w:p>
    <w:p>
      <w:r>
        <w:rPr>
          <w:u w:val="single"/>
        </w:rPr>
        <w:t>unlike</w:t>
      </w:r>
    </w:p>
    <w:p>
      <w:r>
        <w:t>unlikely</w:t>
      </w:r>
    </w:p>
    <w:p>
      <w:r>
        <w:t>unlimited</w:t>
      </w:r>
    </w:p>
    <w:p>
      <w:r>
        <w:rPr>
          <w:u w:val="single"/>
        </w:rPr>
        <w:t>unlimited</w:t>
      </w:r>
    </w:p>
    <w:p>
      <w:r>
        <w:t>unlimitedly</w:t>
      </w:r>
    </w:p>
    <w:p>
      <w:r>
        <w:t>unload</w:t>
      </w:r>
    </w:p>
    <w:p>
      <w:r>
        <w:rPr>
          <w:u w:val="single"/>
        </w:rPr>
        <w:t>unload</w:t>
      </w:r>
    </w:p>
    <w:p>
      <w:r>
        <w:rPr>
          <w:u w:val="single"/>
        </w:rPr>
        <w:t>unload</w:t>
      </w:r>
    </w:p>
    <w:p>
      <w:r>
        <w:rPr>
          <w:u w:val="single"/>
        </w:rPr>
        <w:t>unload</w:t>
      </w:r>
    </w:p>
    <w:p>
      <w:r>
        <w:t>unloading</w:t>
      </w:r>
    </w:p>
    <w:p>
      <w:r>
        <w:rPr>
          <w:u w:val="single"/>
        </w:rPr>
        <w:t>unloading</w:t>
      </w:r>
    </w:p>
    <w:p>
      <w:r>
        <w:rPr>
          <w:u w:val="single"/>
        </w:rPr>
        <w:t>unloading</w:t>
      </w:r>
    </w:p>
    <w:p>
      <w:r>
        <w:t>unloading worker</w:t>
      </w:r>
    </w:p>
    <w:p>
      <w:r>
        <w:t>unlock</w:t>
      </w:r>
    </w:p>
    <w:p>
      <w:r>
        <w:rPr>
          <w:u w:val="single"/>
        </w:rPr>
        <w:t>unlock</w:t>
      </w:r>
    </w:p>
    <w:p>
      <w:r>
        <w:rPr>
          <w:u w:val="single"/>
        </w:rPr>
        <w:t>unlock</w:t>
      </w:r>
    </w:p>
    <w:p>
      <w:r>
        <w:t>unlocked</w:t>
      </w:r>
    </w:p>
    <w:p>
      <w:r>
        <w:t>unlocking</w:t>
      </w:r>
    </w:p>
    <w:p>
      <w:r>
        <w:t>unluckily</w:t>
      </w:r>
    </w:p>
    <w:p>
      <w:r>
        <w:t>unlucky</w:t>
      </w:r>
    </w:p>
    <w:p>
      <w:r>
        <w:t>unlucky person</w:t>
      </w:r>
    </w:p>
    <w:p>
      <w:r>
        <w:t>unmanned</w:t>
      </w:r>
    </w:p>
    <w:p>
      <w:r>
        <w:t>unmannered</w:t>
      </w:r>
    </w:p>
    <w:p>
      <w:r>
        <w:t>unmarked</w:t>
      </w:r>
    </w:p>
    <w:p>
      <w:r>
        <w:t>unmarriageable relative</w:t>
      </w:r>
    </w:p>
    <w:p>
      <w:r>
        <w:t>unmarried</w:t>
      </w:r>
    </w:p>
    <w:p>
      <w:r>
        <w:rPr>
          <w:u w:val="single"/>
        </w:rPr>
        <w:t>unmarried</w:t>
      </w:r>
    </w:p>
    <w:p>
      <w:r>
        <w:rPr>
          <w:u w:val="single"/>
        </w:rPr>
        <w:t>unmarried</w:t>
      </w:r>
    </w:p>
    <w:p>
      <w:r>
        <w:rPr>
          <w:u w:val="single"/>
        </w:rPr>
        <w:t>unmarried</w:t>
      </w:r>
    </w:p>
    <w:p>
      <w:r>
        <w:t>unmasking</w:t>
      </w:r>
    </w:p>
    <w:p>
      <w:r>
        <w:t>unmatched</w:t>
      </w:r>
    </w:p>
    <w:p>
      <w:r>
        <w:t>unmitigated</w:t>
      </w:r>
    </w:p>
    <w:p>
      <w:r>
        <w:t>unnatural</w:t>
      </w:r>
    </w:p>
    <w:p>
      <w:r>
        <w:rPr>
          <w:u w:val="single"/>
        </w:rPr>
        <w:t>unnatural</w:t>
      </w:r>
    </w:p>
    <w:p>
      <w:r>
        <w:t>unnecessarily</w:t>
      </w:r>
    </w:p>
    <w:p>
      <w:r>
        <w:t>unnecessary</w:t>
      </w:r>
    </w:p>
    <w:p>
      <w:r>
        <w:t>unnerve</w:t>
      </w:r>
    </w:p>
    <w:p>
      <w:r>
        <w:t>unnoticed</w:t>
      </w:r>
    </w:p>
    <w:p>
      <w:r>
        <w:t>unoccupied</w:t>
      </w:r>
    </w:p>
    <w:p>
      <w:r>
        <w:t>unofficial</w:t>
      </w:r>
    </w:p>
    <w:p>
      <w:r>
        <w:rPr>
          <w:u w:val="single"/>
        </w:rPr>
        <w:t>unofficial</w:t>
      </w:r>
    </w:p>
    <w:p>
      <w:r>
        <w:t>unopened bud</w:t>
      </w:r>
    </w:p>
    <w:p>
      <w:r>
        <w:t>unorthodox</w:t>
      </w:r>
    </w:p>
    <w:p>
      <w:r>
        <w:t>unpack</w:t>
      </w:r>
    </w:p>
    <w:p>
      <w:r>
        <w:t>unpaid</w:t>
      </w:r>
    </w:p>
    <w:p>
      <w:r>
        <w:t>unpalatable</w:t>
      </w:r>
    </w:p>
    <w:p>
      <w:r>
        <w:t>unparalleled</w:t>
      </w:r>
    </w:p>
    <w:p>
      <w:r>
        <w:t>unpardonable</w:t>
      </w:r>
    </w:p>
    <w:p>
      <w:r>
        <w:t>unpatriotic</w:t>
      </w:r>
    </w:p>
    <w:p>
      <w:r>
        <w:t>unpleasant</w:t>
      </w:r>
    </w:p>
    <w:p>
      <w:r>
        <w:t>unpleasant behavior</w:t>
      </w:r>
    </w:p>
    <w:p>
      <w:r>
        <w:t>unpleasant body</w:t>
      </w:r>
    </w:p>
    <w:p>
      <w:r>
        <w:t>unpleasant body odor</w:t>
      </w:r>
    </w:p>
    <w:p>
      <w:r>
        <w:t>unpleasant smell</w:t>
      </w:r>
    </w:p>
    <w:p>
      <w:r>
        <w:t>unpleased</w:t>
      </w:r>
    </w:p>
    <w:p>
      <w:r>
        <w:rPr>
          <w:u w:val="single"/>
        </w:rPr>
        <w:t>unpleased</w:t>
      </w:r>
    </w:p>
    <w:p>
      <w:r>
        <w:t>unplug</w:t>
      </w:r>
    </w:p>
    <w:p>
      <w:r>
        <w:t>unpopular</w:t>
      </w:r>
    </w:p>
    <w:p>
      <w:r>
        <w:t>unpopularity</w:t>
      </w:r>
    </w:p>
    <w:p>
      <w:r>
        <w:t>unpredictability</w:t>
      </w:r>
    </w:p>
    <w:p>
      <w:r>
        <w:t>unpredictable</w:t>
      </w:r>
    </w:p>
    <w:p>
      <w:r>
        <w:t>unprepared</w:t>
      </w:r>
    </w:p>
    <w:p>
      <w:r>
        <w:rPr>
          <w:u w:val="single"/>
        </w:rPr>
        <w:t>unprepared</w:t>
      </w:r>
    </w:p>
    <w:p>
      <w:r>
        <w:rPr>
          <w:u w:val="single"/>
        </w:rPr>
        <w:t>unprepared</w:t>
      </w:r>
    </w:p>
    <w:p>
      <w:r>
        <w:t>unpreventable</w:t>
      </w:r>
    </w:p>
    <w:p>
      <w:r>
        <w:t>unprincipled</w:t>
      </w:r>
    </w:p>
    <w:p>
      <w:r>
        <w:t>unprivileged</w:t>
      </w:r>
    </w:p>
    <w:p>
      <w:r>
        <w:t>unprocessed</w:t>
      </w:r>
    </w:p>
    <w:p>
      <w:r>
        <w:t>unproductive</w:t>
      </w:r>
    </w:p>
    <w:p>
      <w:r>
        <w:t>unprofessional</w:t>
      </w:r>
    </w:p>
    <w:p>
      <w:r>
        <w:t>unprofitable</w:t>
      </w:r>
    </w:p>
    <w:p>
      <w:r>
        <w:t>unprovoked</w:t>
      </w:r>
    </w:p>
    <w:p>
      <w:r>
        <w:t>unquestionable</w:t>
      </w:r>
    </w:p>
    <w:p>
      <w:r>
        <w:t>unravel</w:t>
      </w:r>
    </w:p>
    <w:p>
      <w:r>
        <w:rPr>
          <w:u w:val="single"/>
        </w:rPr>
        <w:t>unravel</w:t>
      </w:r>
    </w:p>
    <w:p>
      <w:r>
        <w:rPr>
          <w:u w:val="single"/>
        </w:rPr>
        <w:t>unravel</w:t>
      </w:r>
    </w:p>
    <w:p>
      <w:r>
        <w:t>unraveled</w:t>
      </w:r>
    </w:p>
    <w:p>
      <w:r>
        <w:t>unreachable</w:t>
      </w:r>
    </w:p>
    <w:p>
      <w:r>
        <w:t>unreal</w:t>
      </w:r>
    </w:p>
    <w:p>
      <w:r>
        <w:rPr>
          <w:u w:val="single"/>
        </w:rPr>
        <w:t>unreal</w:t>
      </w:r>
    </w:p>
    <w:p>
      <w:r>
        <w:t>unrecoverable</w:t>
      </w:r>
    </w:p>
    <w:p>
      <w:r>
        <w:t>unrecoverable debt</w:t>
      </w:r>
    </w:p>
    <w:p>
      <w:r>
        <w:t>unrefined</w:t>
      </w:r>
    </w:p>
    <w:p>
      <w:r>
        <w:t>unregistered</w:t>
      </w:r>
    </w:p>
    <w:p>
      <w:r>
        <w:t>unrelated</w:t>
      </w:r>
    </w:p>
    <w:p>
      <w:r>
        <w:t>unreliable</w:t>
      </w:r>
    </w:p>
    <w:p>
      <w:r>
        <w:rPr>
          <w:u w:val="single"/>
        </w:rPr>
        <w:t>unreliable</w:t>
      </w:r>
    </w:p>
    <w:p>
      <w:r>
        <w:t>unrest</w:t>
      </w:r>
    </w:p>
    <w:p>
      <w:r>
        <w:rPr>
          <w:u w:val="single"/>
        </w:rPr>
        <w:t>unrest</w:t>
      </w:r>
    </w:p>
    <w:p>
      <w:r>
        <w:rPr>
          <w:u w:val="single"/>
        </w:rPr>
        <w:t>unrest</w:t>
      </w:r>
    </w:p>
    <w:p>
      <w:r>
        <w:t>unrestricted</w:t>
      </w:r>
    </w:p>
    <w:p>
      <w:r>
        <w:t>unripe</w:t>
      </w:r>
    </w:p>
    <w:p>
      <w:r>
        <w:t>unripe cashew apple</w:t>
      </w:r>
    </w:p>
    <w:p>
      <w:r>
        <w:t>unripe coconut</w:t>
      </w:r>
    </w:p>
    <w:p>
      <w:r>
        <w:t>unripe fruit</w:t>
      </w:r>
    </w:p>
    <w:p>
      <w:r>
        <w:t>unripenness</w:t>
      </w:r>
    </w:p>
    <w:p>
      <w:r>
        <w:t>unrivalled</w:t>
      </w:r>
    </w:p>
    <w:p>
      <w:r>
        <w:t>unroll</w:t>
      </w:r>
    </w:p>
    <w:p>
      <w:r>
        <w:t>unroof</w:t>
      </w:r>
    </w:p>
    <w:p>
      <w:r>
        <w:t>unruliness</w:t>
      </w:r>
    </w:p>
    <w:p>
      <w:r>
        <w:t>unruly</w:t>
      </w:r>
    </w:p>
    <w:p>
      <w:r>
        <w:t>unsafe</w:t>
      </w:r>
    </w:p>
    <w:p>
      <w:r>
        <w:t>unsalted</w:t>
      </w:r>
    </w:p>
    <w:p>
      <w:r>
        <w:t>unsatisfactory</w:t>
      </w:r>
    </w:p>
    <w:p>
      <w:r>
        <w:t>unsatisfied</w:t>
      </w:r>
    </w:p>
    <w:p>
      <w:r>
        <w:t>unsavory</w:t>
      </w:r>
    </w:p>
    <w:p>
      <w:r>
        <w:t>unsavoury</w:t>
      </w:r>
    </w:p>
    <w:p>
      <w:r>
        <w:t>unscrupulous</w:t>
      </w:r>
    </w:p>
    <w:p>
      <w:r>
        <w:t>unseat</w:t>
      </w:r>
    </w:p>
    <w:p>
      <w:r>
        <w:rPr>
          <w:u w:val="single"/>
        </w:rPr>
        <w:t>unseat</w:t>
      </w:r>
    </w:p>
    <w:p>
      <w:r>
        <w:t>unseemly</w:t>
      </w:r>
    </w:p>
    <w:p>
      <w:r>
        <w:t>unset a trap</w:t>
      </w:r>
    </w:p>
    <w:p>
      <w:r>
        <w:t>unsettle</w:t>
      </w:r>
    </w:p>
    <w:p>
      <w:r>
        <w:t>unsettled</w:t>
      </w:r>
    </w:p>
    <w:p>
      <w:r>
        <w:rPr>
          <w:u w:val="single"/>
        </w:rPr>
        <w:t>unsettled</w:t>
      </w:r>
    </w:p>
    <w:p>
      <w:r>
        <w:rPr>
          <w:u w:val="single"/>
        </w:rPr>
        <w:t>unsettled</w:t>
      </w:r>
    </w:p>
    <w:p>
      <w:r>
        <w:t>unshakable</w:t>
      </w:r>
    </w:p>
    <w:p>
      <w:r>
        <w:t>unsheathe</w:t>
      </w:r>
    </w:p>
    <w:p>
      <w:r>
        <w:rPr>
          <w:u w:val="single"/>
        </w:rPr>
        <w:t>unsheathe</w:t>
      </w:r>
    </w:p>
    <w:p>
      <w:r>
        <w:t>unsheathe the foreskin</w:t>
      </w:r>
    </w:p>
    <w:p>
      <w:r>
        <w:t>unskilled</w:t>
      </w:r>
    </w:p>
    <w:p>
      <w:r>
        <w:t>unsolicited</w:t>
      </w:r>
    </w:p>
    <w:p>
      <w:r>
        <w:t>unsophisticated</w:t>
      </w:r>
    </w:p>
    <w:p>
      <w:r>
        <w:rPr>
          <w:u w:val="single"/>
        </w:rPr>
        <w:t>unsophisticated</w:t>
      </w:r>
    </w:p>
    <w:p>
      <w:r>
        <w:t>unsophistication</w:t>
      </w:r>
    </w:p>
    <w:p>
      <w:r>
        <w:t>unsown</w:t>
      </w:r>
    </w:p>
    <w:p>
      <w:r>
        <w:rPr>
          <w:u w:val="single"/>
        </w:rPr>
        <w:t>unsown</w:t>
      </w:r>
    </w:p>
    <w:p>
      <w:r>
        <w:t>unspeakable</w:t>
      </w:r>
    </w:p>
    <w:p>
      <w:r>
        <w:t>unspecified</w:t>
      </w:r>
    </w:p>
    <w:p>
      <w:r>
        <w:rPr>
          <w:u w:val="single"/>
        </w:rPr>
        <w:t>unspecified</w:t>
      </w:r>
    </w:p>
    <w:p>
      <w:r>
        <w:t>unspent</w:t>
      </w:r>
    </w:p>
    <w:p>
      <w:r>
        <w:t>unspiced</w:t>
      </w:r>
    </w:p>
    <w:p>
      <w:r>
        <w:t>unspun</w:t>
      </w:r>
    </w:p>
    <w:p>
      <w:r>
        <w:t>unstable</w:t>
      </w:r>
    </w:p>
    <w:p>
      <w:r>
        <w:rPr>
          <w:u w:val="single"/>
        </w:rPr>
        <w:t>unstable</w:t>
      </w:r>
    </w:p>
    <w:p>
      <w:r>
        <w:rPr>
          <w:u w:val="single"/>
        </w:rPr>
        <w:t>unstable</w:t>
      </w:r>
    </w:p>
    <w:p>
      <w:r>
        <w:t>unsteadily</w:t>
      </w:r>
    </w:p>
    <w:p>
      <w:r>
        <w:t>unsteady</w:t>
      </w:r>
    </w:p>
    <w:p>
      <w:r>
        <w:rPr>
          <w:u w:val="single"/>
        </w:rPr>
        <w:t>unsteady</w:t>
      </w:r>
    </w:p>
    <w:p>
      <w:r>
        <w:t>unstick</w:t>
      </w:r>
    </w:p>
    <w:p>
      <w:r>
        <w:t>unstitch</w:t>
      </w:r>
    </w:p>
    <w:p>
      <w:r>
        <w:rPr>
          <w:u w:val="single"/>
        </w:rPr>
        <w:t>unstitch</w:t>
      </w:r>
    </w:p>
    <w:p>
      <w:r>
        <w:t>unstitched</w:t>
      </w:r>
    </w:p>
    <w:p>
      <w:r>
        <w:rPr>
          <w:u w:val="single"/>
        </w:rPr>
        <w:t>unstitched</w:t>
      </w:r>
    </w:p>
    <w:p>
      <w:r>
        <w:t>unstop</w:t>
      </w:r>
    </w:p>
    <w:p>
      <w:r>
        <w:t>unstuck</w:t>
      </w:r>
    </w:p>
    <w:p>
      <w:r>
        <w:rPr>
          <w:u w:val="single"/>
        </w:rPr>
        <w:t>unstuck</w:t>
      </w:r>
    </w:p>
    <w:p>
      <w:r>
        <w:t>unsubstantiated</w:t>
      </w:r>
    </w:p>
    <w:p>
      <w:r>
        <w:t>unsuccessful</w:t>
      </w:r>
    </w:p>
    <w:p>
      <w:r>
        <w:rPr>
          <w:u w:val="single"/>
        </w:rPr>
        <w:t>unsuccessful</w:t>
      </w:r>
    </w:p>
    <w:p>
      <w:r>
        <w:t>unsuitability</w:t>
      </w:r>
    </w:p>
    <w:p>
      <w:r>
        <w:t>unsuitable</w:t>
      </w:r>
    </w:p>
    <w:p>
      <w:r>
        <w:t>unsupportable</w:t>
      </w:r>
    </w:p>
    <w:p>
      <w:r>
        <w:t>unsure</w:t>
      </w:r>
    </w:p>
    <w:p>
      <w:r>
        <w:rPr>
          <w:u w:val="single"/>
        </w:rPr>
        <w:t>unsure</w:t>
      </w:r>
    </w:p>
    <w:p>
      <w:r>
        <w:t>untangle</w:t>
      </w:r>
    </w:p>
    <w:p>
      <w:r>
        <w:t>untangled</w:t>
      </w:r>
    </w:p>
    <w:p>
      <w:r>
        <w:t>untangling</w:t>
      </w:r>
    </w:p>
    <w:p>
      <w:r>
        <w:t>untended</w:t>
      </w:r>
    </w:p>
    <w:p>
      <w:r>
        <w:t>unthatch</w:t>
      </w:r>
    </w:p>
    <w:p>
      <w:r>
        <w:t>unthinkable</w:t>
      </w:r>
    </w:p>
    <w:p>
      <w:r>
        <w:t>untidy</w:t>
      </w:r>
    </w:p>
    <w:p>
      <w:r>
        <w:t>untie</w:t>
      </w:r>
    </w:p>
    <w:p>
      <w:r>
        <w:rPr>
          <w:u w:val="single"/>
        </w:rPr>
        <w:t>untie</w:t>
      </w:r>
    </w:p>
    <w:p>
      <w:r>
        <w:rPr>
          <w:u w:val="single"/>
        </w:rPr>
        <w:t>untie</w:t>
      </w:r>
    </w:p>
    <w:p>
      <w:r>
        <w:t>untie a bundle</w:t>
      </w:r>
    </w:p>
    <w:p>
      <w:r>
        <w:t>untie belt</w:t>
      </w:r>
    </w:p>
    <w:p>
      <w:r>
        <w:t>untied</w:t>
      </w:r>
    </w:p>
    <w:p>
      <w:r>
        <w:t>untighten</w:t>
      </w:r>
    </w:p>
    <w:p>
      <w:r>
        <w:t>until</w:t>
      </w:r>
    </w:p>
    <w:p>
      <w:r>
        <w:rPr>
          <w:u w:val="single"/>
        </w:rPr>
        <w:t>until</w:t>
      </w:r>
    </w:p>
    <w:p>
      <w:r>
        <w:t>until morning</w:t>
      </w:r>
    </w:p>
    <w:p>
      <w:r>
        <w:t>until then</w:t>
      </w:r>
    </w:p>
    <w:p>
      <w:r>
        <w:t>untimely</w:t>
      </w:r>
    </w:p>
    <w:p>
      <w:r>
        <w:rPr>
          <w:u w:val="single"/>
        </w:rPr>
        <w:t>untimely</w:t>
      </w:r>
    </w:p>
    <w:p>
      <w:r>
        <w:t>untouchable</w:t>
      </w:r>
    </w:p>
    <w:p>
      <w:r>
        <w:t>untrue</w:t>
      </w:r>
    </w:p>
    <w:p>
      <w:r>
        <w:t>untrustworthy</w:t>
      </w:r>
    </w:p>
    <w:p>
      <w:r>
        <w:t>untruth</w:t>
      </w:r>
    </w:p>
    <w:p>
      <w:r>
        <w:t>untruthful</w:t>
      </w:r>
    </w:p>
    <w:p>
      <w:r>
        <w:rPr>
          <w:u w:val="single"/>
        </w:rPr>
        <w:t>untruthful</w:t>
      </w:r>
    </w:p>
    <w:p>
      <w:r>
        <w:t>untwine</w:t>
      </w:r>
    </w:p>
    <w:p>
      <w:r>
        <w:t>untwist</w:t>
      </w:r>
    </w:p>
    <w:p>
      <w:r>
        <w:t>untying</w:t>
      </w:r>
    </w:p>
    <w:p>
      <w:r>
        <w:t>unused</w:t>
      </w:r>
    </w:p>
    <w:p>
      <w:r>
        <w:t>unusual</w:t>
      </w:r>
    </w:p>
    <w:p>
      <w:r>
        <w:t>unusual celestial phenomena</w:t>
      </w:r>
    </w:p>
    <w:p>
      <w:r>
        <w:t>unusual happening</w:t>
      </w:r>
    </w:p>
    <w:p>
      <w:r>
        <w:t>unusual incident</w:t>
      </w:r>
    </w:p>
    <w:p>
      <w:r>
        <w:t>unveil</w:t>
      </w:r>
    </w:p>
    <w:p>
      <w:r>
        <w:rPr>
          <w:u w:val="single"/>
        </w:rPr>
        <w:t>unveil</w:t>
      </w:r>
    </w:p>
    <w:p>
      <w:r>
        <w:t>unverifiable</w:t>
      </w:r>
    </w:p>
    <w:p>
      <w:r>
        <w:t>unverified</w:t>
      </w:r>
    </w:p>
    <w:p>
      <w:r>
        <w:t>unwanted</w:t>
      </w:r>
    </w:p>
    <w:p>
      <w:r>
        <w:t>unwarranted</w:t>
      </w:r>
    </w:p>
    <w:p>
      <w:r>
        <w:t>unwavering</w:t>
      </w:r>
    </w:p>
    <w:p>
      <w:r>
        <w:t>unweave</w:t>
      </w:r>
    </w:p>
    <w:p>
      <w:r>
        <w:rPr>
          <w:u w:val="single"/>
        </w:rPr>
        <w:t>unweave</w:t>
      </w:r>
    </w:p>
    <w:p>
      <w:r>
        <w:t>unwelcome</w:t>
      </w:r>
    </w:p>
    <w:p>
      <w:r>
        <w:t>unwilling</w:t>
      </w:r>
    </w:p>
    <w:p>
      <w:r>
        <w:t>unwillingly</w:t>
      </w:r>
    </w:p>
    <w:p>
      <w:r>
        <w:t>unwillingness</w:t>
      </w:r>
    </w:p>
    <w:p>
      <w:r>
        <w:t>unwind</w:t>
      </w:r>
    </w:p>
    <w:p>
      <w:r>
        <w:t>unwise</w:t>
      </w:r>
    </w:p>
    <w:p>
      <w:r>
        <w:t>unworried</w:t>
      </w:r>
    </w:p>
    <w:p>
      <w:r>
        <w:t>unworthy</w:t>
      </w:r>
    </w:p>
    <w:p>
      <w:r>
        <w:t>unwrap</w:t>
      </w:r>
    </w:p>
    <w:p>
      <w:r>
        <w:t>unwritten</w:t>
      </w:r>
    </w:p>
    <w:p>
      <w:r>
        <w:t>unwrought metal</w:t>
      </w:r>
    </w:p>
    <w:p>
      <w:r>
        <w:t>unyielding</w:t>
      </w:r>
    </w:p>
    <w:p>
      <w:r>
        <w:t>unyieldingly</w:t>
      </w:r>
    </w:p>
    <w:p>
      <w:r>
        <w:t>up</w:t>
      </w:r>
    </w:p>
    <w:p>
      <w:r>
        <w:rPr>
          <w:u w:val="single"/>
        </w:rPr>
        <w:t>up</w:t>
      </w:r>
    </w:p>
    <w:p>
      <w:r>
        <w:rPr>
          <w:u w:val="single"/>
        </w:rPr>
        <w:t>up</w:t>
      </w:r>
    </w:p>
    <w:p>
      <w:r>
        <w:rPr>
          <w:u w:val="single"/>
        </w:rPr>
        <w:t>up</w:t>
      </w:r>
    </w:p>
    <w:p>
      <w:r>
        <w:rPr>
          <w:u w:val="single"/>
        </w:rPr>
        <w:t>up</w:t>
      </w:r>
    </w:p>
    <w:p>
      <w:r>
        <w:rPr>
          <w:u w:val="single"/>
        </w:rPr>
        <w:t>up</w:t>
      </w:r>
    </w:p>
    <w:p>
      <w:r>
        <w:rPr>
          <w:u w:val="single"/>
        </w:rPr>
        <w:t>up</w:t>
      </w:r>
    </w:p>
    <w:p>
      <w:r>
        <w:rPr>
          <w:u w:val="single"/>
        </w:rPr>
        <w:t>up</w:t>
      </w:r>
    </w:p>
    <w:p>
      <w:r>
        <w:rPr>
          <w:u w:val="single"/>
        </w:rPr>
        <w:t>up</w:t>
      </w:r>
    </w:p>
    <w:p>
      <w:r>
        <w:rPr>
          <w:u w:val="single"/>
        </w:rPr>
        <w:t>up</w:t>
      </w:r>
    </w:p>
    <w:p>
      <w:r>
        <w:t>up there</w:t>
      </w:r>
    </w:p>
    <w:p>
      <w:r>
        <w:rPr>
          <w:u w:val="single"/>
        </w:rPr>
        <w:t>up there</w:t>
      </w:r>
    </w:p>
    <w:p>
      <w:r>
        <w:t>up to</w:t>
      </w:r>
    </w:p>
    <w:p>
      <w:r>
        <w:rPr>
          <w:u w:val="single"/>
        </w:rPr>
        <w:t>up to</w:t>
      </w:r>
    </w:p>
    <w:p>
      <w:r>
        <w:rPr>
          <w:u w:val="single"/>
        </w:rPr>
        <w:t>up to</w:t>
      </w:r>
    </w:p>
    <w:p>
      <w:r>
        <w:rPr>
          <w:u w:val="single"/>
        </w:rPr>
        <w:t>up to</w:t>
      </w:r>
    </w:p>
    <w:p>
      <w:r>
        <w:t>up very early in the morning</w:t>
      </w:r>
    </w:p>
    <w:p>
      <w:r>
        <w:t>upbringing</w:t>
      </w:r>
    </w:p>
    <w:p>
      <w:r>
        <w:t>upcoming</w:t>
      </w:r>
    </w:p>
    <w:p>
      <w:r>
        <w:t>upcountry</w:t>
      </w:r>
    </w:p>
    <w:p>
      <w:r>
        <w:t>update</w:t>
      </w:r>
    </w:p>
    <w:p>
      <w:r>
        <w:rPr>
          <w:u w:val="single"/>
        </w:rPr>
        <w:t>update</w:t>
      </w:r>
    </w:p>
    <w:p>
      <w:r>
        <w:rPr>
          <w:u w:val="single"/>
        </w:rPr>
        <w:t>update</w:t>
      </w:r>
    </w:p>
    <w:p>
      <w:r>
        <w:t>upgrade</w:t>
      </w:r>
    </w:p>
    <w:p>
      <w:r>
        <w:t>upgraded</w:t>
      </w:r>
    </w:p>
    <w:p>
      <w:r>
        <w:t>upheaval</w:t>
      </w:r>
    </w:p>
    <w:p>
      <w:r>
        <w:t>uphill</w:t>
      </w:r>
    </w:p>
    <w:p>
      <w:r>
        <w:rPr>
          <w:u w:val="single"/>
        </w:rPr>
        <w:t>uphill</w:t>
      </w:r>
    </w:p>
    <w:p>
      <w:r>
        <w:rPr>
          <w:u w:val="single"/>
        </w:rPr>
        <w:t>uphill</w:t>
      </w:r>
    </w:p>
    <w:p>
      <w:r>
        <w:t>uphold</w:t>
      </w:r>
    </w:p>
    <w:p>
      <w:r>
        <w:rPr>
          <w:u w:val="single"/>
        </w:rPr>
        <w:t>uphold</w:t>
      </w:r>
    </w:p>
    <w:p>
      <w:r>
        <w:rPr>
          <w:u w:val="single"/>
        </w:rPr>
        <w:t>uphold</w:t>
      </w:r>
    </w:p>
    <w:p>
      <w:r>
        <w:t>upkeep</w:t>
      </w:r>
    </w:p>
    <w:p>
      <w:r>
        <w:t>uplands</w:t>
      </w:r>
    </w:p>
    <w:p>
      <w:r>
        <w:t>upload</w:t>
      </w:r>
    </w:p>
    <w:p>
      <w:r>
        <w:t>upon</w:t>
      </w:r>
    </w:p>
    <w:p>
      <w:r>
        <w:rPr>
          <w:u w:val="single"/>
        </w:rPr>
        <w:t>upon</w:t>
      </w:r>
    </w:p>
    <w:p>
      <w:r>
        <w:rPr>
          <w:u w:val="single"/>
        </w:rPr>
        <w:t>upon</w:t>
      </w:r>
    </w:p>
    <w:p>
      <w:r>
        <w:rPr>
          <w:u w:val="single"/>
        </w:rPr>
        <w:t>upon</w:t>
      </w:r>
    </w:p>
    <w:p>
      <w:r>
        <w:t>upper</w:t>
      </w:r>
    </w:p>
    <w:p>
      <w:r>
        <w:t>upper air</w:t>
      </w:r>
    </w:p>
    <w:p>
      <w:r>
        <w:t>upper corner of a lateen sail</w:t>
      </w:r>
    </w:p>
    <w:p>
      <w:r>
        <w:t>upper deck</w:t>
      </w:r>
    </w:p>
    <w:p>
      <w:r>
        <w:t>upper part of an outrigger canoe</w:t>
      </w:r>
    </w:p>
    <w:p>
      <w:r>
        <w:t>uppercase letter</w:t>
      </w:r>
    </w:p>
    <w:p>
      <w:r>
        <w:t>upper-class</w:t>
      </w:r>
    </w:p>
    <w:p>
      <w:r>
        <w:t>upright</w:t>
      </w:r>
    </w:p>
    <w:p>
      <w:r>
        <w:rPr>
          <w:u w:val="single"/>
        </w:rPr>
        <w:t>upright</w:t>
      </w:r>
    </w:p>
    <w:p>
      <w:r>
        <w:rPr>
          <w:u w:val="single"/>
        </w:rPr>
        <w:t>upright</w:t>
      </w:r>
    </w:p>
    <w:p>
      <w:r>
        <w:rPr>
          <w:u w:val="single"/>
        </w:rPr>
        <w:t>upright</w:t>
      </w:r>
    </w:p>
    <w:p>
      <w:r>
        <w:rPr>
          <w:u w:val="single"/>
        </w:rPr>
        <w:t>upright</w:t>
      </w:r>
    </w:p>
    <w:p>
      <w:r>
        <w:rPr>
          <w:u w:val="single"/>
        </w:rPr>
        <w:t>upright</w:t>
      </w:r>
    </w:p>
    <w:p>
      <w:r>
        <w:t>uprightness</w:t>
      </w:r>
    </w:p>
    <w:p>
      <w:r>
        <w:rPr>
          <w:u w:val="single"/>
        </w:rPr>
        <w:t>uprightness</w:t>
      </w:r>
    </w:p>
    <w:p>
      <w:r>
        <w:rPr>
          <w:u w:val="single"/>
        </w:rPr>
        <w:t>uprightness</w:t>
      </w:r>
    </w:p>
    <w:p>
      <w:r>
        <w:t>uprising</w:t>
      </w:r>
    </w:p>
    <w:p>
      <w:r>
        <w:t>uproar</w:t>
      </w:r>
    </w:p>
    <w:p>
      <w:r>
        <w:rPr>
          <w:u w:val="single"/>
        </w:rPr>
        <w:t>uproar</w:t>
      </w:r>
    </w:p>
    <w:p>
      <w:r>
        <w:t>uproot</w:t>
      </w:r>
    </w:p>
    <w:p>
      <w:r>
        <w:t>uproot a</w:t>
      </w:r>
    </w:p>
    <w:p>
      <w:r>
        <w:t>uproot forcefully</w:t>
      </w:r>
    </w:p>
    <w:p>
      <w:r>
        <w:t>uprooted</w:t>
      </w:r>
    </w:p>
    <w:p>
      <w:r>
        <w:t>ups and downs</w:t>
      </w:r>
    </w:p>
    <w:p>
      <w:r>
        <w:rPr>
          <w:u w:val="single"/>
        </w:rPr>
        <w:t>ups and downs</w:t>
      </w:r>
    </w:p>
    <w:p>
      <w:r>
        <w:t>upset</w:t>
      </w:r>
    </w:p>
    <w:p>
      <w:r>
        <w:rPr>
          <w:u w:val="single"/>
        </w:rPr>
        <w:t>upset</w:t>
      </w:r>
    </w:p>
    <w:p>
      <w:r>
        <w:rPr>
          <w:u w:val="single"/>
        </w:rPr>
        <w:t>upset</w:t>
      </w:r>
    </w:p>
    <w:p>
      <w:r>
        <w:rPr>
          <w:u w:val="single"/>
        </w:rPr>
        <w:t>upset</w:t>
      </w:r>
    </w:p>
    <w:p>
      <w:r>
        <w:t>upset stomach</w:t>
      </w:r>
    </w:p>
    <w:p>
      <w:r>
        <w:t>upsetting</w:t>
      </w:r>
    </w:p>
    <w:p>
      <w:r>
        <w:rPr>
          <w:u w:val="single"/>
        </w:rPr>
        <w:t>upsetting</w:t>
      </w:r>
    </w:p>
    <w:p>
      <w:r>
        <w:t>upside down</w:t>
      </w:r>
    </w:p>
    <w:p>
      <w:r>
        <w:rPr>
          <w:u w:val="single"/>
        </w:rPr>
        <w:t>upside down</w:t>
      </w:r>
    </w:p>
    <w:p>
      <w:r>
        <w:t>upstage</w:t>
      </w:r>
    </w:p>
    <w:p>
      <w:r>
        <w:t>upstairs</w:t>
      </w:r>
    </w:p>
    <w:p>
      <w:r>
        <w:rPr>
          <w:u w:val="single"/>
        </w:rPr>
        <w:t>upstairs</w:t>
      </w:r>
    </w:p>
    <w:p>
      <w:r>
        <w:t>upstanding</w:t>
      </w:r>
    </w:p>
    <w:p>
      <w:r>
        <w:t>upstream</w:t>
      </w:r>
    </w:p>
    <w:p>
      <w:r>
        <w:t>upsurge</w:t>
      </w:r>
    </w:p>
    <w:p>
      <w:r>
        <w:t>upswing</w:t>
      </w:r>
    </w:p>
    <w:p>
      <w:r>
        <w:t>uptake</w:t>
      </w:r>
    </w:p>
    <w:p>
      <w:r>
        <w:t>up-to-date</w:t>
      </w:r>
    </w:p>
    <w:p>
      <w:r>
        <w:t>upward</w:t>
      </w:r>
    </w:p>
    <w:p>
      <w:r>
        <w:t>upwards</w:t>
      </w:r>
    </w:p>
    <w:p>
      <w:r>
        <w:rPr>
          <w:u w:val="single"/>
        </w:rPr>
        <w:t>upwards</w:t>
      </w:r>
    </w:p>
    <w:p>
      <w:r>
        <w:t>uranium</w:t>
      </w:r>
    </w:p>
    <w:p>
      <w:r>
        <w:t>Uranus</w:t>
      </w:r>
    </w:p>
    <w:p>
      <w:r>
        <w:t>urban</w:t>
      </w:r>
    </w:p>
    <w:p>
      <w:r>
        <w:t>urban guerrilla</w:t>
      </w:r>
    </w:p>
    <w:p>
      <w:r>
        <w:t>urbane</w:t>
      </w:r>
    </w:p>
    <w:p>
      <w:r>
        <w:t>urbanize</w:t>
      </w:r>
    </w:p>
    <w:p>
      <w:r>
        <w:t>urbanized</w:t>
      </w:r>
    </w:p>
    <w:p>
      <w:r>
        <w:t>urchin</w:t>
      </w:r>
    </w:p>
    <w:p>
      <w:r>
        <w:t>urge</w:t>
      </w:r>
    </w:p>
    <w:p>
      <w:r>
        <w:rPr>
          <w:u w:val="single"/>
        </w:rPr>
        <w:t>urge</w:t>
      </w:r>
    </w:p>
    <w:p>
      <w:r>
        <w:t>urgency</w:t>
      </w:r>
    </w:p>
    <w:p>
      <w:r>
        <w:rPr>
          <w:u w:val="single"/>
        </w:rPr>
        <w:t>urgency</w:t>
      </w:r>
    </w:p>
    <w:p>
      <w:r>
        <w:rPr>
          <w:u w:val="single"/>
        </w:rPr>
        <w:t>urgency</w:t>
      </w:r>
    </w:p>
    <w:p>
      <w:r>
        <w:t>urgent</w:t>
      </w:r>
    </w:p>
    <w:p>
      <w:r>
        <w:rPr>
          <w:u w:val="single"/>
        </w:rPr>
        <w:t>urgent</w:t>
      </w:r>
    </w:p>
    <w:p>
      <w:r>
        <w:t>urgent work</w:t>
      </w:r>
    </w:p>
    <w:p>
      <w:r>
        <w:t>urgently</w:t>
      </w:r>
    </w:p>
    <w:p>
      <w:r>
        <w:t>urinate</w:t>
      </w:r>
    </w:p>
    <w:p>
      <w:r>
        <w:rPr>
          <w:u w:val="single"/>
        </w:rPr>
        <w:t>urinate</w:t>
      </w:r>
    </w:p>
    <w:p>
      <w:r>
        <w:t>urination</w:t>
      </w:r>
    </w:p>
    <w:p>
      <w:r>
        <w:t>urine</w:t>
      </w:r>
    </w:p>
    <w:p>
      <w:r>
        <w:rPr>
          <w:u w:val="single"/>
        </w:rPr>
        <w:t>urine</w:t>
      </w:r>
    </w:p>
    <w:p>
      <w:r>
        <w:t>URL</w:t>
      </w:r>
    </w:p>
    <w:p>
      <w:r>
        <w:t>urticaria</w:t>
      </w:r>
    </w:p>
    <w:p>
      <w:r>
        <w:t>us</w:t>
      </w:r>
    </w:p>
    <w:p>
      <w:r>
        <w:rPr>
          <w:u w:val="single"/>
        </w:rPr>
        <w:t>us</w:t>
      </w:r>
    </w:p>
    <w:p>
      <w:r>
        <w:t>usable</w:t>
      </w:r>
    </w:p>
    <w:p>
      <w:r>
        <w:t>usage</w:t>
      </w:r>
    </w:p>
    <w:p>
      <w:r>
        <w:rPr>
          <w:u w:val="single"/>
        </w:rPr>
        <w:t>usage</w:t>
      </w:r>
    </w:p>
    <w:p>
      <w:r>
        <w:t>use</w:t>
      </w:r>
    </w:p>
    <w:p>
      <w:r>
        <w:rPr>
          <w:u w:val="single"/>
        </w:rPr>
        <w:t>use</w:t>
      </w:r>
    </w:p>
    <w:p>
      <w:r>
        <w:rPr>
          <w:u w:val="single"/>
        </w:rPr>
        <w:t>use</w:t>
      </w:r>
    </w:p>
    <w:p>
      <w:r>
        <w:t>use as a side dish</w:t>
      </w:r>
    </w:p>
    <w:p>
      <w:r>
        <w:t>use bogus means</w:t>
      </w:r>
    </w:p>
    <w:p>
      <w:r>
        <w:t>use derogatory language</w:t>
      </w:r>
    </w:p>
    <w:p>
      <w:r>
        <w:t>use esoteric language</w:t>
      </w:r>
    </w:p>
    <w:p>
      <w:r>
        <w:t>use obscene language</w:t>
      </w:r>
    </w:p>
    <w:p>
      <w:r>
        <w:t>use pretense</w:t>
      </w:r>
    </w:p>
    <w:p>
      <w:r>
        <w:t>use skillfully</w:t>
      </w:r>
    </w:p>
    <w:p>
      <w:r>
        <w:t>use sth extravagantly</w:t>
      </w:r>
    </w:p>
    <w:p>
      <w:r>
        <w:t>use sth temporarily</w:t>
      </w:r>
    </w:p>
    <w:p>
      <w:r>
        <w:t>use up</w:t>
      </w:r>
    </w:p>
    <w:p>
      <w:r>
        <w:t>used</w:t>
      </w:r>
    </w:p>
    <w:p>
      <w:r>
        <w:t>used checkers</w:t>
      </w:r>
    </w:p>
    <w:p>
      <w:r>
        <w:t>used clothing</w:t>
      </w:r>
    </w:p>
    <w:p>
      <w:r>
        <w:rPr>
          <w:u w:val="single"/>
        </w:rPr>
        <w:t>used clothing</w:t>
      </w:r>
    </w:p>
    <w:p>
      <w:r>
        <w:t>used second</w:t>
      </w:r>
    </w:p>
    <w:p>
      <w:r>
        <w:t>used to</w:t>
      </w:r>
    </w:p>
    <w:p>
      <w:r>
        <w:rPr>
          <w:u w:val="single"/>
        </w:rPr>
        <w:t>used to</w:t>
      </w:r>
    </w:p>
    <w:p>
      <w:r>
        <w:rPr>
          <w:u w:val="single"/>
        </w:rPr>
        <w:t>used to</w:t>
      </w:r>
    </w:p>
    <w:p>
      <w:r>
        <w:rPr>
          <w:u w:val="single"/>
        </w:rPr>
        <w:t>used to</w:t>
      </w:r>
    </w:p>
    <w:p>
      <w:r>
        <w:t>used to be</w:t>
      </w:r>
    </w:p>
    <w:p>
      <w:r>
        <w:t>used to coat traditional boats</w:t>
      </w:r>
    </w:p>
    <w:p>
      <w:r>
        <w:t>useful</w:t>
      </w:r>
    </w:p>
    <w:p>
      <w:r>
        <w:t>useful to</w:t>
      </w:r>
    </w:p>
    <w:p>
      <w:r>
        <w:t>usefulness</w:t>
      </w:r>
    </w:p>
    <w:p>
      <w:r>
        <w:rPr>
          <w:u w:val="single"/>
        </w:rPr>
        <w:t>usefulness</w:t>
      </w:r>
    </w:p>
    <w:p>
      <w:r>
        <w:t>useless</w:t>
      </w:r>
    </w:p>
    <w:p>
      <w:r>
        <w:rPr>
          <w:u w:val="single"/>
        </w:rPr>
        <w:t>useless</w:t>
      </w:r>
    </w:p>
    <w:p>
      <w:r>
        <w:rPr>
          <w:u w:val="single"/>
        </w:rPr>
        <w:t>useless</w:t>
      </w:r>
    </w:p>
    <w:p>
      <w:r>
        <w:rPr>
          <w:u w:val="single"/>
        </w:rPr>
        <w:t>useless</w:t>
      </w:r>
    </w:p>
    <w:p>
      <w:r>
        <w:rPr>
          <w:u w:val="single"/>
        </w:rPr>
        <w:t>useless</w:t>
      </w:r>
    </w:p>
    <w:p>
      <w:r>
        <w:t>uselessly</w:t>
      </w:r>
    </w:p>
    <w:p>
      <w:r>
        <w:t>user</w:t>
      </w:r>
    </w:p>
    <w:p>
      <w:r>
        <w:t>user-friendly</w:t>
      </w:r>
    </w:p>
    <w:p>
      <w:r>
        <w:t>using</w:t>
      </w:r>
    </w:p>
    <w:p>
      <w:r>
        <w:t>using a hooked stick</w:t>
      </w:r>
    </w:p>
    <w:p>
      <w:r>
        <w:rPr>
          <w:u w:val="single"/>
        </w:rPr>
        <w:t>using a hooked stick</w:t>
      </w:r>
    </w:p>
    <w:p>
      <w:r>
        <w:t>using a spread cloth</w:t>
      </w:r>
    </w:p>
    <w:p>
      <w:r>
        <w:t>using a stick</w:t>
      </w:r>
    </w:p>
    <w:p>
      <w:r>
        <w:t>usual</w:t>
      </w:r>
    </w:p>
    <w:p>
      <w:r>
        <w:rPr>
          <w:u w:val="single"/>
        </w:rPr>
        <w:t>usual</w:t>
      </w:r>
    </w:p>
    <w:p>
      <w:r>
        <w:t>usual residence</w:t>
      </w:r>
    </w:p>
    <w:p>
      <w:r>
        <w:t>usually</w:t>
      </w:r>
    </w:p>
    <w:p>
      <w:r>
        <w:rPr>
          <w:u w:val="single"/>
        </w:rPr>
        <w:t>usually</w:t>
      </w:r>
    </w:p>
    <w:p>
      <w:r>
        <w:t>usurer</w:t>
      </w:r>
    </w:p>
    <w:p>
      <w:r>
        <w:t>usurp</w:t>
      </w:r>
    </w:p>
    <w:p>
      <w:r>
        <w:rPr>
          <w:u w:val="single"/>
        </w:rPr>
        <w:t>usurp</w:t>
      </w:r>
    </w:p>
    <w:p>
      <w:r>
        <w:rPr>
          <w:u w:val="single"/>
        </w:rPr>
        <w:t>usurp</w:t>
      </w:r>
    </w:p>
    <w:p>
      <w:r>
        <w:t>usurpation</w:t>
      </w:r>
    </w:p>
    <w:p>
      <w:r>
        <w:t>usurper</w:t>
      </w:r>
    </w:p>
    <w:p>
      <w:r>
        <w:t>usury</w:t>
      </w:r>
    </w:p>
    <w:p>
      <w:r>
        <w:t>utensil</w:t>
      </w:r>
    </w:p>
    <w:p>
      <w:r>
        <w:t>utensil for putting</w:t>
      </w:r>
    </w:p>
    <w:p>
      <w:r>
        <w:t>uterine pains</w:t>
      </w:r>
    </w:p>
    <w:p>
      <w:r>
        <w:t>uterus</w:t>
      </w:r>
    </w:p>
    <w:p>
      <w:r>
        <w:t>utility</w:t>
      </w:r>
    </w:p>
    <w:p>
      <w:r>
        <w:rPr>
          <w:u w:val="single"/>
        </w:rPr>
        <w:t>utility</w:t>
      </w:r>
    </w:p>
    <w:p>
      <w:r>
        <w:t>utilization</w:t>
      </w:r>
    </w:p>
    <w:p>
      <w:r>
        <w:t>utilize</w:t>
      </w:r>
    </w:p>
    <w:p>
      <w:r>
        <w:t>utter</w:t>
      </w:r>
    </w:p>
    <w:p>
      <w:r>
        <w:rPr>
          <w:u w:val="single"/>
        </w:rPr>
        <w:t>utter</w:t>
      </w:r>
    </w:p>
    <w:p>
      <w:r>
        <w:t>utterance</w:t>
      </w:r>
    </w:p>
    <w:p>
      <w:r>
        <w:rPr>
          <w:u w:val="single"/>
        </w:rPr>
        <w:t>utterance</w:t>
      </w:r>
    </w:p>
    <w:p>
      <w:r>
        <w:t>utterly</w:t>
      </w:r>
    </w:p>
    <w:p>
      <w:r>
        <w:t>uvula</w:t>
      </w:r>
    </w:p>
    <w:p>
      <w:r>
        <w:t>vacancy</w:t>
      </w:r>
    </w:p>
    <w:p>
      <w:r>
        <w:t>vacant</w:t>
      </w:r>
    </w:p>
    <w:p>
      <w:r>
        <w:rPr>
          <w:u w:val="single"/>
        </w:rPr>
        <w:t>vacant</w:t>
      </w:r>
    </w:p>
    <w:p>
      <w:r>
        <w:rPr>
          <w:u w:val="single"/>
        </w:rPr>
        <w:t>vacant</w:t>
      </w:r>
    </w:p>
    <w:p>
      <w:r>
        <w:t>vacation</w:t>
      </w:r>
    </w:p>
    <w:p>
      <w:r>
        <w:t>vaccinate</w:t>
      </w:r>
    </w:p>
    <w:p>
      <w:r>
        <w:t>vaccination</w:t>
      </w:r>
    </w:p>
    <w:p>
      <w:r>
        <w:t>vaccine</w:t>
      </w:r>
    </w:p>
    <w:p>
      <w:r>
        <w:t>vacuum</w:t>
      </w:r>
    </w:p>
    <w:p>
      <w:r>
        <w:rPr>
          <w:u w:val="single"/>
        </w:rPr>
        <w:t>vacuum</w:t>
      </w:r>
    </w:p>
    <w:p>
      <w:r>
        <w:t>vacuum cleaner</w:t>
      </w:r>
    </w:p>
    <w:p>
      <w:r>
        <w:t>vacuum flask</w:t>
      </w:r>
    </w:p>
    <w:p>
      <w:r>
        <w:t>vacuuming</w:t>
      </w:r>
    </w:p>
    <w:p>
      <w:r>
        <w:t>vagabond</w:t>
      </w:r>
    </w:p>
    <w:p>
      <w:r>
        <w:t>vagina</w:t>
      </w:r>
    </w:p>
    <w:p>
      <w:r>
        <w:t>vaginal</w:t>
      </w:r>
    </w:p>
    <w:p>
      <w:r>
        <w:t>vaginal secretion</w:t>
      </w:r>
    </w:p>
    <w:p>
      <w:r>
        <w:t>vagrancy</w:t>
      </w:r>
    </w:p>
    <w:p>
      <w:r>
        <w:t>vagrant</w:t>
      </w:r>
    </w:p>
    <w:p>
      <w:r>
        <w:t>vague</w:t>
      </w:r>
    </w:p>
    <w:p>
      <w:r>
        <w:t>vain</w:t>
      </w:r>
    </w:p>
    <w:p>
      <w:r>
        <w:rPr>
          <w:u w:val="single"/>
        </w:rPr>
        <w:t>vain</w:t>
      </w:r>
    </w:p>
    <w:p>
      <w:r>
        <w:rPr>
          <w:u w:val="single"/>
        </w:rPr>
        <w:t>vain</w:t>
      </w:r>
    </w:p>
    <w:p>
      <w:r>
        <w:rPr>
          <w:u w:val="single"/>
        </w:rPr>
        <w:t>vain</w:t>
      </w:r>
    </w:p>
    <w:p>
      <w:r>
        <w:rPr>
          <w:u w:val="single"/>
        </w:rPr>
        <w:t>vain</w:t>
      </w:r>
    </w:p>
    <w:p>
      <w:r>
        <w:t>vain glory</w:t>
      </w:r>
    </w:p>
    <w:p>
      <w:r>
        <w:t>valiant</w:t>
      </w:r>
    </w:p>
    <w:p>
      <w:r>
        <w:rPr>
          <w:u w:val="single"/>
        </w:rPr>
        <w:t>valiant</w:t>
      </w:r>
    </w:p>
    <w:p>
      <w:r>
        <w:rPr>
          <w:u w:val="single"/>
        </w:rPr>
        <w:t>valiant</w:t>
      </w:r>
    </w:p>
    <w:p>
      <w:r>
        <w:t>valid</w:t>
      </w:r>
    </w:p>
    <w:p>
      <w:r>
        <w:rPr>
          <w:u w:val="single"/>
        </w:rPr>
        <w:t>valid</w:t>
      </w:r>
    </w:p>
    <w:p>
      <w:r>
        <w:t>validate</w:t>
      </w:r>
    </w:p>
    <w:p>
      <w:r>
        <w:t>validated</w:t>
      </w:r>
    </w:p>
    <w:p>
      <w:r>
        <w:t>valley</w:t>
      </w:r>
    </w:p>
    <w:p>
      <w:r>
        <w:t>valor</w:t>
      </w:r>
    </w:p>
    <w:p>
      <w:r>
        <w:t>valuable</w:t>
      </w:r>
    </w:p>
    <w:p>
      <w:r>
        <w:rPr>
          <w:u w:val="single"/>
        </w:rPr>
        <w:t>valuable</w:t>
      </w:r>
    </w:p>
    <w:p>
      <w:r>
        <w:rPr>
          <w:u w:val="single"/>
        </w:rPr>
        <w:t>valuable</w:t>
      </w:r>
    </w:p>
    <w:p>
      <w:r>
        <w:t>valuables</w:t>
      </w:r>
    </w:p>
    <w:p>
      <w:r>
        <w:t>valuate</w:t>
      </w:r>
    </w:p>
    <w:p>
      <w:r>
        <w:t>valuation</w:t>
      </w:r>
    </w:p>
    <w:p>
      <w:r>
        <w:t>valuator</w:t>
      </w:r>
    </w:p>
    <w:p>
      <w:r>
        <w:t>value</w:t>
      </w:r>
    </w:p>
    <w:p>
      <w:r>
        <w:rPr>
          <w:u w:val="single"/>
        </w:rPr>
        <w:t>value</w:t>
      </w:r>
    </w:p>
    <w:p>
      <w:r>
        <w:rPr>
          <w:u w:val="single"/>
        </w:rPr>
        <w:t>value</w:t>
      </w:r>
    </w:p>
    <w:p>
      <w:r>
        <w:rPr>
          <w:u w:val="single"/>
        </w:rPr>
        <w:t>value</w:t>
      </w:r>
    </w:p>
    <w:p>
      <w:r>
        <w:rPr>
          <w:u w:val="single"/>
        </w:rPr>
        <w:t>value</w:t>
      </w:r>
    </w:p>
    <w:p>
      <w:r>
        <w:rPr>
          <w:u w:val="single"/>
        </w:rPr>
        <w:t>value</w:t>
      </w:r>
    </w:p>
    <w:p>
      <w:r>
        <w:rPr>
          <w:u w:val="single"/>
        </w:rPr>
        <w:t>value</w:t>
      </w:r>
    </w:p>
    <w:p>
      <w:r>
        <w:t>value added tax</w:t>
      </w:r>
    </w:p>
    <w:p>
      <w:r>
        <w:t>value goods</w:t>
      </w:r>
    </w:p>
    <w:p>
      <w:r>
        <w:t>valued</w:t>
      </w:r>
    </w:p>
    <w:p>
      <w:r>
        <w:t>valueless</w:t>
      </w:r>
    </w:p>
    <w:p>
      <w:r>
        <w:t>valueless playing card</w:t>
      </w:r>
    </w:p>
    <w:p>
      <w:r>
        <w:t>valueless thing</w:t>
      </w:r>
    </w:p>
    <w:p>
      <w:r>
        <w:t>values</w:t>
      </w:r>
    </w:p>
    <w:p>
      <w:r>
        <w:t>valve</w:t>
      </w:r>
    </w:p>
    <w:p>
      <w:r>
        <w:t>vampire</w:t>
      </w:r>
    </w:p>
    <w:p>
      <w:r>
        <w:t>van</w:t>
      </w:r>
    </w:p>
    <w:p>
      <w:r>
        <w:t>vandal</w:t>
      </w:r>
    </w:p>
    <w:p>
      <w:r>
        <w:t>vanilla</w:t>
      </w:r>
    </w:p>
    <w:p>
      <w:r>
        <w:rPr>
          <w:u w:val="single"/>
        </w:rPr>
        <w:t>vanilla</w:t>
      </w:r>
    </w:p>
    <w:p>
      <w:r>
        <w:t>vanish</w:t>
      </w:r>
    </w:p>
    <w:p>
      <w:r>
        <w:rPr>
          <w:u w:val="single"/>
        </w:rPr>
        <w:t>vanish</w:t>
      </w:r>
    </w:p>
    <w:p>
      <w:r>
        <w:t>vanish from view</w:t>
      </w:r>
    </w:p>
    <w:p>
      <w:r>
        <w:t>vanish into thin air</w:t>
      </w:r>
    </w:p>
    <w:p>
      <w:r>
        <w:rPr>
          <w:u w:val="single"/>
        </w:rPr>
        <w:t>vanish into thin air</w:t>
      </w:r>
    </w:p>
    <w:p>
      <w:r>
        <w:t>vanity</w:t>
      </w:r>
    </w:p>
    <w:p>
      <w:r>
        <w:t>vanquish</w:t>
      </w:r>
    </w:p>
    <w:p>
      <w:r>
        <w:t>vanquished</w:t>
      </w:r>
    </w:p>
    <w:p>
      <w:r>
        <w:t>vapid</w:t>
      </w:r>
    </w:p>
    <w:p>
      <w:r>
        <w:t>vapor</w:t>
      </w:r>
    </w:p>
    <w:p>
      <w:r>
        <w:rPr>
          <w:u w:val="single"/>
        </w:rPr>
        <w:t>vapor</w:t>
      </w:r>
    </w:p>
    <w:p>
      <w:r>
        <w:t>vapors</w:t>
      </w:r>
    </w:p>
    <w:p>
      <w:r>
        <w:rPr>
          <w:u w:val="single"/>
        </w:rPr>
        <w:t>vapors</w:t>
      </w:r>
    </w:p>
    <w:p>
      <w:r>
        <w:rPr>
          <w:u w:val="single"/>
        </w:rPr>
        <w:t>vapors</w:t>
      </w:r>
    </w:p>
    <w:p>
      <w:r>
        <w:rPr>
          <w:u w:val="single"/>
        </w:rPr>
        <w:t>vapors</w:t>
      </w:r>
    </w:p>
    <w:p>
      <w:r>
        <w:t>vapour</w:t>
      </w:r>
    </w:p>
    <w:p>
      <w:r>
        <w:rPr>
          <w:u w:val="single"/>
        </w:rPr>
        <w:t>vapour</w:t>
      </w:r>
    </w:p>
    <w:p>
      <w:r>
        <w:t>vapours</w:t>
      </w:r>
    </w:p>
    <w:p>
      <w:r>
        <w:rPr>
          <w:u w:val="single"/>
        </w:rPr>
        <w:t>vapours</w:t>
      </w:r>
    </w:p>
    <w:p>
      <w:r>
        <w:rPr>
          <w:u w:val="single"/>
        </w:rPr>
        <w:t>vapours</w:t>
      </w:r>
    </w:p>
    <w:p>
      <w:r>
        <w:rPr>
          <w:u w:val="single"/>
        </w:rPr>
        <w:t>vapours</w:t>
      </w:r>
    </w:p>
    <w:p>
      <w:r>
        <w:t>variability</w:t>
      </w:r>
    </w:p>
    <w:p>
      <w:r>
        <w:t>variable</w:t>
      </w:r>
    </w:p>
    <w:p>
      <w:r>
        <w:t>variable-lined fusilier</w:t>
      </w:r>
    </w:p>
    <w:p>
      <w:r>
        <w:t>variant</w:t>
      </w:r>
    </w:p>
    <w:p>
      <w:r>
        <w:t>variation</w:t>
      </w:r>
    </w:p>
    <w:p>
      <w:r>
        <w:t>varicose veins</w:t>
      </w:r>
    </w:p>
    <w:p>
      <w:r>
        <w:t>variety</w:t>
      </w:r>
    </w:p>
    <w:p>
      <w:r>
        <w:rPr>
          <w:u w:val="single"/>
        </w:rPr>
        <w:t>variety</w:t>
      </w:r>
    </w:p>
    <w:p>
      <w:r>
        <w:rPr>
          <w:u w:val="single"/>
        </w:rPr>
        <w:t>variety</w:t>
      </w:r>
    </w:p>
    <w:p>
      <w:r>
        <w:t>variety of curry dishes</w:t>
      </w:r>
    </w:p>
    <w:p>
      <w:r>
        <w:t>various</w:t>
      </w:r>
    </w:p>
    <w:p>
      <w:r>
        <w:rPr>
          <w:u w:val="single"/>
        </w:rPr>
        <w:t>various</w:t>
      </w:r>
    </w:p>
    <w:p>
      <w:r>
        <w:rPr>
          <w:u w:val="single"/>
        </w:rPr>
        <w:t>various</w:t>
      </w:r>
    </w:p>
    <w:p>
      <w:r>
        <w:t>various miracles</w:t>
      </w:r>
    </w:p>
    <w:p>
      <w:r>
        <w:t>varnish</w:t>
      </w:r>
    </w:p>
    <w:p>
      <w:r>
        <w:rPr>
          <w:u w:val="single"/>
        </w:rPr>
        <w:t>varnish</w:t>
      </w:r>
    </w:p>
    <w:p>
      <w:r>
        <w:t>vary</w:t>
      </w:r>
    </w:p>
    <w:p>
      <w:r>
        <w:t>vase</w:t>
      </w:r>
    </w:p>
    <w:p>
      <w:r>
        <w:t>vasectomy</w:t>
      </w:r>
    </w:p>
    <w:p>
      <w:r>
        <w:t>vast</w:t>
      </w:r>
    </w:p>
    <w:p>
      <w:r>
        <w:t>VAT</w:t>
      </w:r>
    </w:p>
    <w:p>
      <w:r>
        <w:t>vault</w:t>
      </w:r>
    </w:p>
    <w:p>
      <w:r>
        <w:rPr>
          <w:u w:val="single"/>
        </w:rPr>
        <w:t>vault</w:t>
      </w:r>
    </w:p>
    <w:p>
      <w:r>
        <w:t>vaulting</w:t>
      </w:r>
    </w:p>
    <w:p>
      <w:r>
        <w:t>vaulting pole</w:t>
      </w:r>
    </w:p>
    <w:p>
      <w:r>
        <w:t>veal</w:t>
      </w:r>
    </w:p>
    <w:p>
      <w:r>
        <w:t>veer</w:t>
      </w:r>
    </w:p>
    <w:p>
      <w:r>
        <w:t>vegan</w:t>
      </w:r>
    </w:p>
    <w:p>
      <w:r>
        <w:t>vegetable</w:t>
      </w:r>
    </w:p>
    <w:p>
      <w:r>
        <w:rPr>
          <w:u w:val="single"/>
        </w:rPr>
        <w:t>vegetable</w:t>
      </w:r>
    </w:p>
    <w:p>
      <w:r>
        <w:t>vegetable made from baobab leaves</w:t>
      </w:r>
    </w:p>
    <w:p>
      <w:r>
        <w:t>vegetable oil</w:t>
      </w:r>
    </w:p>
    <w:p>
      <w:r>
        <w:t>vegetables</w:t>
      </w:r>
    </w:p>
    <w:p>
      <w:r>
        <w:t>vegetal fiber</w:t>
      </w:r>
    </w:p>
    <w:p>
      <w:r>
        <w:t>vegetarian</w:t>
      </w:r>
    </w:p>
    <w:p>
      <w:r>
        <w:rPr>
          <w:u w:val="single"/>
        </w:rPr>
        <w:t>vegetarian</w:t>
      </w:r>
    </w:p>
    <w:p>
      <w:r>
        <w:t>vegetation</w:t>
      </w:r>
    </w:p>
    <w:p>
      <w:r>
        <w:t>vehemence</w:t>
      </w:r>
    </w:p>
    <w:p>
      <w:r>
        <w:t>vehement</w:t>
      </w:r>
    </w:p>
    <w:p>
      <w:r>
        <w:t>vehement reaction</w:t>
      </w:r>
    </w:p>
    <w:p>
      <w:r>
        <w:t>vehemently</w:t>
      </w:r>
    </w:p>
    <w:p>
      <w:r>
        <w:t>vehicle</w:t>
      </w:r>
    </w:p>
    <w:p>
      <w:r>
        <w:rPr>
          <w:u w:val="single"/>
        </w:rPr>
        <w:t>vehicle</w:t>
      </w:r>
    </w:p>
    <w:p>
      <w:r>
        <w:t>veil</w:t>
      </w:r>
    </w:p>
    <w:p>
      <w:r>
        <w:rPr>
          <w:u w:val="single"/>
        </w:rPr>
        <w:t>veil</w:t>
      </w:r>
    </w:p>
    <w:p>
      <w:r>
        <w:t>vein</w:t>
      </w:r>
    </w:p>
    <w:p>
      <w:r>
        <w:rPr>
          <w:u w:val="single"/>
        </w:rPr>
        <w:t>vein</w:t>
      </w:r>
    </w:p>
    <w:p>
      <w:r>
        <w:t>vein of a leaf</w:t>
      </w:r>
    </w:p>
    <w:p>
      <w:r>
        <w:t>velocity</w:t>
      </w:r>
    </w:p>
    <w:p>
      <w:r>
        <w:t>velvet</w:t>
      </w:r>
    </w:p>
    <w:p>
      <w:r>
        <w:t>velvet apple</w:t>
      </w:r>
    </w:p>
    <w:p>
      <w:r>
        <w:t>velvet bean</w:t>
      </w:r>
    </w:p>
    <w:p>
      <w:r>
        <w:t>velvet wild medlar</w:t>
      </w:r>
    </w:p>
    <w:p>
      <w:r>
        <w:rPr>
          <w:u w:val="single"/>
        </w:rPr>
        <w:t>velvet wild medlar</w:t>
      </w:r>
    </w:p>
    <w:p>
      <w:r>
        <w:t>vend</w:t>
      </w:r>
    </w:p>
    <w:p>
      <w:r>
        <w:t>vendetta</w:t>
      </w:r>
    </w:p>
    <w:p>
      <w:r>
        <w:t>vending</w:t>
      </w:r>
    </w:p>
    <w:p>
      <w:r>
        <w:t>vending machine</w:t>
      </w:r>
    </w:p>
    <w:p>
      <w:r>
        <w:t>vendor</w:t>
      </w:r>
    </w:p>
    <w:p>
      <w:r>
        <w:t>venerable</w:t>
      </w:r>
    </w:p>
    <w:p>
      <w:r>
        <w:t>veneral disease</w:t>
      </w:r>
    </w:p>
    <w:p>
      <w:r>
        <w:t>venerate</w:t>
      </w:r>
    </w:p>
    <w:p>
      <w:r>
        <w:t>veneration</w:t>
      </w:r>
    </w:p>
    <w:p>
      <w:r>
        <w:t>venetian blind</w:t>
      </w:r>
    </w:p>
    <w:p>
      <w:r>
        <w:t>vengeance</w:t>
      </w:r>
    </w:p>
    <w:p>
      <w:r>
        <w:t>venom</w:t>
      </w:r>
    </w:p>
    <w:p>
      <w:r>
        <w:t>venom expert</w:t>
      </w:r>
    </w:p>
    <w:p>
      <w:r>
        <w:t>venomous</w:t>
      </w:r>
    </w:p>
    <w:p>
      <w:r>
        <w:t>ventilate</w:t>
      </w:r>
    </w:p>
    <w:p>
      <w:r>
        <w:t>ventilator</w:t>
      </w:r>
    </w:p>
    <w:p>
      <w:r>
        <w:t>venture</w:t>
      </w:r>
    </w:p>
    <w:p>
      <w:r>
        <w:rPr>
          <w:u w:val="single"/>
        </w:rPr>
        <w:t>venture</w:t>
      </w:r>
    </w:p>
    <w:p>
      <w:r>
        <w:rPr>
          <w:u w:val="single"/>
        </w:rPr>
        <w:t>venture</w:t>
      </w:r>
    </w:p>
    <w:p>
      <w:r>
        <w:rPr>
          <w:u w:val="single"/>
        </w:rPr>
        <w:t>venture</w:t>
      </w:r>
    </w:p>
    <w:p>
      <w:r>
        <w:t>venturesome</w:t>
      </w:r>
    </w:p>
    <w:p>
      <w:r>
        <w:t>venue</w:t>
      </w:r>
    </w:p>
    <w:p>
      <w:r>
        <w:t>Venus</w:t>
      </w:r>
    </w:p>
    <w:p>
      <w:r>
        <w:t>verandah</w:t>
      </w:r>
    </w:p>
    <w:p>
      <w:r>
        <w:rPr>
          <w:u w:val="single"/>
        </w:rPr>
        <w:t>verandah</w:t>
      </w:r>
    </w:p>
    <w:p>
      <w:r>
        <w:t>verandah post</w:t>
      </w:r>
    </w:p>
    <w:p>
      <w:r>
        <w:t>verb</w:t>
      </w:r>
    </w:p>
    <w:p>
      <w:r>
        <w:t>verb phrase</w:t>
      </w:r>
    </w:p>
    <w:p>
      <w:r>
        <w:t>verbal</w:t>
      </w:r>
    </w:p>
    <w:p>
      <w:r>
        <w:t>verbal argument</w:t>
      </w:r>
    </w:p>
    <w:p>
      <w:r>
        <w:t>verbal confrontation</w:t>
      </w:r>
    </w:p>
    <w:p>
      <w:r>
        <w:rPr>
          <w:u w:val="single"/>
        </w:rPr>
        <w:t>verbal confrontation</w:t>
      </w:r>
    </w:p>
    <w:p>
      <w:r>
        <w:t>verbal group</w:t>
      </w:r>
    </w:p>
    <w:p>
      <w:r>
        <w:t>verbally</w:t>
      </w:r>
    </w:p>
    <w:p>
      <w:r>
        <w:t>verbatim</w:t>
      </w:r>
    </w:p>
    <w:p>
      <w:r>
        <w:t>verbose storyteller</w:t>
      </w:r>
    </w:p>
    <w:p>
      <w:r>
        <w:t>verdict</w:t>
      </w:r>
    </w:p>
    <w:p>
      <w:r>
        <w:t>verge</w:t>
      </w:r>
    </w:p>
    <w:p>
      <w:r>
        <w:rPr>
          <w:u w:val="single"/>
        </w:rPr>
        <w:t>verge</w:t>
      </w:r>
    </w:p>
    <w:p>
      <w:r>
        <w:rPr>
          <w:u w:val="single"/>
        </w:rPr>
        <w:t>verge</w:t>
      </w:r>
    </w:p>
    <w:p>
      <w:r>
        <w:t>verifiable</w:t>
      </w:r>
    </w:p>
    <w:p>
      <w:r>
        <w:t>verification</w:t>
      </w:r>
    </w:p>
    <w:p>
      <w:r>
        <w:t>verified</w:t>
      </w:r>
    </w:p>
    <w:p>
      <w:r>
        <w:t>verify</w:t>
      </w:r>
    </w:p>
    <w:p>
      <w:r>
        <w:rPr>
          <w:u w:val="single"/>
        </w:rPr>
        <w:t>verify</w:t>
      </w:r>
    </w:p>
    <w:p>
      <w:r>
        <w:t>vermicelli</w:t>
      </w:r>
    </w:p>
    <w:p>
      <w:r>
        <w:t>vermin</w:t>
      </w:r>
    </w:p>
    <w:p>
      <w:r>
        <w:t>vernacular</w:t>
      </w:r>
    </w:p>
    <w:p>
      <w:r>
        <w:t>Veronica</w:t>
      </w:r>
    </w:p>
    <w:p>
      <w:r>
        <w:t>Verreaux’s eagle</w:t>
      </w:r>
    </w:p>
    <w:p>
      <w:r>
        <w:t>Verreaux’s eagle-owl</w:t>
      </w:r>
    </w:p>
    <w:p>
      <w:r>
        <w:t>verse</w:t>
      </w:r>
    </w:p>
    <w:p>
      <w:r>
        <w:rPr>
          <w:u w:val="single"/>
        </w:rPr>
        <w:t>verse</w:t>
      </w:r>
    </w:p>
    <w:p>
      <w:r>
        <w:t>version</w:t>
      </w:r>
    </w:p>
    <w:p>
      <w:r>
        <w:t>vertebra</w:t>
      </w:r>
    </w:p>
    <w:p>
      <w:r>
        <w:t>vertebral column</w:t>
      </w:r>
    </w:p>
    <w:p>
      <w:r>
        <w:t>vertebrate</w:t>
      </w:r>
    </w:p>
    <w:p>
      <w:r>
        <w:t>vertical</w:t>
      </w:r>
    </w:p>
    <w:p>
      <w:r>
        <w:t>vertical sliding door</w:t>
      </w:r>
    </w:p>
    <w:p>
      <w:r>
        <w:t>vertically</w:t>
      </w:r>
    </w:p>
    <w:p>
      <w:r>
        <w:t>vertigo</w:t>
      </w:r>
    </w:p>
    <w:p>
      <w:r>
        <w:t>vervet monkey</w:t>
      </w:r>
    </w:p>
    <w:p>
      <w:r>
        <w:t>very</w:t>
      </w:r>
    </w:p>
    <w:p>
      <w:r>
        <w:rPr>
          <w:u w:val="single"/>
        </w:rPr>
        <w:t>very</w:t>
      </w:r>
    </w:p>
    <w:p>
      <w:r>
        <w:rPr>
          <w:u w:val="single"/>
        </w:rPr>
        <w:t>very</w:t>
      </w:r>
    </w:p>
    <w:p>
      <w:r>
        <w:t>very anxious</w:t>
      </w:r>
    </w:p>
    <w:p>
      <w:r>
        <w:t>very busy</w:t>
      </w:r>
    </w:p>
    <w:p>
      <w:r>
        <w:t>vessel</w:t>
      </w:r>
    </w:p>
    <w:p>
      <w:r>
        <w:rPr>
          <w:u w:val="single"/>
        </w:rPr>
        <w:t>vessel</w:t>
      </w:r>
    </w:p>
    <w:p>
      <w:r>
        <w:rPr>
          <w:u w:val="single"/>
        </w:rPr>
        <w:t>vessel</w:t>
      </w:r>
    </w:p>
    <w:p>
      <w:r>
        <w:rPr>
          <w:u w:val="single"/>
        </w:rPr>
        <w:t>vessel</w:t>
      </w:r>
    </w:p>
    <w:p>
      <w:r>
        <w:t>vest</w:t>
      </w:r>
    </w:p>
    <w:p>
      <w:r>
        <w:rPr>
          <w:u w:val="single"/>
        </w:rPr>
        <w:t>vest</w:t>
      </w:r>
    </w:p>
    <w:p>
      <w:r>
        <w:t>vestal</w:t>
      </w:r>
    </w:p>
    <w:p>
      <w:r>
        <w:t>vestige</w:t>
      </w:r>
    </w:p>
    <w:p>
      <w:r>
        <w:t>vestiges</w:t>
      </w:r>
    </w:p>
    <w:p>
      <w:r>
        <w:t>veteran</w:t>
      </w:r>
    </w:p>
    <w:p>
      <w:r>
        <w:rPr>
          <w:u w:val="single"/>
        </w:rPr>
        <w:t>veteran</w:t>
      </w:r>
    </w:p>
    <w:p>
      <w:r>
        <w:t>veterinarian</w:t>
      </w:r>
    </w:p>
    <w:p>
      <w:r>
        <w:t>veterinary</w:t>
      </w:r>
    </w:p>
    <w:p>
      <w:r>
        <w:t>veterinary doctor</w:t>
      </w:r>
    </w:p>
    <w:p>
      <w:r>
        <w:t>veterinary medicine</w:t>
      </w:r>
    </w:p>
    <w:p>
      <w:r>
        <w:t>vetiver</w:t>
      </w:r>
    </w:p>
    <w:p>
      <w:r>
        <w:t>veto</w:t>
      </w:r>
    </w:p>
    <w:p>
      <w:r>
        <w:rPr>
          <w:u w:val="single"/>
        </w:rPr>
        <w:t>veto</w:t>
      </w:r>
    </w:p>
    <w:p>
      <w:r>
        <w:t>vex</w:t>
      </w:r>
    </w:p>
    <w:p>
      <w:r>
        <w:rPr>
          <w:u w:val="single"/>
        </w:rPr>
        <w:t>vex</w:t>
      </w:r>
    </w:p>
    <w:p>
      <w:r>
        <w:rPr>
          <w:u w:val="single"/>
        </w:rPr>
        <w:t>vex</w:t>
      </w:r>
    </w:p>
    <w:p>
      <w:r>
        <w:rPr>
          <w:u w:val="single"/>
        </w:rPr>
        <w:t>vex</w:t>
      </w:r>
    </w:p>
    <w:p>
      <w:r>
        <w:t>vexation</w:t>
      </w:r>
    </w:p>
    <w:p>
      <w:r>
        <w:rPr>
          <w:u w:val="single"/>
        </w:rPr>
        <w:t>vexation</w:t>
      </w:r>
    </w:p>
    <w:p>
      <w:r>
        <w:t>vexed</w:t>
      </w:r>
    </w:p>
    <w:p>
      <w:r>
        <w:rPr>
          <w:u w:val="single"/>
        </w:rPr>
        <w:t>vexed</w:t>
      </w:r>
    </w:p>
    <w:p>
      <w:r>
        <w:rPr>
          <w:u w:val="single"/>
        </w:rPr>
        <w:t>vexed</w:t>
      </w:r>
    </w:p>
    <w:p>
      <w:r>
        <w:t>via</w:t>
      </w:r>
    </w:p>
    <w:p>
      <w:r>
        <w:t>viable</w:t>
      </w:r>
    </w:p>
    <w:p>
      <w:r>
        <w:t>viaduct</w:t>
      </w:r>
    </w:p>
    <w:p>
      <w:r>
        <w:t>vibrant</w:t>
      </w:r>
    </w:p>
    <w:p>
      <w:r>
        <w:rPr>
          <w:u w:val="single"/>
        </w:rPr>
        <w:t>vibrant</w:t>
      </w:r>
    </w:p>
    <w:p>
      <w:r>
        <w:t>vibrate</w:t>
      </w:r>
    </w:p>
    <w:p>
      <w:r>
        <w:rPr>
          <w:u w:val="single"/>
        </w:rPr>
        <w:t>vibrate</w:t>
      </w:r>
    </w:p>
    <w:p>
      <w:r>
        <w:t>vibration</w:t>
      </w:r>
    </w:p>
    <w:p>
      <w:r>
        <w:rPr>
          <w:u w:val="single"/>
        </w:rPr>
        <w:t>vibration</w:t>
      </w:r>
    </w:p>
    <w:p>
      <w:r>
        <w:t>vicar</w:t>
      </w:r>
    </w:p>
    <w:p>
      <w:r>
        <w:t>vice</w:t>
      </w:r>
    </w:p>
    <w:p>
      <w:r>
        <w:rPr>
          <w:u w:val="single"/>
        </w:rPr>
        <w:t>vice</w:t>
      </w:r>
    </w:p>
    <w:p>
      <w:r>
        <w:rPr>
          <w:u w:val="single"/>
        </w:rPr>
        <w:t>vice</w:t>
      </w:r>
    </w:p>
    <w:p>
      <w:r>
        <w:rPr>
          <w:u w:val="single"/>
        </w:rPr>
        <w:t>vice</w:t>
      </w:r>
    </w:p>
    <w:p>
      <w:r>
        <w:rPr>
          <w:u w:val="single"/>
        </w:rPr>
        <w:t>vice</w:t>
      </w:r>
    </w:p>
    <w:p>
      <w:r>
        <w:rPr>
          <w:u w:val="single"/>
        </w:rPr>
        <w:t>vice</w:t>
      </w:r>
    </w:p>
    <w:p>
      <w:r>
        <w:t>vice versa</w:t>
      </w:r>
    </w:p>
    <w:p>
      <w:r>
        <w:t>vicinity</w:t>
      </w:r>
    </w:p>
    <w:p>
      <w:r>
        <w:t>vicious</w:t>
      </w:r>
    </w:p>
    <w:p>
      <w:r>
        <w:rPr>
          <w:u w:val="single"/>
        </w:rPr>
        <w:t>vicious</w:t>
      </w:r>
    </w:p>
    <w:p>
      <w:r>
        <w:rPr>
          <w:u w:val="single"/>
        </w:rPr>
        <w:t>vicious</w:t>
      </w:r>
    </w:p>
    <w:p>
      <w:r>
        <w:rPr>
          <w:u w:val="single"/>
        </w:rPr>
        <w:t>vicious</w:t>
      </w:r>
    </w:p>
    <w:p>
      <w:r>
        <w:t>viciously</w:t>
      </w:r>
    </w:p>
    <w:p>
      <w:r>
        <w:t>viciousness</w:t>
      </w:r>
    </w:p>
    <w:p>
      <w:r>
        <w:t>vicissitudes</w:t>
      </w:r>
    </w:p>
    <w:p>
      <w:r>
        <w:t>victim</w:t>
      </w:r>
    </w:p>
    <w:p>
      <w:r>
        <w:t>victor</w:t>
      </w:r>
    </w:p>
    <w:p>
      <w:r>
        <w:t>victorious</w:t>
      </w:r>
    </w:p>
    <w:p>
      <w:r>
        <w:t>victory</w:t>
      </w:r>
    </w:p>
    <w:p>
      <w:r>
        <w:rPr>
          <w:u w:val="single"/>
        </w:rPr>
        <w:t>victory</w:t>
      </w:r>
    </w:p>
    <w:p>
      <w:r>
        <w:rPr>
          <w:u w:val="single"/>
        </w:rPr>
        <w:t>victory</w:t>
      </w:r>
    </w:p>
    <w:p>
      <w:r>
        <w:t>victory in this game</w:t>
      </w:r>
    </w:p>
    <w:p>
      <w:r>
        <w:t>victuals</w:t>
      </w:r>
    </w:p>
    <w:p>
      <w:r>
        <w:t>video</w:t>
      </w:r>
    </w:p>
    <w:p>
      <w:r>
        <w:t>vie</w:t>
      </w:r>
    </w:p>
    <w:p>
      <w:r>
        <w:t>view</w:t>
      </w:r>
    </w:p>
    <w:p>
      <w:r>
        <w:rPr>
          <w:u w:val="single"/>
        </w:rPr>
        <w:t>view</w:t>
      </w:r>
    </w:p>
    <w:p>
      <w:r>
        <w:rPr>
          <w:u w:val="single"/>
        </w:rPr>
        <w:t>view</w:t>
      </w:r>
    </w:p>
    <w:p>
      <w:r>
        <w:rPr>
          <w:u w:val="single"/>
        </w:rPr>
        <w:t>view</w:t>
      </w:r>
    </w:p>
    <w:p>
      <w:r>
        <w:rPr>
          <w:u w:val="single"/>
        </w:rPr>
        <w:t>view</w:t>
      </w:r>
    </w:p>
    <w:p>
      <w:r>
        <w:rPr>
          <w:u w:val="single"/>
        </w:rPr>
        <w:t>view</w:t>
      </w:r>
    </w:p>
    <w:p>
      <w:r>
        <w:t>viewer</w:t>
      </w:r>
    </w:p>
    <w:p>
      <w:r>
        <w:t>viewership</w:t>
      </w:r>
    </w:p>
    <w:p>
      <w:r>
        <w:t>viewing</w:t>
      </w:r>
    </w:p>
    <w:p>
      <w:r>
        <w:t>viewpoint</w:t>
      </w:r>
    </w:p>
    <w:p>
      <w:r>
        <w:rPr>
          <w:u w:val="single"/>
        </w:rPr>
        <w:t>viewpoint</w:t>
      </w:r>
    </w:p>
    <w:p>
      <w:r>
        <w:rPr>
          <w:u w:val="single"/>
        </w:rPr>
        <w:t>viewpoint</w:t>
      </w:r>
    </w:p>
    <w:p>
      <w:r>
        <w:t>views</w:t>
      </w:r>
    </w:p>
    <w:p>
      <w:r>
        <w:rPr>
          <w:u w:val="single"/>
        </w:rPr>
        <w:t>views</w:t>
      </w:r>
    </w:p>
    <w:p>
      <w:r>
        <w:t>vigil</w:t>
      </w:r>
    </w:p>
    <w:p>
      <w:r>
        <w:t>vigilance</w:t>
      </w:r>
    </w:p>
    <w:p>
      <w:r>
        <w:t>vigilant</w:t>
      </w:r>
    </w:p>
    <w:p>
      <w:r>
        <w:rPr>
          <w:u w:val="single"/>
        </w:rPr>
        <w:t>vigilant</w:t>
      </w:r>
    </w:p>
    <w:p>
      <w:r>
        <w:rPr>
          <w:u w:val="single"/>
        </w:rPr>
        <w:t>vigilant</w:t>
      </w:r>
    </w:p>
    <w:p>
      <w:r>
        <w:t>vigilante</w:t>
      </w:r>
    </w:p>
    <w:p>
      <w:r>
        <w:t>vigor</w:t>
      </w:r>
    </w:p>
    <w:p>
      <w:r>
        <w:t>vigorous</w:t>
      </w:r>
    </w:p>
    <w:p>
      <w:r>
        <w:rPr>
          <w:u w:val="single"/>
        </w:rPr>
        <w:t>vigorous</w:t>
      </w:r>
    </w:p>
    <w:p>
      <w:r>
        <w:rPr>
          <w:u w:val="single"/>
        </w:rPr>
        <w:t>vigorous</w:t>
      </w:r>
    </w:p>
    <w:p>
      <w:r>
        <w:t>vigorous debate</w:t>
      </w:r>
    </w:p>
    <w:p>
      <w:r>
        <w:t>vigorously</w:t>
      </w:r>
    </w:p>
    <w:p>
      <w:r>
        <w:t>vile person</w:t>
      </w:r>
    </w:p>
    <w:p>
      <w:r>
        <w:t>vilification</w:t>
      </w:r>
    </w:p>
    <w:p>
      <w:r>
        <w:rPr>
          <w:u w:val="single"/>
        </w:rPr>
        <w:t>vilification</w:t>
      </w:r>
    </w:p>
    <w:p>
      <w:r>
        <w:rPr>
          <w:u w:val="single"/>
        </w:rPr>
        <w:t>vilification</w:t>
      </w:r>
    </w:p>
    <w:p>
      <w:r>
        <w:t>vilify</w:t>
      </w:r>
    </w:p>
    <w:p>
      <w:r>
        <w:rPr>
          <w:u w:val="single"/>
        </w:rPr>
        <w:t>vilify</w:t>
      </w:r>
    </w:p>
    <w:p>
      <w:r>
        <w:rPr>
          <w:u w:val="single"/>
        </w:rPr>
        <w:t>vilify</w:t>
      </w:r>
    </w:p>
    <w:p>
      <w:r>
        <w:rPr>
          <w:u w:val="single"/>
        </w:rPr>
        <w:t>vilify</w:t>
      </w:r>
    </w:p>
    <w:p>
      <w:r>
        <w:t>vilipend</w:t>
      </w:r>
    </w:p>
    <w:p>
      <w:r>
        <w:t>village</w:t>
      </w:r>
    </w:p>
    <w:p>
      <w:r>
        <w:t>villager</w:t>
      </w:r>
    </w:p>
    <w:p>
      <w:r>
        <w:t>villain</w:t>
      </w:r>
    </w:p>
    <w:p>
      <w:r>
        <w:rPr>
          <w:u w:val="single"/>
        </w:rPr>
        <w:t>villain</w:t>
      </w:r>
    </w:p>
    <w:p>
      <w:r>
        <w:rPr>
          <w:u w:val="single"/>
        </w:rPr>
        <w:t>villain</w:t>
      </w:r>
    </w:p>
    <w:p>
      <w:r>
        <w:t>vinaigrette</w:t>
      </w:r>
    </w:p>
    <w:p>
      <w:r>
        <w:t>vine</w:t>
      </w:r>
    </w:p>
    <w:p>
      <w:r>
        <w:t>vinegar</w:t>
      </w:r>
    </w:p>
    <w:p>
      <w:r>
        <w:t>vintage</w:t>
      </w:r>
    </w:p>
    <w:p>
      <w:r>
        <w:t>violate</w:t>
      </w:r>
    </w:p>
    <w:p>
      <w:r>
        <w:rPr>
          <w:u w:val="single"/>
        </w:rPr>
        <w:t>violate</w:t>
      </w:r>
    </w:p>
    <w:p>
      <w:r>
        <w:t>violation</w:t>
      </w:r>
    </w:p>
    <w:p>
      <w:r>
        <w:rPr>
          <w:u w:val="single"/>
        </w:rPr>
        <w:t>violation</w:t>
      </w:r>
    </w:p>
    <w:p>
      <w:r>
        <w:t>violator</w:t>
      </w:r>
    </w:p>
    <w:p>
      <w:r>
        <w:rPr>
          <w:u w:val="single"/>
        </w:rPr>
        <w:t>violator</w:t>
      </w:r>
    </w:p>
    <w:p>
      <w:r>
        <w:t>violent</w:t>
      </w:r>
    </w:p>
    <w:p>
      <w:r>
        <w:t>violently</w:t>
      </w:r>
    </w:p>
    <w:p>
      <w:r>
        <w:t>violet</w:t>
      </w:r>
    </w:p>
    <w:p>
      <w:r>
        <w:rPr>
          <w:u w:val="single"/>
        </w:rPr>
        <w:t>violet</w:t>
      </w:r>
    </w:p>
    <w:p>
      <w:r>
        <w:t>violin</w:t>
      </w:r>
    </w:p>
    <w:p>
      <w:r>
        <w:t>violin bow</w:t>
      </w:r>
    </w:p>
    <w:p>
      <w:r>
        <w:t>VIP</w:t>
      </w:r>
    </w:p>
    <w:p>
      <w:r>
        <w:t>viper</w:t>
      </w:r>
    </w:p>
    <w:p>
      <w:r>
        <w:rPr>
          <w:u w:val="single"/>
        </w:rPr>
        <w:t>viper</w:t>
      </w:r>
    </w:p>
    <w:p>
      <w:r>
        <w:t>virgin</w:t>
      </w:r>
    </w:p>
    <w:p>
      <w:r>
        <w:t>virgin forest</w:t>
      </w:r>
    </w:p>
    <w:p>
      <w:r>
        <w:t>virginity</w:t>
      </w:r>
    </w:p>
    <w:p>
      <w:r>
        <w:t>virginity cloth</w:t>
      </w:r>
    </w:p>
    <w:p>
      <w:r>
        <w:t>virile</w:t>
      </w:r>
    </w:p>
    <w:p>
      <w:r>
        <w:t>virility</w:t>
      </w:r>
    </w:p>
    <w:p>
      <w:r>
        <w:t>virtual</w:t>
      </w:r>
    </w:p>
    <w:p>
      <w:r>
        <w:t>virtual reality</w:t>
      </w:r>
    </w:p>
    <w:p>
      <w:r>
        <w:t>virtually</w:t>
      </w:r>
    </w:p>
    <w:p>
      <w:r>
        <w:t>virtue</w:t>
      </w:r>
    </w:p>
    <w:p>
      <w:r>
        <w:rPr>
          <w:u w:val="single"/>
        </w:rPr>
        <w:t>virtue</w:t>
      </w:r>
    </w:p>
    <w:p>
      <w:r>
        <w:t>virtuous</w:t>
      </w:r>
    </w:p>
    <w:p>
      <w:r>
        <w:t>virtuousness</w:t>
      </w:r>
    </w:p>
    <w:p>
      <w:r>
        <w:t>virulent</w:t>
      </w:r>
    </w:p>
    <w:p>
      <w:r>
        <w:t>virus</w:t>
      </w:r>
    </w:p>
    <w:p>
      <w:r>
        <w:t>visa</w:t>
      </w:r>
    </w:p>
    <w:p>
      <w:r>
        <w:t>viscid</w:t>
      </w:r>
    </w:p>
    <w:p>
      <w:r>
        <w:rPr>
          <w:u w:val="single"/>
        </w:rPr>
        <w:t>viscid</w:t>
      </w:r>
    </w:p>
    <w:p>
      <w:r>
        <w:t>viscosity</w:t>
      </w:r>
    </w:p>
    <w:p>
      <w:r>
        <w:t>viscous</w:t>
      </w:r>
    </w:p>
    <w:p>
      <w:r>
        <w:rPr>
          <w:u w:val="single"/>
        </w:rPr>
        <w:t>viscous</w:t>
      </w:r>
    </w:p>
    <w:p>
      <w:r>
        <w:rPr>
          <w:u w:val="single"/>
        </w:rPr>
        <w:t>viscous</w:t>
      </w:r>
    </w:p>
    <w:p>
      <w:r>
        <w:t>viscous matter</w:t>
      </w:r>
    </w:p>
    <w:p>
      <w:r>
        <w:t>vise</w:t>
      </w:r>
    </w:p>
    <w:p>
      <w:r>
        <w:rPr>
          <w:u w:val="single"/>
        </w:rPr>
        <w:t>vise</w:t>
      </w:r>
    </w:p>
    <w:p>
      <w:r>
        <w:t>visible</w:t>
      </w:r>
    </w:p>
    <w:p>
      <w:r>
        <w:rPr>
          <w:u w:val="single"/>
        </w:rPr>
        <w:t>visible</w:t>
      </w:r>
    </w:p>
    <w:p>
      <w:r>
        <w:rPr>
          <w:u w:val="single"/>
        </w:rPr>
        <w:t>visible</w:t>
      </w:r>
    </w:p>
    <w:p>
      <w:r>
        <w:t>visibly</w:t>
      </w:r>
    </w:p>
    <w:p>
      <w:r>
        <w:t>vision</w:t>
      </w:r>
    </w:p>
    <w:p>
      <w:r>
        <w:rPr>
          <w:u w:val="single"/>
        </w:rPr>
        <w:t>vision</w:t>
      </w:r>
    </w:p>
    <w:p>
      <w:r>
        <w:rPr>
          <w:u w:val="single"/>
        </w:rPr>
        <w:t>vision</w:t>
      </w:r>
    </w:p>
    <w:p>
      <w:r>
        <w:rPr>
          <w:u w:val="single"/>
        </w:rPr>
        <w:t>vision</w:t>
      </w:r>
    </w:p>
    <w:p>
      <w:r>
        <w:t>visit</w:t>
      </w:r>
    </w:p>
    <w:p>
      <w:r>
        <w:rPr>
          <w:u w:val="single"/>
        </w:rPr>
        <w:t>visit</w:t>
      </w:r>
    </w:p>
    <w:p>
      <w:r>
        <w:rPr>
          <w:u w:val="single"/>
        </w:rPr>
        <w:t>visit</w:t>
      </w:r>
    </w:p>
    <w:p>
      <w:r>
        <w:t>visitation</w:t>
      </w:r>
    </w:p>
    <w:p>
      <w:r>
        <w:t>visitor</w:t>
      </w:r>
    </w:p>
    <w:p>
      <w:r>
        <w:t>visual</w:t>
      </w:r>
    </w:p>
    <w:p>
      <w:r>
        <w:rPr>
          <w:u w:val="single"/>
        </w:rPr>
        <w:t>visual</w:t>
      </w:r>
    </w:p>
    <w:p>
      <w:r>
        <w:t>vital</w:t>
      </w:r>
    </w:p>
    <w:p>
      <w:r>
        <w:rPr>
          <w:u w:val="single"/>
        </w:rPr>
        <w:t>vital</w:t>
      </w:r>
    </w:p>
    <w:p>
      <w:r>
        <w:rPr>
          <w:u w:val="single"/>
        </w:rPr>
        <w:t>vital</w:t>
      </w:r>
    </w:p>
    <w:p>
      <w:r>
        <w:t>vitality</w:t>
      </w:r>
    </w:p>
    <w:p>
      <w:r>
        <w:t>vitalize</w:t>
      </w:r>
    </w:p>
    <w:p>
      <w:r>
        <w:t>vitamin</w:t>
      </w:r>
    </w:p>
    <w:p>
      <w:r>
        <w:t>vitiligo</w:t>
      </w:r>
    </w:p>
    <w:p>
      <w:r>
        <w:t>vituperate</w:t>
      </w:r>
    </w:p>
    <w:p>
      <w:r>
        <w:t>vituperation</w:t>
      </w:r>
    </w:p>
    <w:p>
      <w:r>
        <w:t>vivacious</w:t>
      </w:r>
    </w:p>
    <w:p>
      <w:r>
        <w:rPr>
          <w:u w:val="single"/>
        </w:rPr>
        <w:t>vivacious</w:t>
      </w:r>
    </w:p>
    <w:p>
      <w:r>
        <w:t>vivacity</w:t>
      </w:r>
    </w:p>
    <w:p>
      <w:r>
        <w:t>vivid</w:t>
      </w:r>
    </w:p>
    <w:p>
      <w:r>
        <w:t>vocabulary</w:t>
      </w:r>
    </w:p>
    <w:p>
      <w:r>
        <w:t>vocal</w:t>
      </w:r>
    </w:p>
    <w:p>
      <w:r>
        <w:t>vocal cord</w:t>
      </w:r>
    </w:p>
    <w:p>
      <w:r>
        <w:t>vocalize</w:t>
      </w:r>
    </w:p>
    <w:p>
      <w:r>
        <w:t>vocally</w:t>
      </w:r>
    </w:p>
    <w:p>
      <w:r>
        <w:t>vocation</w:t>
      </w:r>
    </w:p>
    <w:p>
      <w:r>
        <w:t>vocational school</w:t>
      </w:r>
    </w:p>
    <w:p>
      <w:r>
        <w:t>vogue</w:t>
      </w:r>
    </w:p>
    <w:p>
      <w:r>
        <w:t>voice</w:t>
      </w:r>
    </w:p>
    <w:p>
      <w:r>
        <w:t>voice box</w:t>
      </w:r>
    </w:p>
    <w:p>
      <w:r>
        <w:t>voice complaints</w:t>
      </w:r>
    </w:p>
    <w:p>
      <w:r>
        <w:t>voice quality</w:t>
      </w:r>
    </w:p>
    <w:p>
      <w:r>
        <w:t>voiced sound</w:t>
      </w:r>
    </w:p>
    <w:p>
      <w:r>
        <w:t>voicemail</w:t>
      </w:r>
    </w:p>
    <w:p>
      <w:r>
        <w:t>void</w:t>
      </w:r>
    </w:p>
    <w:p>
      <w:r>
        <w:rPr>
          <w:u w:val="single"/>
        </w:rPr>
        <w:t>void</w:t>
      </w:r>
    </w:p>
    <w:p>
      <w:r>
        <w:t>volatile</w:t>
      </w:r>
    </w:p>
    <w:p>
      <w:r>
        <w:rPr>
          <w:u w:val="single"/>
        </w:rPr>
        <w:t>volatile</w:t>
      </w:r>
    </w:p>
    <w:p>
      <w:r>
        <w:t>volatilize</w:t>
      </w:r>
    </w:p>
    <w:p>
      <w:r>
        <w:t>volcano</w:t>
      </w:r>
    </w:p>
    <w:p>
      <w:r>
        <w:t>volition</w:t>
      </w:r>
    </w:p>
    <w:p>
      <w:r>
        <w:t>volleyball</w:t>
      </w:r>
    </w:p>
    <w:p>
      <w:r>
        <w:t>volt</w:t>
      </w:r>
    </w:p>
    <w:p>
      <w:r>
        <w:t>voltage</w:t>
      </w:r>
    </w:p>
    <w:p>
      <w:r>
        <w:t>volume</w:t>
      </w:r>
    </w:p>
    <w:p>
      <w:r>
        <w:rPr>
          <w:u w:val="single"/>
        </w:rPr>
        <w:t>volume</w:t>
      </w:r>
    </w:p>
    <w:p>
      <w:r>
        <w:rPr>
          <w:u w:val="single"/>
        </w:rPr>
        <w:t>volume</w:t>
      </w:r>
    </w:p>
    <w:p>
      <w:r>
        <w:t>voluntarily</w:t>
      </w:r>
    </w:p>
    <w:p>
      <w:r>
        <w:rPr>
          <w:u w:val="single"/>
        </w:rPr>
        <w:t>voluntarily</w:t>
      </w:r>
    </w:p>
    <w:p>
      <w:r>
        <w:rPr>
          <w:u w:val="single"/>
        </w:rPr>
        <w:t>voluntarily</w:t>
      </w:r>
    </w:p>
    <w:p>
      <w:r>
        <w:t>voluntary</w:t>
      </w:r>
    </w:p>
    <w:p>
      <w:r>
        <w:rPr>
          <w:u w:val="single"/>
        </w:rPr>
        <w:t>voluntary</w:t>
      </w:r>
    </w:p>
    <w:p>
      <w:r>
        <w:rPr>
          <w:u w:val="single"/>
        </w:rPr>
        <w:t>voluntary</w:t>
      </w:r>
    </w:p>
    <w:p>
      <w:r>
        <w:t>volunteer</w:t>
      </w:r>
    </w:p>
    <w:p>
      <w:r>
        <w:rPr>
          <w:u w:val="single"/>
        </w:rPr>
        <w:t>volunteer</w:t>
      </w:r>
    </w:p>
    <w:p>
      <w:r>
        <w:rPr>
          <w:u w:val="single"/>
        </w:rPr>
        <w:t>volunteer</w:t>
      </w:r>
    </w:p>
    <w:p>
      <w:r>
        <w:rPr>
          <w:u w:val="single"/>
        </w:rPr>
        <w:t>volunteer</w:t>
      </w:r>
    </w:p>
    <w:p>
      <w:r>
        <w:rPr>
          <w:u w:val="single"/>
        </w:rPr>
        <w:t>volunteer</w:t>
      </w:r>
    </w:p>
    <w:p>
      <w:r>
        <w:t>vomit</w:t>
      </w:r>
    </w:p>
    <w:p>
      <w:r>
        <w:rPr>
          <w:u w:val="single"/>
        </w:rPr>
        <w:t>vomit</w:t>
      </w:r>
    </w:p>
    <w:p>
      <w:r>
        <w:rPr>
          <w:u w:val="single"/>
        </w:rPr>
        <w:t>vomit</w:t>
      </w:r>
    </w:p>
    <w:p>
      <w:r>
        <w:t>vomiting</w:t>
      </w:r>
    </w:p>
    <w:p>
      <w:r>
        <w:t>voracious</w:t>
      </w:r>
    </w:p>
    <w:p>
      <w:r>
        <w:rPr>
          <w:u w:val="single"/>
        </w:rPr>
        <w:t>voracious</w:t>
      </w:r>
    </w:p>
    <w:p>
      <w:r>
        <w:t>voracity</w:t>
      </w:r>
    </w:p>
    <w:p>
      <w:r>
        <w:t>vote</w:t>
      </w:r>
    </w:p>
    <w:p>
      <w:r>
        <w:rPr>
          <w:u w:val="single"/>
        </w:rPr>
        <w:t>vote</w:t>
      </w:r>
    </w:p>
    <w:p>
      <w:r>
        <w:rPr>
          <w:u w:val="single"/>
        </w:rPr>
        <w:t>vote</w:t>
      </w:r>
    </w:p>
    <w:p>
      <w:r>
        <w:t>vote through</w:t>
      </w:r>
    </w:p>
    <w:p>
      <w:r>
        <w:t>voter</w:t>
      </w:r>
    </w:p>
    <w:p>
      <w:r>
        <w:rPr>
          <w:u w:val="single"/>
        </w:rPr>
        <w:t>voter</w:t>
      </w:r>
    </w:p>
    <w:p>
      <w:r>
        <w:t>voucher</w:t>
      </w:r>
    </w:p>
    <w:p>
      <w:r>
        <w:t>vow</w:t>
      </w:r>
    </w:p>
    <w:p>
      <w:r>
        <w:rPr>
          <w:u w:val="single"/>
        </w:rPr>
        <w:t>vow</w:t>
      </w:r>
    </w:p>
    <w:p>
      <w:r>
        <w:t>vowel</w:t>
      </w:r>
    </w:p>
    <w:p>
      <w:r>
        <w:t>voyage</w:t>
      </w:r>
    </w:p>
    <w:p>
      <w:r>
        <w:rPr>
          <w:u w:val="single"/>
        </w:rPr>
        <w:t>voyage</w:t>
      </w:r>
    </w:p>
    <w:p>
      <w:r>
        <w:t>voyager</w:t>
      </w:r>
    </w:p>
    <w:p>
      <w:r>
        <w:t>vulgar</w:t>
      </w:r>
    </w:p>
    <w:p>
      <w:r>
        <w:t>vulnerability</w:t>
      </w:r>
    </w:p>
    <w:p>
      <w:r>
        <w:t>vulnerable</w:t>
      </w:r>
    </w:p>
    <w:p>
      <w:r>
        <w:t>vulture</w:t>
      </w:r>
    </w:p>
    <w:p>
      <w:r>
        <w:t>vulva</w:t>
      </w:r>
    </w:p>
    <w:p>
      <w:r>
        <w:t>wad</w:t>
      </w:r>
    </w:p>
    <w:p>
      <w:r>
        <w:t>waddle</w:t>
      </w:r>
    </w:p>
    <w:p>
      <w:r>
        <w:t>wafer</w:t>
      </w:r>
    </w:p>
    <w:p>
      <w:r>
        <w:t>waft</w:t>
      </w:r>
    </w:p>
    <w:p>
      <w:r>
        <w:t>wag</w:t>
      </w:r>
    </w:p>
    <w:p>
      <w:r>
        <w:t>wage</w:t>
      </w:r>
    </w:p>
    <w:p>
      <w:r>
        <w:t>wages</w:t>
      </w:r>
    </w:p>
    <w:p>
      <w:r>
        <w:t>waggle</w:t>
      </w:r>
    </w:p>
    <w:p>
      <w:r>
        <w:t>wagon</w:t>
      </w:r>
    </w:p>
    <w:p>
      <w:r>
        <w:t>waist</w:t>
      </w:r>
    </w:p>
    <w:p>
      <w:r>
        <w:t>waist beads</w:t>
      </w:r>
    </w:p>
    <w:p>
      <w:r>
        <w:t>waist belt</w:t>
      </w:r>
    </w:p>
    <w:p>
      <w:r>
        <w:t>waist cloth</w:t>
      </w:r>
    </w:p>
    <w:p>
      <w:r>
        <w:t>waist money pocket</w:t>
      </w:r>
    </w:p>
    <w:p>
      <w:r>
        <w:t>waist sash</w:t>
      </w:r>
    </w:p>
    <w:p>
      <w:r>
        <w:t>waistcoat</w:t>
      </w:r>
    </w:p>
    <w:p>
      <w:r>
        <w:t>wait</w:t>
      </w:r>
    </w:p>
    <w:p>
      <w:r>
        <w:rPr>
          <w:u w:val="single"/>
        </w:rPr>
        <w:t>wait</w:t>
      </w:r>
    </w:p>
    <w:p>
      <w:r>
        <w:t>wait for</w:t>
      </w:r>
    </w:p>
    <w:p>
      <w:r>
        <w:t>wait for a long time</w:t>
      </w:r>
    </w:p>
    <w:p>
      <w:r>
        <w:t>wait patiently</w:t>
      </w:r>
    </w:p>
    <w:p>
      <w:r>
        <w:t>wait so</w:t>
      </w:r>
    </w:p>
    <w:p>
      <w:r>
        <w:t>waiter</w:t>
      </w:r>
    </w:p>
    <w:p>
      <w:r>
        <w:t>waiting in turns</w:t>
      </w:r>
    </w:p>
    <w:p>
      <w:r>
        <w:t>waiting list</w:t>
      </w:r>
    </w:p>
    <w:p>
      <w:r>
        <w:t>waiting room</w:t>
      </w:r>
    </w:p>
    <w:p>
      <w:r>
        <w:t>waitress</w:t>
      </w:r>
    </w:p>
    <w:p>
      <w:r>
        <w:t>wake sb up</w:t>
      </w:r>
    </w:p>
    <w:p>
      <w:r>
        <w:t>wake up</w:t>
      </w:r>
    </w:p>
    <w:p>
      <w:r>
        <w:rPr>
          <w:u w:val="single"/>
        </w:rPr>
        <w:t>wake up</w:t>
      </w:r>
    </w:p>
    <w:p>
      <w:r>
        <w:t>wake up in fear</w:t>
      </w:r>
    </w:p>
    <w:p>
      <w:r>
        <w:t>walk</w:t>
      </w:r>
    </w:p>
    <w:p>
      <w:r>
        <w:rPr>
          <w:u w:val="single"/>
        </w:rPr>
        <w:t>walk</w:t>
      </w:r>
    </w:p>
    <w:p>
      <w:r>
        <w:rPr>
          <w:u w:val="single"/>
        </w:rPr>
        <w:t>walk</w:t>
      </w:r>
    </w:p>
    <w:p>
      <w:r>
        <w:rPr>
          <w:u w:val="single"/>
        </w:rPr>
        <w:t>walk</w:t>
      </w:r>
    </w:p>
    <w:p>
      <w:r>
        <w:rPr>
          <w:u w:val="single"/>
        </w:rPr>
        <w:t>walk</w:t>
      </w:r>
    </w:p>
    <w:p>
      <w:r>
        <w:t>walk around</w:t>
      </w:r>
    </w:p>
    <w:p>
      <w:r>
        <w:t>walk around aimlessly</w:t>
      </w:r>
    </w:p>
    <w:p>
      <w:r>
        <w:t>walk away</w:t>
      </w:r>
    </w:p>
    <w:p>
      <w:r>
        <w:t>walk barefoot</w:t>
      </w:r>
    </w:p>
    <w:p>
      <w:r>
        <w:t>walk by groping about</w:t>
      </w:r>
    </w:p>
    <w:p>
      <w:r>
        <w:t>walk carefully</w:t>
      </w:r>
    </w:p>
    <w:p>
      <w:r>
        <w:t>walk in a line</w:t>
      </w:r>
    </w:p>
    <w:p>
      <w:r>
        <w:t>walk in a procession</w:t>
      </w:r>
    </w:p>
    <w:p>
      <w:r>
        <w:t>walk lamely</w:t>
      </w:r>
    </w:p>
    <w:p>
      <w:r>
        <w:t>walk like a duck</w:t>
      </w:r>
    </w:p>
    <w:p>
      <w:r>
        <w:t>walk out</w:t>
      </w:r>
    </w:p>
    <w:p>
      <w:r>
        <w:t>walk precariously</w:t>
      </w:r>
    </w:p>
    <w:p>
      <w:r>
        <w:t>walk proudly</w:t>
      </w:r>
    </w:p>
    <w:p>
      <w:r>
        <w:t>walk sb around</w:t>
      </w:r>
    </w:p>
    <w:p>
      <w:r>
        <w:t>walk slowly with pain</w:t>
      </w:r>
    </w:p>
    <w:p>
      <w:r>
        <w:t>walk stealthily</w:t>
      </w:r>
    </w:p>
    <w:p>
      <w:r>
        <w:t>walk wearily or reluctantly</w:t>
      </w:r>
    </w:p>
    <w:p>
      <w:r>
        <w:t>walk with the help of a cane</w:t>
      </w:r>
    </w:p>
    <w:p>
      <w:r>
        <w:t>walk with the legs wide apart</w:t>
      </w:r>
    </w:p>
    <w:p>
      <w:r>
        <w:t>walker</w:t>
      </w:r>
    </w:p>
    <w:p>
      <w:r>
        <w:t>walking</w:t>
      </w:r>
    </w:p>
    <w:p>
      <w:r>
        <w:t>walking cane</w:t>
      </w:r>
    </w:p>
    <w:p>
      <w:r>
        <w:t>walking staff</w:t>
      </w:r>
    </w:p>
    <w:p>
      <w:r>
        <w:t>walking stick</w:t>
      </w:r>
    </w:p>
    <w:p>
      <w:r>
        <w:t>walkway</w:t>
      </w:r>
    </w:p>
    <w:p>
      <w:r>
        <w:t>wall</w:t>
      </w:r>
    </w:p>
    <w:p>
      <w:r>
        <w:t>wall of a house</w:t>
      </w:r>
    </w:p>
    <w:p>
      <w:r>
        <w:t>wall plate</w:t>
      </w:r>
    </w:p>
    <w:p>
      <w:r>
        <w:t>wallet</w:t>
      </w:r>
    </w:p>
    <w:p>
      <w:r>
        <w:t>wallpaper</w:t>
      </w:r>
    </w:p>
    <w:p>
      <w:r>
        <w:t>wand</w:t>
      </w:r>
    </w:p>
    <w:p>
      <w:r>
        <w:t>wander</w:t>
      </w:r>
    </w:p>
    <w:p>
      <w:r>
        <w:rPr>
          <w:u w:val="single"/>
        </w:rPr>
        <w:t>wander</w:t>
      </w:r>
    </w:p>
    <w:p>
      <w:r>
        <w:t>wander aimlessly</w:t>
      </w:r>
    </w:p>
    <w:p>
      <w:r>
        <w:rPr>
          <w:u w:val="single"/>
        </w:rPr>
        <w:t>wander aimlessly</w:t>
      </w:r>
    </w:p>
    <w:p>
      <w:r>
        <w:t>wander idly</w:t>
      </w:r>
    </w:p>
    <w:p>
      <w:r>
        <w:t>wander in search for gossip</w:t>
      </w:r>
    </w:p>
    <w:p>
      <w:r>
        <w:t>wanderer</w:t>
      </w:r>
    </w:p>
    <w:p>
      <w:r>
        <w:t>wandering</w:t>
      </w:r>
    </w:p>
    <w:p>
      <w:r>
        <w:rPr>
          <w:u w:val="single"/>
        </w:rPr>
        <w:t>wandering</w:t>
      </w:r>
    </w:p>
    <w:p>
      <w:r>
        <w:t>wanderlust</w:t>
      </w:r>
    </w:p>
    <w:p>
      <w:r>
        <w:t>wane</w:t>
      </w:r>
    </w:p>
    <w:p>
      <w:r>
        <w:t>want</w:t>
      </w:r>
    </w:p>
    <w:p>
      <w:r>
        <w:t>wanted</w:t>
      </w:r>
    </w:p>
    <w:p>
      <w:r>
        <w:t>wants</w:t>
      </w:r>
    </w:p>
    <w:p>
      <w:r>
        <w:t>war</w:t>
      </w:r>
    </w:p>
    <w:p>
      <w:r>
        <w:rPr>
          <w:u w:val="single"/>
        </w:rPr>
        <w:t>war</w:t>
      </w:r>
    </w:p>
    <w:p>
      <w:r>
        <w:rPr>
          <w:u w:val="single"/>
        </w:rPr>
        <w:t>war</w:t>
      </w:r>
    </w:p>
    <w:p>
      <w:r>
        <w:t>war horn</w:t>
      </w:r>
    </w:p>
    <w:p>
      <w:r>
        <w:t>ward</w:t>
      </w:r>
    </w:p>
    <w:p>
      <w:r>
        <w:rPr>
          <w:u w:val="single"/>
        </w:rPr>
        <w:t>ward</w:t>
      </w:r>
    </w:p>
    <w:p>
      <w:r>
        <w:t>ward executive officer</w:t>
      </w:r>
    </w:p>
    <w:p>
      <w:r>
        <w:t>ward off</w:t>
      </w:r>
    </w:p>
    <w:p>
      <w:r>
        <w:t>warden</w:t>
      </w:r>
    </w:p>
    <w:p>
      <w:r>
        <w:t>warder</w:t>
      </w:r>
    </w:p>
    <w:p>
      <w:r>
        <w:t>wardrobe</w:t>
      </w:r>
    </w:p>
    <w:p>
      <w:r>
        <w:t>ware</w:t>
      </w:r>
    </w:p>
    <w:p>
      <w:r>
        <w:t>warehouse</w:t>
      </w:r>
    </w:p>
    <w:p>
      <w:r>
        <w:t>warehouse watchman</w:t>
      </w:r>
    </w:p>
    <w:p>
      <w:r>
        <w:t>warfare</w:t>
      </w:r>
    </w:p>
    <w:p>
      <w:r>
        <w:t>warhead</w:t>
      </w:r>
    </w:p>
    <w:p>
      <w:r>
        <w:t>warlord</w:t>
      </w:r>
    </w:p>
    <w:p>
      <w:r>
        <w:t>warm</w:t>
      </w:r>
    </w:p>
    <w:p>
      <w:r>
        <w:rPr>
          <w:u w:val="single"/>
        </w:rPr>
        <w:t>warm</w:t>
      </w:r>
    </w:p>
    <w:p>
      <w:r>
        <w:rPr>
          <w:u w:val="single"/>
        </w:rPr>
        <w:t>warm</w:t>
      </w:r>
    </w:p>
    <w:p>
      <w:r>
        <w:rPr>
          <w:u w:val="single"/>
        </w:rPr>
        <w:t>warm</w:t>
      </w:r>
    </w:p>
    <w:p>
      <w:r>
        <w:t>warm massage utensil</w:t>
      </w:r>
    </w:p>
    <w:p>
      <w:r>
        <w:t>warm to</w:t>
      </w:r>
    </w:p>
    <w:p>
      <w:r>
        <w:t>warm up</w:t>
      </w:r>
    </w:p>
    <w:p>
      <w:r>
        <w:rPr>
          <w:u w:val="single"/>
        </w:rPr>
        <w:t>warm up</w:t>
      </w:r>
    </w:p>
    <w:p>
      <w:r>
        <w:rPr>
          <w:u w:val="single"/>
        </w:rPr>
        <w:t>warm up</w:t>
      </w:r>
    </w:p>
    <w:p>
      <w:r>
        <w:rPr>
          <w:u w:val="single"/>
        </w:rPr>
        <w:t>warm up</w:t>
      </w:r>
    </w:p>
    <w:p>
      <w:r>
        <w:rPr>
          <w:u w:val="single"/>
        </w:rPr>
        <w:t>warm up</w:t>
      </w:r>
    </w:p>
    <w:p>
      <w:r>
        <w:t>warm up workout</w:t>
      </w:r>
    </w:p>
    <w:p>
      <w:r>
        <w:t>warm welcome</w:t>
      </w:r>
    </w:p>
    <w:p>
      <w:r>
        <w:t>warmer</w:t>
      </w:r>
    </w:p>
    <w:p>
      <w:r>
        <w:rPr>
          <w:u w:val="single"/>
        </w:rPr>
        <w:t>warmer</w:t>
      </w:r>
    </w:p>
    <w:p>
      <w:r>
        <w:t>warm-hearted</w:t>
      </w:r>
    </w:p>
    <w:p>
      <w:r>
        <w:t>warm-heartedly</w:t>
      </w:r>
    </w:p>
    <w:p>
      <w:r>
        <w:t>warm-heartedness</w:t>
      </w:r>
    </w:p>
    <w:p>
      <w:r>
        <w:t>warmly</w:t>
      </w:r>
    </w:p>
    <w:p>
      <w:r>
        <w:t>warmonger</w:t>
      </w:r>
    </w:p>
    <w:p>
      <w:r>
        <w:t>warmth</w:t>
      </w:r>
    </w:p>
    <w:p>
      <w:r>
        <w:rPr>
          <w:u w:val="single"/>
        </w:rPr>
        <w:t>warmth</w:t>
      </w:r>
    </w:p>
    <w:p>
      <w:r>
        <w:t>warm-up</w:t>
      </w:r>
    </w:p>
    <w:p>
      <w:r>
        <w:t>warn</w:t>
      </w:r>
    </w:p>
    <w:p>
      <w:r>
        <w:rPr>
          <w:u w:val="single"/>
        </w:rPr>
        <w:t>warn</w:t>
      </w:r>
    </w:p>
    <w:p>
      <w:r>
        <w:t>warning</w:t>
      </w:r>
    </w:p>
    <w:p>
      <w:r>
        <w:rPr>
          <w:u w:val="single"/>
        </w:rPr>
        <w:t>warning</w:t>
      </w:r>
    </w:p>
    <w:p>
      <w:r>
        <w:rPr>
          <w:u w:val="single"/>
        </w:rPr>
        <w:t>warning</w:t>
      </w:r>
    </w:p>
    <w:p>
      <w:r>
        <w:rPr>
          <w:u w:val="single"/>
        </w:rPr>
        <w:t>warning</w:t>
      </w:r>
    </w:p>
    <w:p>
      <w:r>
        <w:t>warp</w:t>
      </w:r>
    </w:p>
    <w:p>
      <w:r>
        <w:rPr>
          <w:u w:val="single"/>
        </w:rPr>
        <w:t>warp</w:t>
      </w:r>
    </w:p>
    <w:p>
      <w:r>
        <w:t>warpath</w:t>
      </w:r>
    </w:p>
    <w:p>
      <w:r>
        <w:t>warrant</w:t>
      </w:r>
    </w:p>
    <w:p>
      <w:r>
        <w:rPr>
          <w:u w:val="single"/>
        </w:rPr>
        <w:t>warrant</w:t>
      </w:r>
    </w:p>
    <w:p>
      <w:r>
        <w:rPr>
          <w:u w:val="single"/>
        </w:rPr>
        <w:t>warrant</w:t>
      </w:r>
    </w:p>
    <w:p>
      <w:r>
        <w:rPr>
          <w:u w:val="single"/>
        </w:rPr>
        <w:t>warrant</w:t>
      </w:r>
    </w:p>
    <w:p>
      <w:r>
        <w:rPr>
          <w:u w:val="single"/>
        </w:rPr>
        <w:t>warrant</w:t>
      </w:r>
    </w:p>
    <w:p>
      <w:r>
        <w:t>warranty</w:t>
      </w:r>
    </w:p>
    <w:p>
      <w:r>
        <w:t>warring</w:t>
      </w:r>
    </w:p>
    <w:p>
      <w:r>
        <w:t>warrior</w:t>
      </w:r>
    </w:p>
    <w:p>
      <w:r>
        <w:t>warship</w:t>
      </w:r>
    </w:p>
    <w:p>
      <w:r>
        <w:t>wart</w:t>
      </w:r>
    </w:p>
    <w:p>
      <w:r>
        <w:t>warthog</w:t>
      </w:r>
    </w:p>
    <w:p>
      <w:r>
        <w:t>warthog tusk</w:t>
      </w:r>
    </w:p>
    <w:p>
      <w:r>
        <w:t>wash</w:t>
      </w:r>
    </w:p>
    <w:p>
      <w:r>
        <w:rPr>
          <w:u w:val="single"/>
        </w:rPr>
        <w:t>wash</w:t>
      </w:r>
    </w:p>
    <w:p>
      <w:r>
        <w:rPr>
          <w:u w:val="single"/>
        </w:rPr>
        <w:t>wash</w:t>
      </w:r>
    </w:p>
    <w:p>
      <w:r>
        <w:rPr>
          <w:u w:val="single"/>
        </w:rPr>
        <w:t>wash</w:t>
      </w:r>
    </w:p>
    <w:p>
      <w:r>
        <w:rPr>
          <w:u w:val="single"/>
        </w:rPr>
        <w:t>wash</w:t>
      </w:r>
    </w:p>
    <w:p>
      <w:r>
        <w:rPr>
          <w:u w:val="single"/>
        </w:rPr>
        <w:t>wash</w:t>
      </w:r>
    </w:p>
    <w:p>
      <w:r>
        <w:rPr>
          <w:u w:val="single"/>
        </w:rPr>
        <w:t>wash</w:t>
      </w:r>
    </w:p>
    <w:p>
      <w:r>
        <w:t>wash gently</w:t>
      </w:r>
    </w:p>
    <w:p>
      <w:r>
        <w:t>wash out</w:t>
      </w:r>
    </w:p>
    <w:p>
      <w:r>
        <w:t>washbasin</w:t>
      </w:r>
    </w:p>
    <w:p>
      <w:r>
        <w:t>washer</w:t>
      </w:r>
    </w:p>
    <w:p>
      <w:r>
        <w:rPr>
          <w:u w:val="single"/>
        </w:rPr>
        <w:t>washer</w:t>
      </w:r>
    </w:p>
    <w:p>
      <w:r>
        <w:rPr>
          <w:u w:val="single"/>
        </w:rPr>
        <w:t>washer</w:t>
      </w:r>
    </w:p>
    <w:p>
      <w:r>
        <w:t>washing</w:t>
      </w:r>
    </w:p>
    <w:p>
      <w:r>
        <w:rPr>
          <w:u w:val="single"/>
        </w:rPr>
        <w:t>washing</w:t>
      </w:r>
    </w:p>
    <w:p>
      <w:r>
        <w:rPr>
          <w:u w:val="single"/>
        </w:rPr>
        <w:t>washing</w:t>
      </w:r>
    </w:p>
    <w:p>
      <w:r>
        <w:t>washing up</w:t>
      </w:r>
    </w:p>
    <w:p>
      <w:r>
        <w:t>washroom</w:t>
      </w:r>
    </w:p>
    <w:p>
      <w:r>
        <w:rPr>
          <w:u w:val="single"/>
        </w:rPr>
        <w:t>washroom</w:t>
      </w:r>
    </w:p>
    <w:p>
      <w:r>
        <w:t>wasp</w:t>
      </w:r>
    </w:p>
    <w:p>
      <w:r>
        <w:t>waste</w:t>
      </w:r>
    </w:p>
    <w:p>
      <w:r>
        <w:rPr>
          <w:u w:val="single"/>
        </w:rPr>
        <w:t>waste</w:t>
      </w:r>
    </w:p>
    <w:p>
      <w:r>
        <w:rPr>
          <w:u w:val="single"/>
        </w:rPr>
        <w:t>waste</w:t>
      </w:r>
    </w:p>
    <w:p>
      <w:r>
        <w:rPr>
          <w:u w:val="single"/>
        </w:rPr>
        <w:t>waste</w:t>
      </w:r>
    </w:p>
    <w:p>
      <w:r>
        <w:rPr>
          <w:u w:val="single"/>
        </w:rPr>
        <w:t>waste</w:t>
      </w:r>
    </w:p>
    <w:p>
      <w:r>
        <w:t>waste away</w:t>
      </w:r>
    </w:p>
    <w:p>
      <w:r>
        <w:t>waste sb’s time</w:t>
      </w:r>
    </w:p>
    <w:p>
      <w:r>
        <w:rPr>
          <w:u w:val="single"/>
        </w:rPr>
        <w:t>waste sb’s time</w:t>
      </w:r>
    </w:p>
    <w:p>
      <w:r>
        <w:t>wasteful</w:t>
      </w:r>
    </w:p>
    <w:p>
      <w:r>
        <w:rPr>
          <w:u w:val="single"/>
        </w:rPr>
        <w:t>wasteful</w:t>
      </w:r>
    </w:p>
    <w:p>
      <w:r>
        <w:rPr>
          <w:u w:val="single"/>
        </w:rPr>
        <w:t>wasteful</w:t>
      </w:r>
    </w:p>
    <w:p>
      <w:r>
        <w:t>wastefulness</w:t>
      </w:r>
    </w:p>
    <w:p>
      <w:r>
        <w:rPr>
          <w:u w:val="single"/>
        </w:rPr>
        <w:t>wastefulness</w:t>
      </w:r>
    </w:p>
    <w:p>
      <w:r>
        <w:t>wasteland</w:t>
      </w:r>
    </w:p>
    <w:p>
      <w:r>
        <w:t>wastrel</w:t>
      </w:r>
    </w:p>
    <w:p>
      <w:r>
        <w:rPr>
          <w:u w:val="single"/>
        </w:rPr>
        <w:t>wastrel</w:t>
      </w:r>
    </w:p>
    <w:p>
      <w:r>
        <w:t>watch</w:t>
      </w:r>
    </w:p>
    <w:p>
      <w:r>
        <w:rPr>
          <w:u w:val="single"/>
        </w:rPr>
        <w:t>watch</w:t>
      </w:r>
    </w:p>
    <w:p>
      <w:r>
        <w:rPr>
          <w:u w:val="single"/>
        </w:rPr>
        <w:t>watch</w:t>
      </w:r>
    </w:p>
    <w:p>
      <w:r>
        <w:rPr>
          <w:u w:val="single"/>
        </w:rPr>
        <w:t>watch</w:t>
      </w:r>
    </w:p>
    <w:p>
      <w:r>
        <w:rPr>
          <w:u w:val="single"/>
        </w:rPr>
        <w:t>watch</w:t>
      </w:r>
    </w:p>
    <w:p>
      <w:r>
        <w:rPr>
          <w:u w:val="single"/>
        </w:rPr>
        <w:t>watch</w:t>
      </w:r>
    </w:p>
    <w:p>
      <w:r>
        <w:t>watch hand</w:t>
      </w:r>
    </w:p>
    <w:p>
      <w:r>
        <w:t>watch out</w:t>
      </w:r>
    </w:p>
    <w:p>
      <w:r>
        <w:rPr>
          <w:u w:val="single"/>
        </w:rPr>
        <w:t>watch out</w:t>
      </w:r>
    </w:p>
    <w:p>
      <w:r>
        <w:rPr>
          <w:u w:val="single"/>
        </w:rPr>
        <w:t>watch out</w:t>
      </w:r>
    </w:p>
    <w:p>
      <w:r>
        <w:t>watch over</w:t>
      </w:r>
    </w:p>
    <w:p>
      <w:r>
        <w:rPr>
          <w:u w:val="single"/>
        </w:rPr>
        <w:t>watch over</w:t>
      </w:r>
    </w:p>
    <w:p>
      <w:r>
        <w:t>watch secretly</w:t>
      </w:r>
    </w:p>
    <w:p>
      <w:r>
        <w:t>watcher</w:t>
      </w:r>
    </w:p>
    <w:p>
      <w:r>
        <w:t>watchful</w:t>
      </w:r>
    </w:p>
    <w:p>
      <w:r>
        <w:rPr>
          <w:u w:val="single"/>
        </w:rPr>
        <w:t>watchful</w:t>
      </w:r>
    </w:p>
    <w:p>
      <w:r>
        <w:rPr>
          <w:u w:val="single"/>
        </w:rPr>
        <w:t>watchful</w:t>
      </w:r>
    </w:p>
    <w:p>
      <w:r>
        <w:t>watchfulness</w:t>
      </w:r>
    </w:p>
    <w:p>
      <w:r>
        <w:t>watching</w:t>
      </w:r>
    </w:p>
    <w:p>
      <w:r>
        <w:rPr>
          <w:u w:val="single"/>
        </w:rPr>
        <w:t>watching</w:t>
      </w:r>
    </w:p>
    <w:p>
      <w:r>
        <w:t>watching over</w:t>
      </w:r>
    </w:p>
    <w:p>
      <w:r>
        <w:t>watchman</w:t>
      </w:r>
    </w:p>
    <w:p>
      <w:r>
        <w:rPr>
          <w:u w:val="single"/>
        </w:rPr>
        <w:t>watchman</w:t>
      </w:r>
    </w:p>
    <w:p>
      <w:r>
        <w:t>watchtower</w:t>
      </w:r>
    </w:p>
    <w:p>
      <w:r>
        <w:t>water</w:t>
      </w:r>
    </w:p>
    <w:p>
      <w:r>
        <w:rPr>
          <w:u w:val="single"/>
        </w:rPr>
        <w:t>water</w:t>
      </w:r>
    </w:p>
    <w:p>
      <w:r>
        <w:rPr>
          <w:u w:val="single"/>
        </w:rPr>
        <w:t>water</w:t>
      </w:r>
    </w:p>
    <w:p>
      <w:r>
        <w:t>water area</w:t>
      </w:r>
    </w:p>
    <w:p>
      <w:r>
        <w:t>water bird</w:t>
      </w:r>
    </w:p>
    <w:p>
      <w:r>
        <w:t>water depth enough for anchoring</w:t>
      </w:r>
    </w:p>
    <w:p>
      <w:r>
        <w:t>water dikkop</w:t>
      </w:r>
    </w:p>
    <w:p>
      <w:r>
        <w:t>water ditch</w:t>
      </w:r>
    </w:p>
    <w:p>
      <w:r>
        <w:t>water down</w:t>
      </w:r>
    </w:p>
    <w:p>
      <w:r>
        <w:t>water duct</w:t>
      </w:r>
    </w:p>
    <w:p>
      <w:r>
        <w:t>water ejected after rinsing the mouth</w:t>
      </w:r>
    </w:p>
    <w:p>
      <w:r>
        <w:t>water hen</w:t>
      </w:r>
    </w:p>
    <w:p>
      <w:r>
        <w:t>water hole</w:t>
      </w:r>
    </w:p>
    <w:p>
      <w:r>
        <w:t>water jar</w:t>
      </w:r>
    </w:p>
    <w:p>
      <w:r>
        <w:rPr>
          <w:u w:val="single"/>
        </w:rPr>
        <w:t>water jar</w:t>
      </w:r>
    </w:p>
    <w:p>
      <w:r>
        <w:t>water level</w:t>
      </w:r>
    </w:p>
    <w:p>
      <w:r>
        <w:t>water lily</w:t>
      </w:r>
    </w:p>
    <w:p>
      <w:r>
        <w:rPr>
          <w:u w:val="single"/>
        </w:rPr>
        <w:t>water lily</w:t>
      </w:r>
    </w:p>
    <w:p>
      <w:r>
        <w:t>water pot</w:t>
      </w:r>
    </w:p>
    <w:p>
      <w:r>
        <w:rPr>
          <w:u w:val="single"/>
        </w:rPr>
        <w:t>water pot</w:t>
      </w:r>
    </w:p>
    <w:p>
      <w:r>
        <w:rPr>
          <w:u w:val="single"/>
        </w:rPr>
        <w:t>water pot</w:t>
      </w:r>
    </w:p>
    <w:p>
      <w:r>
        <w:t>water retention dike</w:t>
      </w:r>
    </w:p>
    <w:p>
      <w:r>
        <w:t>water ski</w:t>
      </w:r>
    </w:p>
    <w:p>
      <w:r>
        <w:t>water skin</w:t>
      </w:r>
    </w:p>
    <w:p>
      <w:r>
        <w:t>water tank</w:t>
      </w:r>
    </w:p>
    <w:p>
      <w:r>
        <w:t>water thick-knee</w:t>
      </w:r>
    </w:p>
    <w:p>
      <w:r>
        <w:t>water tub</w:t>
      </w:r>
    </w:p>
    <w:p>
      <w:r>
        <w:t>waterbuck</w:t>
      </w:r>
    </w:p>
    <w:p>
      <w:r>
        <w:t>waterfall</w:t>
      </w:r>
    </w:p>
    <w:p>
      <w:r>
        <w:rPr>
          <w:u w:val="single"/>
        </w:rPr>
        <w:t>waterfall</w:t>
      </w:r>
    </w:p>
    <w:p>
      <w:r>
        <w:t>waterfowl</w:t>
      </w:r>
    </w:p>
    <w:p>
      <w:r>
        <w:t>waterhole</w:t>
      </w:r>
    </w:p>
    <w:p>
      <w:r>
        <w:t>watering</w:t>
      </w:r>
    </w:p>
    <w:p>
      <w:r>
        <w:t>watering can</w:t>
      </w:r>
    </w:p>
    <w:p>
      <w:r>
        <w:t>waterline</w:t>
      </w:r>
    </w:p>
    <w:p>
      <w:r>
        <w:t>watermelon</w:t>
      </w:r>
    </w:p>
    <w:p>
      <w:r>
        <w:rPr>
          <w:u w:val="single"/>
        </w:rPr>
        <w:t>watermelon</w:t>
      </w:r>
    </w:p>
    <w:p>
      <w:r>
        <w:t>waterproof</w:t>
      </w:r>
    </w:p>
    <w:p>
      <w:r>
        <w:t>water-resistant</w:t>
      </w:r>
    </w:p>
    <w:p>
      <w:r>
        <w:t>watershed</w:t>
      </w:r>
    </w:p>
    <w:p>
      <w:r>
        <w:t>waterski</w:t>
      </w:r>
    </w:p>
    <w:p>
      <w:r>
        <w:t>watertight</w:t>
      </w:r>
    </w:p>
    <w:p>
      <w:r>
        <w:t>waterway</w:t>
      </w:r>
    </w:p>
    <w:p>
      <w:r>
        <w:t>waterworks</w:t>
      </w:r>
    </w:p>
    <w:p>
      <w:r>
        <w:t>watery</w:t>
      </w:r>
    </w:p>
    <w:p>
      <w:r>
        <w:rPr>
          <w:u w:val="single"/>
        </w:rPr>
        <w:t>watery</w:t>
      </w:r>
    </w:p>
    <w:p>
      <w:r>
        <w:rPr>
          <w:u w:val="single"/>
        </w:rPr>
        <w:t>watery</w:t>
      </w:r>
    </w:p>
    <w:p>
      <w:r>
        <w:rPr>
          <w:u w:val="single"/>
        </w:rPr>
        <w:t>watery</w:t>
      </w:r>
    </w:p>
    <w:p>
      <w:r>
        <w:rPr>
          <w:u w:val="single"/>
        </w:rPr>
        <w:t>watery</w:t>
      </w:r>
    </w:p>
    <w:p>
      <w:r>
        <w:t>watery matter</w:t>
      </w:r>
    </w:p>
    <w:p>
      <w:r>
        <w:t>watery potatoes</w:t>
      </w:r>
    </w:p>
    <w:p>
      <w:r>
        <w:t>watery stool</w:t>
      </w:r>
    </w:p>
    <w:p>
      <w:r>
        <w:t>watt</w:t>
      </w:r>
    </w:p>
    <w:p>
      <w:r>
        <w:t>wattle fence for trapping fish</w:t>
      </w:r>
    </w:p>
    <w:p>
      <w:r>
        <w:t>wave</w:t>
      </w:r>
    </w:p>
    <w:p>
      <w:r>
        <w:rPr>
          <w:u w:val="single"/>
        </w:rPr>
        <w:t>wave</w:t>
      </w:r>
    </w:p>
    <w:p>
      <w:r>
        <w:rPr>
          <w:u w:val="single"/>
        </w:rPr>
        <w:t>wave</w:t>
      </w:r>
    </w:p>
    <w:p>
      <w:r>
        <w:t>wave to</w:t>
      </w:r>
    </w:p>
    <w:p>
      <w:r>
        <w:t>wave to and fro</w:t>
      </w:r>
    </w:p>
    <w:p>
      <w:r>
        <w:t>waves</w:t>
      </w:r>
    </w:p>
    <w:p>
      <w:r>
        <w:t>waving</w:t>
      </w:r>
    </w:p>
    <w:p>
      <w:r>
        <w:t>wavy</w:t>
      </w:r>
    </w:p>
    <w:p>
      <w:r>
        <w:t>wax</w:t>
      </w:r>
    </w:p>
    <w:p>
      <w:r>
        <w:t>wax-printed wrap</w:t>
      </w:r>
    </w:p>
    <w:p>
      <w:r>
        <w:rPr>
          <w:u w:val="single"/>
        </w:rPr>
        <w:t>wax-printed wrap</w:t>
      </w:r>
    </w:p>
    <w:p>
      <w:r>
        <w:t>way</w:t>
      </w:r>
    </w:p>
    <w:p>
      <w:r>
        <w:rPr>
          <w:u w:val="single"/>
        </w:rPr>
        <w:t>way</w:t>
      </w:r>
    </w:p>
    <w:p>
      <w:r>
        <w:rPr>
          <w:u w:val="single"/>
        </w:rPr>
        <w:t>way</w:t>
      </w:r>
    </w:p>
    <w:p>
      <w:r>
        <w:rPr>
          <w:u w:val="single"/>
        </w:rPr>
        <w:t>way</w:t>
      </w:r>
    </w:p>
    <w:p>
      <w:r>
        <w:rPr>
          <w:u w:val="single"/>
        </w:rPr>
        <w:t>way</w:t>
      </w:r>
    </w:p>
    <w:p>
      <w:r>
        <w:rPr>
          <w:u w:val="single"/>
        </w:rPr>
        <w:t>way</w:t>
      </w:r>
    </w:p>
    <w:p>
      <w:r>
        <w:rPr>
          <w:u w:val="single"/>
        </w:rPr>
        <w:t>way</w:t>
      </w:r>
    </w:p>
    <w:p>
      <w:r>
        <w:rPr>
          <w:u w:val="single"/>
        </w:rPr>
        <w:t>way</w:t>
      </w:r>
    </w:p>
    <w:p>
      <w:r>
        <w:rPr>
          <w:u w:val="single"/>
        </w:rPr>
        <w:t>way</w:t>
      </w:r>
    </w:p>
    <w:p>
      <w:r>
        <w:rPr>
          <w:u w:val="single"/>
        </w:rPr>
        <w:t>way</w:t>
      </w:r>
    </w:p>
    <w:p>
      <w:r>
        <w:t>way in</w:t>
      </w:r>
    </w:p>
    <w:p>
      <w:r>
        <w:t>way of life</w:t>
      </w:r>
    </w:p>
    <w:p>
      <w:r>
        <w:t>way of walking</w:t>
      </w:r>
    </w:p>
    <w:p>
      <w:r>
        <w:t>way out</w:t>
      </w:r>
    </w:p>
    <w:p>
      <w:r>
        <w:rPr>
          <w:u w:val="single"/>
        </w:rPr>
        <w:t>way out</w:t>
      </w:r>
    </w:p>
    <w:p>
      <w:r>
        <w:t>way to</w:t>
      </w:r>
    </w:p>
    <w:p>
      <w:r>
        <w:t>waylay</w:t>
      </w:r>
    </w:p>
    <w:p>
      <w:r>
        <w:rPr>
          <w:u w:val="single"/>
        </w:rPr>
        <w:t>waylay</w:t>
      </w:r>
    </w:p>
    <w:p>
      <w:r>
        <w:t>WC</w:t>
      </w:r>
    </w:p>
    <w:p>
      <w:r>
        <w:t>we</w:t>
      </w:r>
    </w:p>
    <w:p>
      <w:r>
        <w:t>We are fine</w:t>
      </w:r>
    </w:p>
    <w:p>
      <w:r>
        <w:rPr>
          <w:u w:val="single"/>
        </w:rPr>
        <w:t>We are fine</w:t>
      </w:r>
    </w:p>
    <w:p>
      <w:r>
        <w:t>we are good</w:t>
      </w:r>
    </w:p>
    <w:p>
      <w:r>
        <w:t>we too</w:t>
      </w:r>
    </w:p>
    <w:p>
      <w:r>
        <w:t>weak</w:t>
      </w:r>
    </w:p>
    <w:p>
      <w:r>
        <w:rPr>
          <w:u w:val="single"/>
        </w:rPr>
        <w:t>weak</w:t>
      </w:r>
    </w:p>
    <w:p>
      <w:r>
        <w:rPr>
          <w:u w:val="single"/>
        </w:rPr>
        <w:t>weak</w:t>
      </w:r>
    </w:p>
    <w:p>
      <w:r>
        <w:rPr>
          <w:u w:val="single"/>
        </w:rPr>
        <w:t>weak</w:t>
      </w:r>
    </w:p>
    <w:p>
      <w:r>
        <w:rPr>
          <w:u w:val="single"/>
        </w:rPr>
        <w:t>weak</w:t>
      </w:r>
    </w:p>
    <w:p>
      <w:r>
        <w:rPr>
          <w:u w:val="single"/>
        </w:rPr>
        <w:t>weak</w:t>
      </w:r>
    </w:p>
    <w:p>
      <w:r>
        <w:rPr>
          <w:u w:val="single"/>
        </w:rPr>
        <w:t>weak</w:t>
      </w:r>
    </w:p>
    <w:p>
      <w:r>
        <w:rPr>
          <w:u w:val="single"/>
        </w:rPr>
        <w:t>weak</w:t>
      </w:r>
    </w:p>
    <w:p>
      <w:r>
        <w:rPr>
          <w:u w:val="single"/>
        </w:rPr>
        <w:t>weak</w:t>
      </w:r>
    </w:p>
    <w:p>
      <w:r>
        <w:rPr>
          <w:u w:val="single"/>
        </w:rPr>
        <w:t>weak</w:t>
      </w:r>
    </w:p>
    <w:p>
      <w:r>
        <w:rPr>
          <w:u w:val="single"/>
        </w:rPr>
        <w:t>weak</w:t>
      </w:r>
    </w:p>
    <w:p>
      <w:r>
        <w:rPr>
          <w:u w:val="single"/>
        </w:rPr>
        <w:t>weak</w:t>
      </w:r>
    </w:p>
    <w:p>
      <w:r>
        <w:t>weaken</w:t>
      </w:r>
    </w:p>
    <w:p>
      <w:r>
        <w:rPr>
          <w:u w:val="single"/>
        </w:rPr>
        <w:t>weaken</w:t>
      </w:r>
    </w:p>
    <w:p>
      <w:r>
        <w:rPr>
          <w:u w:val="single"/>
        </w:rPr>
        <w:t>weaken</w:t>
      </w:r>
    </w:p>
    <w:p>
      <w:r>
        <w:rPr>
          <w:u w:val="single"/>
        </w:rPr>
        <w:t>weaken</w:t>
      </w:r>
    </w:p>
    <w:p>
      <w:r>
        <w:rPr>
          <w:u w:val="single"/>
        </w:rPr>
        <w:t>weaken</w:t>
      </w:r>
    </w:p>
    <w:p>
      <w:r>
        <w:t>weakened</w:t>
      </w:r>
    </w:p>
    <w:p>
      <w:r>
        <w:t>weakening</w:t>
      </w:r>
    </w:p>
    <w:p>
      <w:r>
        <w:t>weaker</w:t>
      </w:r>
    </w:p>
    <w:p>
      <w:r>
        <w:t>weak-minded</w:t>
      </w:r>
    </w:p>
    <w:p>
      <w:r>
        <w:rPr>
          <w:u w:val="single"/>
        </w:rPr>
        <w:t>weak-minded</w:t>
      </w:r>
    </w:p>
    <w:p>
      <w:r>
        <w:rPr>
          <w:u w:val="single"/>
        </w:rPr>
        <w:t>weak-minded</w:t>
      </w:r>
    </w:p>
    <w:p>
      <w:r>
        <w:t>weakness</w:t>
      </w:r>
    </w:p>
    <w:p>
      <w:r>
        <w:rPr>
          <w:u w:val="single"/>
        </w:rPr>
        <w:t>weakness</w:t>
      </w:r>
    </w:p>
    <w:p>
      <w:r>
        <w:rPr>
          <w:u w:val="single"/>
        </w:rPr>
        <w:t>weakness</w:t>
      </w:r>
    </w:p>
    <w:p>
      <w:r>
        <w:t>wealth</w:t>
      </w:r>
    </w:p>
    <w:p>
      <w:r>
        <w:t>wealthy</w:t>
      </w:r>
    </w:p>
    <w:p>
      <w:r>
        <w:t>wean</w:t>
      </w:r>
    </w:p>
    <w:p>
      <w:r>
        <w:t>weapon</w:t>
      </w:r>
    </w:p>
    <w:p>
      <w:r>
        <w:t>weapon bag</w:t>
      </w:r>
    </w:p>
    <w:p>
      <w:r>
        <w:t>wear</w:t>
      </w:r>
    </w:p>
    <w:p>
      <w:r>
        <w:t>wear a wrap by passing it under one armpit</w:t>
      </w:r>
    </w:p>
    <w:p>
      <w:r>
        <w:t>wear make-up</w:t>
      </w:r>
    </w:p>
    <w:p>
      <w:r>
        <w:t>wear off</w:t>
      </w:r>
    </w:p>
    <w:p>
      <w:r>
        <w:t>wear out</w:t>
      </w:r>
    </w:p>
    <w:p>
      <w:r>
        <w:rPr>
          <w:u w:val="single"/>
        </w:rPr>
        <w:t>wear out</w:t>
      </w:r>
    </w:p>
    <w:p>
      <w:r>
        <w:t>wearable</w:t>
      </w:r>
    </w:p>
    <w:p>
      <w:r>
        <w:t>weariness</w:t>
      </w:r>
    </w:p>
    <w:p>
      <w:r>
        <w:rPr>
          <w:u w:val="single"/>
        </w:rPr>
        <w:t>weariness</w:t>
      </w:r>
    </w:p>
    <w:p>
      <w:r>
        <w:t>wearing</w:t>
      </w:r>
    </w:p>
    <w:p>
      <w:r>
        <w:rPr>
          <w:u w:val="single"/>
        </w:rPr>
        <w:t>wearing</w:t>
      </w:r>
    </w:p>
    <w:p>
      <w:r>
        <w:t>weary</w:t>
      </w:r>
    </w:p>
    <w:p>
      <w:r>
        <w:t>weather</w:t>
      </w:r>
    </w:p>
    <w:p>
      <w:r>
        <w:t>weathercock</w:t>
      </w:r>
    </w:p>
    <w:p>
      <w:r>
        <w:t>weatherproof</w:t>
      </w:r>
    </w:p>
    <w:p>
      <w:r>
        <w:t>weave</w:t>
      </w:r>
    </w:p>
    <w:p>
      <w:r>
        <w:rPr>
          <w:u w:val="single"/>
        </w:rPr>
        <w:t>weave</w:t>
      </w:r>
    </w:p>
    <w:p>
      <w:r>
        <w:rPr>
          <w:u w:val="single"/>
        </w:rPr>
        <w:t>weave</w:t>
      </w:r>
    </w:p>
    <w:p>
      <w:r>
        <w:rPr>
          <w:u w:val="single"/>
        </w:rPr>
        <w:t>weave</w:t>
      </w:r>
    </w:p>
    <w:p>
      <w:r>
        <w:t>weave a border</w:t>
      </w:r>
    </w:p>
    <w:p>
      <w:r>
        <w:t>weave in a circular manner</w:t>
      </w:r>
    </w:p>
    <w:p>
      <w:r>
        <w:t>weaver</w:t>
      </w:r>
    </w:p>
    <w:p>
      <w:r>
        <w:rPr>
          <w:u w:val="single"/>
        </w:rPr>
        <w:t>weaver</w:t>
      </w:r>
    </w:p>
    <w:p>
      <w:r>
        <w:rPr>
          <w:u w:val="single"/>
        </w:rPr>
        <w:t>weaver</w:t>
      </w:r>
    </w:p>
    <w:p>
      <w:r>
        <w:rPr>
          <w:u w:val="single"/>
        </w:rPr>
        <w:t>weaver</w:t>
      </w:r>
    </w:p>
    <w:p>
      <w:r>
        <w:t>weaving</w:t>
      </w:r>
    </w:p>
    <w:p>
      <w:r>
        <w:rPr>
          <w:u w:val="single"/>
        </w:rPr>
        <w:t>weaving</w:t>
      </w:r>
    </w:p>
    <w:p>
      <w:r>
        <w:rPr>
          <w:u w:val="single"/>
        </w:rPr>
        <w:t>weaving</w:t>
      </w:r>
    </w:p>
    <w:p>
      <w:r>
        <w:rPr>
          <w:u w:val="single"/>
        </w:rPr>
        <w:t>weaving</w:t>
      </w:r>
    </w:p>
    <w:p>
      <w:r>
        <w:rPr>
          <w:u w:val="single"/>
        </w:rPr>
        <w:t>weaving</w:t>
      </w:r>
    </w:p>
    <w:p>
      <w:r>
        <w:t>weaving knife</w:t>
      </w:r>
    </w:p>
    <w:p>
      <w:r>
        <w:t>weaving loom</w:t>
      </w:r>
    </w:p>
    <w:p>
      <w:r>
        <w:t>weaving rod</w:t>
      </w:r>
    </w:p>
    <w:p>
      <w:r>
        <w:t>weaving sliver</w:t>
      </w:r>
    </w:p>
    <w:p>
      <w:r>
        <w:t>weaving stick</w:t>
      </w:r>
    </w:p>
    <w:p>
      <w:r>
        <w:t>web</w:t>
      </w:r>
    </w:p>
    <w:p>
      <w:r>
        <w:rPr>
          <w:u w:val="single"/>
        </w:rPr>
        <w:t>web</w:t>
      </w:r>
    </w:p>
    <w:p>
      <w:r>
        <w:rPr>
          <w:u w:val="single"/>
        </w:rPr>
        <w:t>web</w:t>
      </w:r>
    </w:p>
    <w:p>
      <w:r>
        <w:t>web page address</w:t>
      </w:r>
    </w:p>
    <w:p>
      <w:r>
        <w:t>webcam</w:t>
      </w:r>
    </w:p>
    <w:p>
      <w:r>
        <w:t>website</w:t>
      </w:r>
    </w:p>
    <w:p>
      <w:r>
        <w:t>wedding</w:t>
      </w:r>
    </w:p>
    <w:p>
      <w:r>
        <w:rPr>
          <w:u w:val="single"/>
        </w:rPr>
        <w:t>wedding</w:t>
      </w:r>
    </w:p>
    <w:p>
      <w:r>
        <w:t>wedge</w:t>
      </w:r>
    </w:p>
    <w:p>
      <w:r>
        <w:t>wedge.</w:t>
      </w:r>
    </w:p>
    <w:p>
      <w:r>
        <w:t>wedlock</w:t>
      </w:r>
    </w:p>
    <w:p>
      <w:r>
        <w:t>Wednesday</w:t>
      </w:r>
    </w:p>
    <w:p>
      <w:r>
        <w:t>weed</w:t>
      </w:r>
    </w:p>
    <w:p>
      <w:r>
        <w:rPr>
          <w:u w:val="single"/>
        </w:rPr>
        <w:t>weed</w:t>
      </w:r>
    </w:p>
    <w:p>
      <w:r>
        <w:rPr>
          <w:u w:val="single"/>
        </w:rPr>
        <w:t>weed</w:t>
      </w:r>
    </w:p>
    <w:p>
      <w:r>
        <w:t>weed out</w:t>
      </w:r>
    </w:p>
    <w:p>
      <w:r>
        <w:t>weeder</w:t>
      </w:r>
    </w:p>
    <w:p>
      <w:r>
        <w:t>weeding</w:t>
      </w:r>
    </w:p>
    <w:p>
      <w:r>
        <w:t>week</w:t>
      </w:r>
    </w:p>
    <w:p>
      <w:r>
        <w:rPr>
          <w:u w:val="single"/>
        </w:rPr>
        <w:t>week</w:t>
      </w:r>
    </w:p>
    <w:p>
      <w:r>
        <w:t>weekday</w:t>
      </w:r>
    </w:p>
    <w:p>
      <w:r>
        <w:t>weekend</w:t>
      </w:r>
    </w:p>
    <w:p>
      <w:r>
        <w:t>weekly</w:t>
      </w:r>
    </w:p>
    <w:p>
      <w:r>
        <w:t>weep</w:t>
      </w:r>
    </w:p>
    <w:p>
      <w:r>
        <w:t>weeping</w:t>
      </w:r>
    </w:p>
    <w:p>
      <w:r>
        <w:t>weevil</w:t>
      </w:r>
    </w:p>
    <w:p>
      <w:r>
        <w:t>weigh</w:t>
      </w:r>
    </w:p>
    <w:p>
      <w:r>
        <w:rPr>
          <w:u w:val="single"/>
        </w:rPr>
        <w:t>weigh</w:t>
      </w:r>
    </w:p>
    <w:p>
      <w:r>
        <w:rPr>
          <w:u w:val="single"/>
        </w:rPr>
        <w:t>weigh</w:t>
      </w:r>
    </w:p>
    <w:p>
      <w:r>
        <w:t>weigh anchor</w:t>
      </w:r>
    </w:p>
    <w:p>
      <w:r>
        <w:t>weigh sb down</w:t>
      </w:r>
    </w:p>
    <w:p>
      <w:r>
        <w:t>weighed down</w:t>
      </w:r>
    </w:p>
    <w:p>
      <w:r>
        <w:t>weighing</w:t>
      </w:r>
    </w:p>
    <w:p>
      <w:r>
        <w:rPr>
          <w:u w:val="single"/>
        </w:rPr>
        <w:t>weighing</w:t>
      </w:r>
    </w:p>
    <w:p>
      <w:r>
        <w:t>weighing stone</w:t>
      </w:r>
    </w:p>
    <w:p>
      <w:r>
        <w:t>weight</w:t>
      </w:r>
    </w:p>
    <w:p>
      <w:r>
        <w:rPr>
          <w:u w:val="single"/>
        </w:rPr>
        <w:t>weight</w:t>
      </w:r>
    </w:p>
    <w:p>
      <w:r>
        <w:rPr>
          <w:u w:val="single"/>
        </w:rPr>
        <w:t>weight</w:t>
      </w:r>
    </w:p>
    <w:p>
      <w:r>
        <w:rPr>
          <w:u w:val="single"/>
        </w:rPr>
        <w:t>weight</w:t>
      </w:r>
    </w:p>
    <w:p>
      <w:r>
        <w:t>weight lift</w:t>
      </w:r>
    </w:p>
    <w:p>
      <w:r>
        <w:t>weight of a clock</w:t>
      </w:r>
    </w:p>
    <w:p>
      <w:r>
        <w:t>weight of about half an ounce</w:t>
      </w:r>
    </w:p>
    <w:p>
      <w:r>
        <w:t>weightless</w:t>
      </w:r>
    </w:p>
    <w:p>
      <w:r>
        <w:t>weighty</w:t>
      </w:r>
    </w:p>
    <w:p>
      <w:r>
        <w:t>weir</w:t>
      </w:r>
    </w:p>
    <w:p>
      <w:r>
        <w:t>weird</w:t>
      </w:r>
    </w:p>
    <w:p>
      <w:r>
        <w:t>welcome</w:t>
      </w:r>
    </w:p>
    <w:p>
      <w:r>
        <w:rPr>
          <w:u w:val="single"/>
        </w:rPr>
        <w:t>welcome</w:t>
      </w:r>
    </w:p>
    <w:p>
      <w:r>
        <w:rPr>
          <w:u w:val="single"/>
        </w:rPr>
        <w:t>welcome</w:t>
      </w:r>
    </w:p>
    <w:p>
      <w:r>
        <w:rPr>
          <w:u w:val="single"/>
        </w:rPr>
        <w:t>welcome</w:t>
      </w:r>
    </w:p>
    <w:p>
      <w:r>
        <w:rPr>
          <w:u w:val="single"/>
        </w:rPr>
        <w:t>welcome</w:t>
      </w:r>
    </w:p>
    <w:p>
      <w:r>
        <w:rPr>
          <w:u w:val="single"/>
        </w:rPr>
        <w:t>welcome</w:t>
      </w:r>
    </w:p>
    <w:p>
      <w:r>
        <w:t>Welcome</w:t>
      </w:r>
    </w:p>
    <w:p>
      <w:r>
        <w:t>Welcome back!</w:t>
      </w:r>
    </w:p>
    <w:p>
      <w:r>
        <w:t>welcome sb on the way</w:t>
      </w:r>
    </w:p>
    <w:p>
      <w:r>
        <w:t>welcome sb warmly</w:t>
      </w:r>
    </w:p>
    <w:p>
      <w:r>
        <w:t>welcomed</w:t>
      </w:r>
    </w:p>
    <w:p>
      <w:r>
        <w:t>welcoming</w:t>
      </w:r>
    </w:p>
    <w:p>
      <w:r>
        <w:rPr>
          <w:u w:val="single"/>
        </w:rPr>
        <w:t>welcoming</w:t>
      </w:r>
    </w:p>
    <w:p>
      <w:r>
        <w:t>weld</w:t>
      </w:r>
    </w:p>
    <w:p>
      <w:r>
        <w:rPr>
          <w:u w:val="single"/>
        </w:rPr>
        <w:t>weld</w:t>
      </w:r>
    </w:p>
    <w:p>
      <w:r>
        <w:t>well</w:t>
      </w:r>
    </w:p>
    <w:p>
      <w:r>
        <w:rPr>
          <w:u w:val="single"/>
        </w:rPr>
        <w:t>well</w:t>
      </w:r>
    </w:p>
    <w:p>
      <w:r>
        <w:rPr>
          <w:u w:val="single"/>
        </w:rPr>
        <w:t>well</w:t>
      </w:r>
    </w:p>
    <w:p>
      <w:r>
        <w:rPr>
          <w:u w:val="single"/>
        </w:rPr>
        <w:t>well</w:t>
      </w:r>
    </w:p>
    <w:p>
      <w:r>
        <w:rPr>
          <w:u w:val="single"/>
        </w:rPr>
        <w:t>well</w:t>
      </w:r>
    </w:p>
    <w:p>
      <w:r>
        <w:t>well-</w:t>
      </w:r>
    </w:p>
    <w:p>
      <w:r>
        <w:t>well and safe</w:t>
      </w:r>
    </w:p>
    <w:p>
      <w:r>
        <w:t>well built</w:t>
      </w:r>
    </w:p>
    <w:p>
      <w:r>
        <w:t>well done</w:t>
      </w:r>
    </w:p>
    <w:p>
      <w:r>
        <w:rPr>
          <w:u w:val="single"/>
        </w:rPr>
        <w:t>well done</w:t>
      </w:r>
    </w:p>
    <w:p>
      <w:r>
        <w:t>Well done!</w:t>
      </w:r>
    </w:p>
    <w:p>
      <w:r>
        <w:t>well ironed</w:t>
      </w:r>
    </w:p>
    <w:p>
      <w:r>
        <w:t>well relaxed</w:t>
      </w:r>
    </w:p>
    <w:p>
      <w:r>
        <w:t>well!</w:t>
      </w:r>
    </w:p>
    <w:p>
      <w:r>
        <w:t>well-behaved</w:t>
      </w:r>
    </w:p>
    <w:p>
      <w:r>
        <w:rPr>
          <w:u w:val="single"/>
        </w:rPr>
        <w:t>well-behaved</w:t>
      </w:r>
    </w:p>
    <w:p>
      <w:r>
        <w:t>well-being</w:t>
      </w:r>
    </w:p>
    <w:p>
      <w:r>
        <w:t>well-done</w:t>
      </w:r>
    </w:p>
    <w:p>
      <w:r>
        <w:t>well-educated person</w:t>
      </w:r>
    </w:p>
    <w:p>
      <w:r>
        <w:t>well-flavored</w:t>
      </w:r>
    </w:p>
    <w:p>
      <w:r>
        <w:rPr>
          <w:u w:val="single"/>
        </w:rPr>
        <w:t>well-flavored</w:t>
      </w:r>
    </w:p>
    <w:p>
      <w:r>
        <w:t>well-founded</w:t>
      </w:r>
    </w:p>
    <w:p>
      <w:r>
        <w:t>wellhead</w:t>
      </w:r>
    </w:p>
    <w:p>
      <w:r>
        <w:t>well-informed</w:t>
      </w:r>
    </w:p>
    <w:p>
      <w:r>
        <w:t>well-known</w:t>
      </w:r>
    </w:p>
    <w:p>
      <w:r>
        <w:rPr>
          <w:u w:val="single"/>
        </w:rPr>
        <w:t>well-known</w:t>
      </w:r>
    </w:p>
    <w:p>
      <w:r>
        <w:rPr>
          <w:u w:val="single"/>
        </w:rPr>
        <w:t>well-known</w:t>
      </w:r>
    </w:p>
    <w:p>
      <w:r>
        <w:rPr>
          <w:u w:val="single"/>
        </w:rPr>
        <w:t>well-known</w:t>
      </w:r>
    </w:p>
    <w:p>
      <w:r>
        <w:rPr>
          <w:u w:val="single"/>
        </w:rPr>
        <w:t>well-known</w:t>
      </w:r>
    </w:p>
    <w:p>
      <w:r>
        <w:t>well-leveled</w:t>
      </w:r>
    </w:p>
    <w:p>
      <w:r>
        <w:t>well-mannered</w:t>
      </w:r>
    </w:p>
    <w:p>
      <w:r>
        <w:rPr>
          <w:u w:val="single"/>
        </w:rPr>
        <w:t>well-mannered</w:t>
      </w:r>
    </w:p>
    <w:p>
      <w:r>
        <w:t>well-off</w:t>
      </w:r>
    </w:p>
    <w:p>
      <w:r>
        <w:rPr>
          <w:u w:val="single"/>
        </w:rPr>
        <w:t>well-off</w:t>
      </w:r>
    </w:p>
    <w:p>
      <w:r>
        <w:t>well-organized pers</w:t>
      </w:r>
    </w:p>
    <w:p>
      <w:r>
        <w:t>well-read</w:t>
      </w:r>
    </w:p>
    <w:p>
      <w:r>
        <w:t>well-shaped</w:t>
      </w:r>
    </w:p>
    <w:p>
      <w:r>
        <w:t>well-versed in</w:t>
      </w:r>
    </w:p>
    <w:p>
      <w:r>
        <w:t>Welsh</w:t>
      </w:r>
    </w:p>
    <w:p>
      <w:r>
        <w:t>wen</w:t>
      </w:r>
    </w:p>
    <w:p>
      <w:r>
        <w:t>West</w:t>
      </w:r>
    </w:p>
    <w:p>
      <w:r>
        <w:t>West African rubbertree</w:t>
      </w:r>
    </w:p>
    <w:p>
      <w:r>
        <w:t>westerly</w:t>
      </w:r>
    </w:p>
    <w:p>
      <w:r>
        <w:t>Western</w:t>
      </w:r>
    </w:p>
    <w:p>
      <w:r>
        <w:t>westwards</w:t>
      </w:r>
    </w:p>
    <w:p>
      <w:r>
        <w:t>wet</w:t>
      </w:r>
    </w:p>
    <w:p>
      <w:r>
        <w:rPr>
          <w:u w:val="single"/>
        </w:rPr>
        <w:t>wet</w:t>
      </w:r>
    </w:p>
    <w:p>
      <w:r>
        <w:rPr>
          <w:u w:val="single"/>
        </w:rPr>
        <w:t>wet</w:t>
      </w:r>
    </w:p>
    <w:p>
      <w:r>
        <w:rPr>
          <w:u w:val="single"/>
        </w:rPr>
        <w:t>wet</w:t>
      </w:r>
    </w:p>
    <w:p>
      <w:r>
        <w:rPr>
          <w:u w:val="single"/>
        </w:rPr>
        <w:t>wet</w:t>
      </w:r>
    </w:p>
    <w:p>
      <w:r>
        <w:rPr>
          <w:u w:val="single"/>
        </w:rPr>
        <w:t>wet</w:t>
      </w:r>
    </w:p>
    <w:p>
      <w:r>
        <w:rPr>
          <w:u w:val="single"/>
        </w:rPr>
        <w:t>wet</w:t>
      </w:r>
    </w:p>
    <w:p>
      <w:r>
        <w:rPr>
          <w:u w:val="single"/>
        </w:rPr>
        <w:t>wet</w:t>
      </w:r>
    </w:p>
    <w:p>
      <w:r>
        <w:rPr>
          <w:u w:val="single"/>
        </w:rPr>
        <w:t>wet</w:t>
      </w:r>
    </w:p>
    <w:p>
      <w:r>
        <w:t>wet mop fibers</w:t>
      </w:r>
    </w:p>
    <w:p>
      <w:r>
        <w:t>wet the bed</w:t>
      </w:r>
    </w:p>
    <w:p>
      <w:r>
        <w:t>wetness</w:t>
      </w:r>
    </w:p>
    <w:p>
      <w:r>
        <w:rPr>
          <w:u w:val="single"/>
        </w:rPr>
        <w:t>wetness</w:t>
      </w:r>
    </w:p>
    <w:p>
      <w:r>
        <w:t>whack</w:t>
      </w:r>
    </w:p>
    <w:p>
      <w:r>
        <w:t>whale</w:t>
      </w:r>
    </w:p>
    <w:p>
      <w:r>
        <w:t>wharf</w:t>
      </w:r>
    </w:p>
    <w:p>
      <w:r>
        <w:rPr>
          <w:u w:val="single"/>
        </w:rPr>
        <w:t>wharf</w:t>
      </w:r>
    </w:p>
    <w:p>
      <w:r>
        <w:t>wharfage tax</w:t>
      </w:r>
    </w:p>
    <w:p>
      <w:r>
        <w:t>what</w:t>
      </w:r>
    </w:p>
    <w:p>
      <w:r>
        <w:rPr>
          <w:u w:val="single"/>
        </w:rPr>
        <w:t>what</w:t>
      </w:r>
    </w:p>
    <w:p>
      <w:r>
        <w:t>what amount</w:t>
      </w:r>
    </w:p>
    <w:p>
      <w:r>
        <w:t>what if</w:t>
      </w:r>
    </w:p>
    <w:p>
      <w:r>
        <w:t>What is going on?</w:t>
      </w:r>
    </w:p>
    <w:p>
      <w:r>
        <w:t>What is happening?</w:t>
      </w:r>
    </w:p>
    <w:p>
      <w:r>
        <w:t>what kind</w:t>
      </w:r>
    </w:p>
    <w:p>
      <w:r>
        <w:t>what price?</w:t>
      </w:r>
    </w:p>
    <w:p>
      <w:r>
        <w:t>what?</w:t>
      </w:r>
    </w:p>
    <w:p>
      <w:r>
        <w:rPr>
          <w:u w:val="single"/>
        </w:rPr>
        <w:t>what?</w:t>
      </w:r>
    </w:p>
    <w:p>
      <w:r>
        <w:rPr>
          <w:u w:val="single"/>
        </w:rPr>
        <w:t>what?</w:t>
      </w:r>
    </w:p>
    <w:p>
      <w:r>
        <w:t>what’s more</w:t>
      </w:r>
    </w:p>
    <w:p>
      <w:r>
        <w:t>What’s up?</w:t>
      </w:r>
    </w:p>
    <w:p>
      <w:r>
        <w:t>What’s wrong?</w:t>
      </w:r>
    </w:p>
    <w:p>
      <w:r>
        <w:t>what’s wrong?</w:t>
      </w:r>
    </w:p>
    <w:p>
      <w:r>
        <w:t>whatever</w:t>
      </w:r>
    </w:p>
    <w:p>
      <w:r>
        <w:rPr>
          <w:u w:val="single"/>
        </w:rPr>
        <w:t>whatever</w:t>
      </w:r>
    </w:p>
    <w:p>
      <w:r>
        <w:t>whatsoever</w:t>
      </w:r>
    </w:p>
    <w:p>
      <w:r>
        <w:t>wheat</w:t>
      </w:r>
    </w:p>
    <w:p>
      <w:r>
        <w:t>wheat fritter</w:t>
      </w:r>
    </w:p>
    <w:p>
      <w:r>
        <w:t>wheedle</w:t>
      </w:r>
    </w:p>
    <w:p>
      <w:r>
        <w:rPr>
          <w:u w:val="single"/>
        </w:rPr>
        <w:t>wheedle</w:t>
      </w:r>
    </w:p>
    <w:p>
      <w:r>
        <w:t>wheedling</w:t>
      </w:r>
    </w:p>
    <w:p>
      <w:r>
        <w:rPr>
          <w:u w:val="single"/>
        </w:rPr>
        <w:t>wheedling</w:t>
      </w:r>
    </w:p>
    <w:p>
      <w:r>
        <w:t>wheel</w:t>
      </w:r>
    </w:p>
    <w:p>
      <w:r>
        <w:t>wheelbarrow</w:t>
      </w:r>
    </w:p>
    <w:p>
      <w:r>
        <w:t>wheelchair</w:t>
      </w:r>
    </w:p>
    <w:p>
      <w:r>
        <w:t>wheelhouse</w:t>
      </w:r>
    </w:p>
    <w:p>
      <w:r>
        <w:t>wheeze</w:t>
      </w:r>
    </w:p>
    <w:p>
      <w:r>
        <w:rPr>
          <w:u w:val="single"/>
        </w:rPr>
        <w:t>wheeze</w:t>
      </w:r>
    </w:p>
    <w:p>
      <w:r>
        <w:t>whelk</w:t>
      </w:r>
    </w:p>
    <w:p>
      <w:r>
        <w:t>when</w:t>
      </w:r>
    </w:p>
    <w:p>
      <w:r>
        <w:rPr>
          <w:u w:val="single"/>
        </w:rPr>
        <w:t>when</w:t>
      </w:r>
    </w:p>
    <w:p>
      <w:r>
        <w:rPr>
          <w:u w:val="single"/>
        </w:rPr>
        <w:t>when</w:t>
      </w:r>
    </w:p>
    <w:p>
      <w:r>
        <w:t>when?</w:t>
      </w:r>
    </w:p>
    <w:p>
      <w:r>
        <w:rPr>
          <w:u w:val="single"/>
        </w:rPr>
        <w:t>when?</w:t>
      </w:r>
    </w:p>
    <w:p>
      <w:r>
        <w:t>whenever</w:t>
      </w:r>
    </w:p>
    <w:p>
      <w:r>
        <w:rPr>
          <w:u w:val="single"/>
        </w:rPr>
        <w:t>whenever</w:t>
      </w:r>
    </w:p>
    <w:p>
      <w:r>
        <w:t>where</w:t>
      </w:r>
    </w:p>
    <w:p>
      <w:r>
        <w:rPr>
          <w:u w:val="single"/>
        </w:rPr>
        <w:t>where</w:t>
      </w:r>
    </w:p>
    <w:p>
      <w:r>
        <w:rPr>
          <w:u w:val="single"/>
        </w:rPr>
        <w:t>where</w:t>
      </w:r>
    </w:p>
    <w:p>
      <w:r>
        <w:rPr>
          <w:u w:val="single"/>
        </w:rPr>
        <w:t>where</w:t>
      </w:r>
    </w:p>
    <w:p>
      <w:r>
        <w:t>where is</w:t>
      </w:r>
    </w:p>
    <w:p>
      <w:r>
        <w:t>where one</w:t>
      </w:r>
    </w:p>
    <w:p>
      <w:r>
        <w:t>where there is</w:t>
      </w:r>
    </w:p>
    <w:p>
      <w:r>
        <w:t>where?</w:t>
      </w:r>
    </w:p>
    <w:p>
      <w:r>
        <w:t>whereabouts</w:t>
      </w:r>
    </w:p>
    <w:p>
      <w:r>
        <w:rPr>
          <w:u w:val="single"/>
        </w:rPr>
        <w:t>whereabouts</w:t>
      </w:r>
    </w:p>
    <w:p>
      <w:r>
        <w:t>whereas</w:t>
      </w:r>
    </w:p>
    <w:p>
      <w:r>
        <w:t>whereby</w:t>
      </w:r>
    </w:p>
    <w:p>
      <w:r>
        <w:t>wherever</w:t>
      </w:r>
    </w:p>
    <w:p>
      <w:r>
        <w:rPr>
          <w:u w:val="single"/>
        </w:rPr>
        <w:t>wherever</w:t>
      </w:r>
    </w:p>
    <w:p>
      <w:r>
        <w:t>whet</w:t>
      </w:r>
    </w:p>
    <w:p>
      <w:r>
        <w:t>whether</w:t>
      </w:r>
    </w:p>
    <w:p>
      <w:r>
        <w:rPr>
          <w:u w:val="single"/>
        </w:rPr>
        <w:t>whether</w:t>
      </w:r>
    </w:p>
    <w:p>
      <w:r>
        <w:t>whetstone</w:t>
      </w:r>
    </w:p>
    <w:p>
      <w:r>
        <w:rPr>
          <w:u w:val="single"/>
        </w:rPr>
        <w:t>whetstone</w:t>
      </w:r>
    </w:p>
    <w:p>
      <w:r>
        <w:t>which</w:t>
      </w:r>
    </w:p>
    <w:p>
      <w:r>
        <w:rPr>
          <w:u w:val="single"/>
        </w:rPr>
        <w:t>which</w:t>
      </w:r>
    </w:p>
    <w:p>
      <w:r>
        <w:t>which is not / which are not</w:t>
      </w:r>
    </w:p>
    <w:p>
      <w:r>
        <w:t>which one?</w:t>
      </w:r>
    </w:p>
    <w:p>
      <w:r>
        <w:t>which way?</w:t>
      </w:r>
    </w:p>
    <w:p>
      <w:r>
        <w:t>which?</w:t>
      </w:r>
    </w:p>
    <w:p>
      <w:r>
        <w:rPr>
          <w:u w:val="single"/>
        </w:rPr>
        <w:t>which?</w:t>
      </w:r>
    </w:p>
    <w:p>
      <w:r>
        <w:t>while</w:t>
      </w:r>
    </w:p>
    <w:p>
      <w:r>
        <w:rPr>
          <w:u w:val="single"/>
        </w:rPr>
        <w:t>while</w:t>
      </w:r>
    </w:p>
    <w:p>
      <w:r>
        <w:rPr>
          <w:u w:val="single"/>
        </w:rPr>
        <w:t>while</w:t>
      </w:r>
    </w:p>
    <w:p>
      <w:r>
        <w:rPr>
          <w:u w:val="single"/>
        </w:rPr>
        <w:t>while</w:t>
      </w:r>
    </w:p>
    <w:p>
      <w:r>
        <w:t>while ago</w:t>
      </w:r>
    </w:p>
    <w:p>
      <w:r>
        <w:rPr>
          <w:u w:val="single"/>
        </w:rPr>
        <w:t>while ago</w:t>
      </w:r>
    </w:p>
    <w:p>
      <w:r>
        <w:t>while later</w:t>
      </w:r>
    </w:p>
    <w:p>
      <w:r>
        <w:t>while limping</w:t>
      </w:r>
    </w:p>
    <w:p>
      <w:r>
        <w:t>whim</w:t>
      </w:r>
    </w:p>
    <w:p>
      <w:r>
        <w:t>whimbrel</w:t>
      </w:r>
    </w:p>
    <w:p>
      <w:r>
        <w:t>whimper</w:t>
      </w:r>
    </w:p>
    <w:p>
      <w:r>
        <w:t>whimsical</w:t>
      </w:r>
    </w:p>
    <w:p>
      <w:r>
        <w:rPr>
          <w:u w:val="single"/>
        </w:rPr>
        <w:t>whimsical</w:t>
      </w:r>
    </w:p>
    <w:p>
      <w:r>
        <w:rPr>
          <w:u w:val="single"/>
        </w:rPr>
        <w:t>whimsical</w:t>
      </w:r>
    </w:p>
    <w:p>
      <w:r>
        <w:t>whine</w:t>
      </w:r>
    </w:p>
    <w:p>
      <w:r>
        <w:t>whine to</w:t>
      </w:r>
    </w:p>
    <w:p>
      <w:r>
        <w:t>whiner</w:t>
      </w:r>
    </w:p>
    <w:p>
      <w:r>
        <w:t>whip</w:t>
      </w:r>
    </w:p>
    <w:p>
      <w:r>
        <w:rPr>
          <w:u w:val="single"/>
        </w:rPr>
        <w:t>whip</w:t>
      </w:r>
    </w:p>
    <w:p>
      <w:r>
        <w:rPr>
          <w:u w:val="single"/>
        </w:rPr>
        <w:t>whip</w:t>
      </w:r>
    </w:p>
    <w:p>
      <w:r>
        <w:rPr>
          <w:u w:val="single"/>
        </w:rPr>
        <w:t>whip</w:t>
      </w:r>
    </w:p>
    <w:p>
      <w:r>
        <w:rPr>
          <w:u w:val="single"/>
        </w:rPr>
        <w:t>whip</w:t>
      </w:r>
    </w:p>
    <w:p>
      <w:r>
        <w:rPr>
          <w:u w:val="single"/>
        </w:rPr>
        <w:t>whip</w:t>
      </w:r>
    </w:p>
    <w:p>
      <w:r>
        <w:rPr>
          <w:u w:val="single"/>
        </w:rPr>
        <w:t>whip</w:t>
      </w:r>
    </w:p>
    <w:p>
      <w:r>
        <w:t>whipray</w:t>
      </w:r>
    </w:p>
    <w:p>
      <w:r>
        <w:t>whirl</w:t>
      </w:r>
    </w:p>
    <w:p>
      <w:r>
        <w:t>whirling</w:t>
      </w:r>
    </w:p>
    <w:p>
      <w:r>
        <w:t>whirlpool</w:t>
      </w:r>
    </w:p>
    <w:p>
      <w:r>
        <w:t>whirlwind</w:t>
      </w:r>
    </w:p>
    <w:p>
      <w:r>
        <w:t>whisk</w:t>
      </w:r>
    </w:p>
    <w:p>
      <w:r>
        <w:rPr>
          <w:u w:val="single"/>
        </w:rPr>
        <w:t>whisk</w:t>
      </w:r>
    </w:p>
    <w:p>
      <w:r>
        <w:t>whisker</w:t>
      </w:r>
    </w:p>
    <w:p>
      <w:r>
        <w:t>whisky</w:t>
      </w:r>
    </w:p>
    <w:p>
      <w:r>
        <w:t>whisper</w:t>
      </w:r>
    </w:p>
    <w:p>
      <w:r>
        <w:t>whisper to</w:t>
      </w:r>
    </w:p>
    <w:p>
      <w:r>
        <w:t>whispering</w:t>
      </w:r>
    </w:p>
    <w:p>
      <w:r>
        <w:t>whistle</w:t>
      </w:r>
    </w:p>
    <w:p>
      <w:r>
        <w:rPr>
          <w:u w:val="single"/>
        </w:rPr>
        <w:t>whistle</w:t>
      </w:r>
    </w:p>
    <w:p>
      <w:r>
        <w:rPr>
          <w:u w:val="single"/>
        </w:rPr>
        <w:t>whistle</w:t>
      </w:r>
    </w:p>
    <w:p>
      <w:r>
        <w:t>white</w:t>
      </w:r>
    </w:p>
    <w:p>
      <w:r>
        <w:rPr>
          <w:u w:val="single"/>
        </w:rPr>
        <w:t>white</w:t>
      </w:r>
    </w:p>
    <w:p>
      <w:r>
        <w:rPr>
          <w:u w:val="single"/>
        </w:rPr>
        <w:t>white</w:t>
      </w:r>
    </w:p>
    <w:p>
      <w:r>
        <w:rPr>
          <w:u w:val="single"/>
        </w:rPr>
        <w:t>white</w:t>
      </w:r>
    </w:p>
    <w:p>
      <w:r>
        <w:rPr>
          <w:u w:val="single"/>
        </w:rPr>
        <w:t>white</w:t>
      </w:r>
    </w:p>
    <w:p>
      <w:r>
        <w:t>white ant</w:t>
      </w:r>
    </w:p>
    <w:p>
      <w:r>
        <w:t>white brass</w:t>
      </w:r>
    </w:p>
    <w:p>
      <w:r>
        <w:t>white brocade</w:t>
      </w:r>
    </w:p>
    <w:p>
      <w:r>
        <w:t>white cell</w:t>
      </w:r>
    </w:p>
    <w:p>
      <w:r>
        <w:t>white clay</w:t>
      </w:r>
    </w:p>
    <w:p>
      <w:r>
        <w:t>white embroidered skullcap</w:t>
      </w:r>
    </w:p>
    <w:p>
      <w:r>
        <w:t>white hair</w:t>
      </w:r>
    </w:p>
    <w:p>
      <w:r>
        <w:t>white mangrove</w:t>
      </w:r>
    </w:p>
    <w:p>
      <w:r>
        <w:t>white mineral salt</w:t>
      </w:r>
    </w:p>
    <w:p>
      <w:r>
        <w:t>white muslin</w:t>
      </w:r>
    </w:p>
    <w:p>
      <w:r>
        <w:t>white sewn skullcap</w:t>
      </w:r>
    </w:p>
    <w:p>
      <w:r>
        <w:t>white soil</w:t>
      </w:r>
    </w:p>
    <w:p>
      <w:r>
        <w:t>white spirit</w:t>
      </w:r>
    </w:p>
    <w:p>
      <w:r>
        <w:t>white spotted rock cod</w:t>
      </w:r>
    </w:p>
    <w:p>
      <w:r>
        <w:t>white yam</w:t>
      </w:r>
    </w:p>
    <w:p>
      <w:r>
        <w:t>white-backed duck</w:t>
      </w:r>
    </w:p>
    <w:p>
      <w:r>
        <w:t>white-bellied kingfisher</w:t>
      </w:r>
    </w:p>
    <w:p>
      <w:r>
        <w:t>white-browed coucal</w:t>
      </w:r>
    </w:p>
    <w:p>
      <w:r>
        <w:t>white-collar</w:t>
      </w:r>
    </w:p>
    <w:p>
      <w:r>
        <w:rPr>
          <w:u w:val="single"/>
        </w:rPr>
        <w:t>white-collar</w:t>
      </w:r>
    </w:p>
    <w:p>
      <w:r>
        <w:t>white-edged lyretail</w:t>
      </w:r>
    </w:p>
    <w:p>
      <w:r>
        <w:t>white-eye</w:t>
      </w:r>
    </w:p>
    <w:p>
      <w:r>
        <w:t>whiten</w:t>
      </w:r>
    </w:p>
    <w:p>
      <w:r>
        <w:t>whiteness</w:t>
      </w:r>
    </w:p>
    <w:p>
      <w:r>
        <w:t>whitewash</w:t>
      </w:r>
    </w:p>
    <w:p>
      <w:r>
        <w:rPr>
          <w:u w:val="single"/>
        </w:rPr>
        <w:t>whitewash</w:t>
      </w:r>
    </w:p>
    <w:p>
      <w:r>
        <w:t>whitewashing</w:t>
      </w:r>
    </w:p>
    <w:p>
      <w:r>
        <w:t>whitlow</w:t>
      </w:r>
    </w:p>
    <w:p>
      <w:r>
        <w:t>whittle</w:t>
      </w:r>
    </w:p>
    <w:p>
      <w:r>
        <w:t>who</w:t>
      </w:r>
    </w:p>
    <w:p>
      <w:r>
        <w:rPr>
          <w:u w:val="single"/>
        </w:rPr>
        <w:t>who</w:t>
      </w:r>
    </w:p>
    <w:p>
      <w:r>
        <w:rPr>
          <w:u w:val="single"/>
        </w:rPr>
        <w:t>who</w:t>
      </w:r>
    </w:p>
    <w:p>
      <w:r>
        <w:t>who acquires things easily</w:t>
      </w:r>
    </w:p>
    <w:p>
      <w:r>
        <w:t>who ascends</w:t>
      </w:r>
    </w:p>
    <w:p>
      <w:r>
        <w:t>who assists others in difficulties</w:t>
      </w:r>
    </w:p>
    <w:p>
      <w:r>
        <w:t>Who cares!</w:t>
      </w:r>
    </w:p>
    <w:p>
      <w:r>
        <w:t>who confronts</w:t>
      </w:r>
    </w:p>
    <w:p>
      <w:r>
        <w:t>who despairs easily</w:t>
      </w:r>
    </w:p>
    <w:p>
      <w:r>
        <w:t>who discloses other people secrets</w:t>
      </w:r>
    </w:p>
    <w:p>
      <w:r>
        <w:t>who gives</w:t>
      </w:r>
    </w:p>
    <w:p>
      <w:r>
        <w:t>who has formed upper teeth first</w:t>
      </w:r>
    </w:p>
    <w:p>
      <w:r>
        <w:t>who holds</w:t>
      </w:r>
    </w:p>
    <w:p>
      <w:r>
        <w:t>who is not / who are not</w:t>
      </w:r>
    </w:p>
    <w:p>
      <w:r>
        <w:t>who lays the blame on others</w:t>
      </w:r>
    </w:p>
    <w:p>
      <w:r>
        <w:t>who likes standing</w:t>
      </w:r>
    </w:p>
    <w:p>
      <w:r>
        <w:t>whoever</w:t>
      </w:r>
    </w:p>
    <w:p>
      <w:r>
        <w:t>whole</w:t>
      </w:r>
    </w:p>
    <w:p>
      <w:r>
        <w:rPr>
          <w:u w:val="single"/>
        </w:rPr>
        <w:t>whole</w:t>
      </w:r>
    </w:p>
    <w:p>
      <w:r>
        <w:t>whole bunch</w:t>
      </w:r>
    </w:p>
    <w:p>
      <w:r>
        <w:t>whole-hearted</w:t>
      </w:r>
    </w:p>
    <w:p>
      <w:r>
        <w:t>wholeheartedly</w:t>
      </w:r>
    </w:p>
    <w:p>
      <w:r>
        <w:t>whole-heartedly</w:t>
      </w:r>
    </w:p>
    <w:p>
      <w:r>
        <w:t>wholesale</w:t>
      </w:r>
    </w:p>
    <w:p>
      <w:r>
        <w:rPr>
          <w:u w:val="single"/>
        </w:rPr>
        <w:t>wholesale</w:t>
      </w:r>
    </w:p>
    <w:p>
      <w:r>
        <w:t>wholesale shop</w:t>
      </w:r>
    </w:p>
    <w:p>
      <w:r>
        <w:t>wholesale swoop</w:t>
      </w:r>
    </w:p>
    <w:p>
      <w:r>
        <w:t>wholesaler</w:t>
      </w:r>
    </w:p>
    <w:p>
      <w:r>
        <w:t>wholesome</w:t>
      </w:r>
    </w:p>
    <w:p>
      <w:r>
        <w:t>wholly</w:t>
      </w:r>
    </w:p>
    <w:p>
      <w:r>
        <w:t>whom</w:t>
      </w:r>
    </w:p>
    <w:p>
      <w:r>
        <w:t>whooping cough</w:t>
      </w:r>
    </w:p>
    <w:p>
      <w:r>
        <w:t>whore</w:t>
      </w:r>
    </w:p>
    <w:p>
      <w:r>
        <w:t>whose</w:t>
      </w:r>
    </w:p>
    <w:p>
      <w:r>
        <w:rPr>
          <w:u w:val="single"/>
        </w:rPr>
        <w:t>whose</w:t>
      </w:r>
    </w:p>
    <w:p>
      <w:r>
        <w:t>why</w:t>
      </w:r>
    </w:p>
    <w:p>
      <w:r>
        <w:t>why?</w:t>
      </w:r>
    </w:p>
    <w:p>
      <w:r>
        <w:t>whydah</w:t>
      </w:r>
    </w:p>
    <w:p>
      <w:r>
        <w:t>wick</w:t>
      </w:r>
    </w:p>
    <w:p>
      <w:r>
        <w:t>wick of a lamp</w:t>
      </w:r>
    </w:p>
    <w:p>
      <w:r>
        <w:t>wicked</w:t>
      </w:r>
    </w:p>
    <w:p>
      <w:r>
        <w:t>wicked person</w:t>
      </w:r>
    </w:p>
    <w:p>
      <w:r>
        <w:t>wickedness</w:t>
      </w:r>
    </w:p>
    <w:p>
      <w:r>
        <w:rPr>
          <w:u w:val="single"/>
        </w:rPr>
        <w:t>wickedness</w:t>
      </w:r>
    </w:p>
    <w:p>
      <w:r>
        <w:rPr>
          <w:u w:val="single"/>
        </w:rPr>
        <w:t>wickedness</w:t>
      </w:r>
    </w:p>
    <w:p>
      <w:r>
        <w:rPr>
          <w:u w:val="single"/>
        </w:rPr>
        <w:t>wickedness</w:t>
      </w:r>
    </w:p>
    <w:p>
      <w:r>
        <w:t>wicker trap</w:t>
      </w:r>
    </w:p>
    <w:p>
      <w:r>
        <w:t>wicker trap’s cover</w:t>
      </w:r>
    </w:p>
    <w:p>
      <w:r>
        <w:t>wickerwork</w:t>
      </w:r>
    </w:p>
    <w:p>
      <w:r>
        <w:rPr>
          <w:u w:val="single"/>
        </w:rPr>
        <w:t>wickerwork</w:t>
      </w:r>
    </w:p>
    <w:p>
      <w:r>
        <w:t>wickerwork fish trap</w:t>
      </w:r>
    </w:p>
    <w:p>
      <w:r>
        <w:t>wide</w:t>
      </w:r>
    </w:p>
    <w:p>
      <w:r>
        <w:t>wide gold</w:t>
      </w:r>
    </w:p>
    <w:p>
      <w:r>
        <w:t>wide open</w:t>
      </w:r>
    </w:p>
    <w:p>
      <w:r>
        <w:t>wide-brimmed hat</w:t>
      </w:r>
    </w:p>
    <w:p>
      <w:r>
        <w:t>widen</w:t>
      </w:r>
    </w:p>
    <w:p>
      <w:r>
        <w:rPr>
          <w:u w:val="single"/>
        </w:rPr>
        <w:t>widen</w:t>
      </w:r>
    </w:p>
    <w:p>
      <w:r>
        <w:rPr>
          <w:u w:val="single"/>
        </w:rPr>
        <w:t>widen</w:t>
      </w:r>
    </w:p>
    <w:p>
      <w:r>
        <w:t>widen forcefully</w:t>
      </w:r>
    </w:p>
    <w:p>
      <w:r>
        <w:t>widened</w:t>
      </w:r>
    </w:p>
    <w:p>
      <w:r>
        <w:t>widening</w:t>
      </w:r>
    </w:p>
    <w:p>
      <w:r>
        <w:t>widespread</w:t>
      </w:r>
    </w:p>
    <w:p>
      <w:r>
        <w:rPr>
          <w:u w:val="single"/>
        </w:rPr>
        <w:t>widespread</w:t>
      </w:r>
    </w:p>
    <w:p>
      <w:r>
        <w:rPr>
          <w:u w:val="single"/>
        </w:rPr>
        <w:t>widespread</w:t>
      </w:r>
    </w:p>
    <w:p>
      <w:r>
        <w:rPr>
          <w:u w:val="single"/>
        </w:rPr>
        <w:t>widespread</w:t>
      </w:r>
    </w:p>
    <w:p>
      <w:r>
        <w:rPr>
          <w:u w:val="single"/>
        </w:rPr>
        <w:t>widespread</w:t>
      </w:r>
    </w:p>
    <w:p>
      <w:r>
        <w:t>widow</w:t>
      </w:r>
    </w:p>
    <w:p>
      <w:r>
        <w:t>widowbird</w:t>
      </w:r>
    </w:p>
    <w:p>
      <w:r>
        <w:t>widower</w:t>
      </w:r>
    </w:p>
    <w:p>
      <w:r>
        <w:t>widowerhood</w:t>
      </w:r>
    </w:p>
    <w:p>
      <w:r>
        <w:t>widowhood</w:t>
      </w:r>
    </w:p>
    <w:p>
      <w:r>
        <w:t>width</w:t>
      </w:r>
    </w:p>
    <w:p>
      <w:r>
        <w:rPr>
          <w:u w:val="single"/>
        </w:rPr>
        <w:t>width</w:t>
      </w:r>
    </w:p>
    <w:p>
      <w:r>
        <w:t>wield</w:t>
      </w:r>
    </w:p>
    <w:p>
      <w:r>
        <w:t>wife</w:t>
      </w:r>
    </w:p>
    <w:p>
      <w:r>
        <w:rPr>
          <w:u w:val="single"/>
        </w:rPr>
        <w:t>wife</w:t>
      </w:r>
    </w:p>
    <w:p>
      <w:r>
        <w:rPr>
          <w:u w:val="single"/>
        </w:rPr>
        <w:t>wife</w:t>
      </w:r>
    </w:p>
    <w:p>
      <w:r>
        <w:rPr>
          <w:u w:val="single"/>
        </w:rPr>
        <w:t>wife</w:t>
      </w:r>
    </w:p>
    <w:p>
      <w:r>
        <w:t>wife of a traditional ruler</w:t>
      </w:r>
    </w:p>
    <w:p>
      <w:r>
        <w:t>wig</w:t>
      </w:r>
    </w:p>
    <w:p>
      <w:r>
        <w:t>wiggle</w:t>
      </w:r>
    </w:p>
    <w:p>
      <w:r>
        <w:rPr>
          <w:u w:val="single"/>
        </w:rPr>
        <w:t>wiggle</w:t>
      </w:r>
    </w:p>
    <w:p>
      <w:r>
        <w:t>wiggle out</w:t>
      </w:r>
    </w:p>
    <w:p>
      <w:r>
        <w:t>wiggle part of the body</w:t>
      </w:r>
    </w:p>
    <w:p>
      <w:r>
        <w:t>wiggling out</w:t>
      </w:r>
    </w:p>
    <w:p>
      <w:r>
        <w:t>wild</w:t>
      </w:r>
    </w:p>
    <w:p>
      <w:r>
        <w:rPr>
          <w:u w:val="single"/>
        </w:rPr>
        <w:t>wild</w:t>
      </w:r>
    </w:p>
    <w:p>
      <w:r>
        <w:rPr>
          <w:u w:val="single"/>
        </w:rPr>
        <w:t>wild</w:t>
      </w:r>
    </w:p>
    <w:p>
      <w:r>
        <w:rPr>
          <w:u w:val="single"/>
        </w:rPr>
        <w:t>wild</w:t>
      </w:r>
    </w:p>
    <w:p>
      <w:r>
        <w:t>wild animal</w:t>
      </w:r>
    </w:p>
    <w:p>
      <w:r>
        <w:rPr>
          <w:u w:val="single"/>
        </w:rPr>
        <w:t>wild animal</w:t>
      </w:r>
    </w:p>
    <w:p>
      <w:r>
        <w:t>wild apricot</w:t>
      </w:r>
    </w:p>
    <w:p>
      <w:r>
        <w:rPr>
          <w:u w:val="single"/>
        </w:rPr>
        <w:t>wild apricot</w:t>
      </w:r>
    </w:p>
    <w:p>
      <w:r>
        <w:t>wild banana</w:t>
      </w:r>
    </w:p>
    <w:p>
      <w:r>
        <w:t>wild basil</w:t>
      </w:r>
    </w:p>
    <w:p>
      <w:r>
        <w:t>wild bee</w:t>
      </w:r>
    </w:p>
    <w:p>
      <w:r>
        <w:t>wild caper-bush</w:t>
      </w:r>
    </w:p>
    <w:p>
      <w:r>
        <w:t>wild cat</w:t>
      </w:r>
    </w:p>
    <w:p>
      <w:r>
        <w:t>wild citrus</w:t>
      </w:r>
    </w:p>
    <w:p>
      <w:r>
        <w:t>wild cucumber calabash</w:t>
      </w:r>
    </w:p>
    <w:p>
      <w:r>
        <w:t>wild custard apple</w:t>
      </w:r>
    </w:p>
    <w:p>
      <w:r>
        <w:rPr>
          <w:u w:val="single"/>
        </w:rPr>
        <w:t>wild custard apple</w:t>
      </w:r>
    </w:p>
    <w:p>
      <w:r>
        <w:t>wild date palm</w:t>
      </w:r>
    </w:p>
    <w:p>
      <w:r>
        <w:t>wild date palm leaf</w:t>
      </w:r>
    </w:p>
    <w:p>
      <w:r>
        <w:t>wild dog</w:t>
      </w:r>
    </w:p>
    <w:p>
      <w:r>
        <w:t>wild duck</w:t>
      </w:r>
    </w:p>
    <w:p>
      <w:r>
        <w:t>wild grasslands</w:t>
      </w:r>
    </w:p>
    <w:p>
      <w:r>
        <w:t>wild jasmine flower</w:t>
      </w:r>
    </w:p>
    <w:p>
      <w:r>
        <w:t>wild kapok</w:t>
      </w:r>
    </w:p>
    <w:p>
      <w:r>
        <w:t>wild millet</w:t>
      </w:r>
    </w:p>
    <w:p>
      <w:r>
        <w:t>wild olive</w:t>
      </w:r>
    </w:p>
    <w:p>
      <w:r>
        <w:t>wild onion</w:t>
      </w:r>
    </w:p>
    <w:p>
      <w:r>
        <w:t>wild orange</w:t>
      </w:r>
    </w:p>
    <w:p>
      <w:r>
        <w:rPr>
          <w:u w:val="single"/>
        </w:rPr>
        <w:t>wild orange</w:t>
      </w:r>
    </w:p>
    <w:p>
      <w:r>
        <w:t>wild peach</w:t>
      </w:r>
    </w:p>
    <w:p>
      <w:r>
        <w:rPr>
          <w:u w:val="single"/>
        </w:rPr>
        <w:t>wild peach</w:t>
      </w:r>
    </w:p>
    <w:p>
      <w:r>
        <w:t>wild peanut</w:t>
      </w:r>
    </w:p>
    <w:p>
      <w:r>
        <w:t>wild pig</w:t>
      </w:r>
    </w:p>
    <w:p>
      <w:r>
        <w:t>wild spinach</w:t>
      </w:r>
    </w:p>
    <w:p>
      <w:r>
        <w:t>wild tree with thin long black thorns on its branches</w:t>
      </w:r>
    </w:p>
    <w:p>
      <w:r>
        <w:t>wild yam</w:t>
      </w:r>
    </w:p>
    <w:p>
      <w:r>
        <w:t>wild yellow tomato</w:t>
      </w:r>
    </w:p>
    <w:p>
      <w:r>
        <w:rPr>
          <w:u w:val="single"/>
        </w:rPr>
        <w:t>wild yellow tomato</w:t>
      </w:r>
    </w:p>
    <w:p>
      <w:r>
        <w:t>wildebeest</w:t>
      </w:r>
    </w:p>
    <w:p>
      <w:r>
        <w:t>wilderness</w:t>
      </w:r>
    </w:p>
    <w:p>
      <w:r>
        <w:t>wildly</w:t>
      </w:r>
    </w:p>
    <w:p>
      <w:r>
        <w:t>wile</w:t>
      </w:r>
    </w:p>
    <w:p>
      <w:r>
        <w:rPr>
          <w:u w:val="single"/>
        </w:rPr>
        <w:t>wile</w:t>
      </w:r>
    </w:p>
    <w:p>
      <w:r>
        <w:t>will</w:t>
      </w:r>
    </w:p>
    <w:p>
      <w:r>
        <w:rPr>
          <w:u w:val="single"/>
        </w:rPr>
        <w:t>will</w:t>
      </w:r>
    </w:p>
    <w:p>
      <w:r>
        <w:rPr>
          <w:u w:val="single"/>
        </w:rPr>
        <w:t>will</w:t>
      </w:r>
    </w:p>
    <w:p>
      <w:r>
        <w:t>willful</w:t>
      </w:r>
    </w:p>
    <w:p>
      <w:r>
        <w:t>willfully</w:t>
      </w:r>
    </w:p>
    <w:p>
      <w:r>
        <w:t>willing to</w:t>
      </w:r>
    </w:p>
    <w:p>
      <w:r>
        <w:t>willingly</w:t>
      </w:r>
    </w:p>
    <w:p>
      <w:r>
        <w:t>willingness</w:t>
      </w:r>
    </w:p>
    <w:p>
      <w:r>
        <w:t>willpower</w:t>
      </w:r>
    </w:p>
    <w:p>
      <w:r>
        <w:t>wilt</w:t>
      </w:r>
    </w:p>
    <w:p>
      <w:r>
        <w:t>wily</w:t>
      </w:r>
    </w:p>
    <w:p>
      <w:r>
        <w:t>win</w:t>
      </w:r>
    </w:p>
    <w:p>
      <w:r>
        <w:rPr>
          <w:u w:val="single"/>
        </w:rPr>
        <w:t>win</w:t>
      </w:r>
    </w:p>
    <w:p>
      <w:r>
        <w:rPr>
          <w:u w:val="single"/>
        </w:rPr>
        <w:t>win</w:t>
      </w:r>
    </w:p>
    <w:p>
      <w:r>
        <w:rPr>
          <w:u w:val="single"/>
        </w:rPr>
        <w:t>win</w:t>
      </w:r>
    </w:p>
    <w:p>
      <w:r>
        <w:rPr>
          <w:u w:val="single"/>
        </w:rPr>
        <w:t>win</w:t>
      </w:r>
    </w:p>
    <w:p>
      <w:r>
        <w:rPr>
          <w:u w:val="single"/>
        </w:rPr>
        <w:t>win</w:t>
      </w:r>
    </w:p>
    <w:p>
      <w:r>
        <w:t>win a trick</w:t>
      </w:r>
    </w:p>
    <w:p>
      <w:r>
        <w:t>wince</w:t>
      </w:r>
    </w:p>
    <w:p>
      <w:r>
        <w:t>winch</w:t>
      </w:r>
    </w:p>
    <w:p>
      <w:r>
        <w:rPr>
          <w:u w:val="single"/>
        </w:rPr>
        <w:t>winch</w:t>
      </w:r>
    </w:p>
    <w:p>
      <w:r>
        <w:rPr>
          <w:u w:val="single"/>
        </w:rPr>
        <w:t>winch</w:t>
      </w:r>
    </w:p>
    <w:p>
      <w:r>
        <w:t>wind</w:t>
      </w:r>
    </w:p>
    <w:p>
      <w:r>
        <w:rPr>
          <w:u w:val="single"/>
        </w:rPr>
        <w:t>wind</w:t>
      </w:r>
    </w:p>
    <w:p>
      <w:r>
        <w:rPr>
          <w:u w:val="single"/>
        </w:rPr>
        <w:t>wind</w:t>
      </w:r>
    </w:p>
    <w:p>
      <w:r>
        <w:t>wind from the land to the sea</w:t>
      </w:r>
    </w:p>
    <w:p>
      <w:r>
        <w:t>winder</w:t>
      </w:r>
    </w:p>
    <w:p>
      <w:r>
        <w:t>windfall</w:t>
      </w:r>
    </w:p>
    <w:p>
      <w:r>
        <w:t>winding</w:t>
      </w:r>
    </w:p>
    <w:p>
      <w:r>
        <w:t>winding sheet</w:t>
      </w:r>
    </w:p>
    <w:p>
      <w:r>
        <w:t>windlass</w:t>
      </w:r>
    </w:p>
    <w:p>
      <w:r>
        <w:t>windmill</w:t>
      </w:r>
    </w:p>
    <w:p>
      <w:r>
        <w:t>windmill toy</w:t>
      </w:r>
    </w:p>
    <w:p>
      <w:r>
        <w:t>window</w:t>
      </w:r>
    </w:p>
    <w:p>
      <w:r>
        <w:rPr>
          <w:u w:val="single"/>
        </w:rPr>
        <w:t>window</w:t>
      </w:r>
    </w:p>
    <w:p>
      <w:r>
        <w:rPr>
          <w:u w:val="single"/>
        </w:rPr>
        <w:t>window</w:t>
      </w:r>
    </w:p>
    <w:p>
      <w:r>
        <w:rPr>
          <w:u w:val="single"/>
        </w:rPr>
        <w:t>window</w:t>
      </w:r>
    </w:p>
    <w:p>
      <w:r>
        <w:t>window frame</w:t>
      </w:r>
    </w:p>
    <w:p>
      <w:r>
        <w:t>window jamb</w:t>
      </w:r>
    </w:p>
    <w:p>
      <w:r>
        <w:t>windowsill</w:t>
      </w:r>
    </w:p>
    <w:p>
      <w:r>
        <w:t>windpipe</w:t>
      </w:r>
    </w:p>
    <w:p>
      <w:r>
        <w:t>windscreen</w:t>
      </w:r>
    </w:p>
    <w:p>
      <w:r>
        <w:t>windscreen wiper</w:t>
      </w:r>
    </w:p>
    <w:p>
      <w:r>
        <w:t>windshield</w:t>
      </w:r>
    </w:p>
    <w:p>
      <w:r>
        <w:t>windstorm</w:t>
      </w:r>
    </w:p>
    <w:p>
      <w:r>
        <w:rPr>
          <w:u w:val="single"/>
        </w:rPr>
        <w:t>windstorm</w:t>
      </w:r>
    </w:p>
    <w:p>
      <w:r>
        <w:t>windsurfing</w:t>
      </w:r>
    </w:p>
    <w:p>
      <w:r>
        <w:t>windward</w:t>
      </w:r>
    </w:p>
    <w:p>
      <w:r>
        <w:rPr>
          <w:u w:val="single"/>
        </w:rPr>
        <w:t>windward</w:t>
      </w:r>
    </w:p>
    <w:p>
      <w:r>
        <w:t>windward movement of a boat</w:t>
      </w:r>
    </w:p>
    <w:p>
      <w:r>
        <w:t>windy</w:t>
      </w:r>
    </w:p>
    <w:p>
      <w:r>
        <w:t>wine</w:t>
      </w:r>
    </w:p>
    <w:p>
      <w:r>
        <w:t>wineskin</w:t>
      </w:r>
    </w:p>
    <w:p>
      <w:r>
        <w:t>wing</w:t>
      </w:r>
    </w:p>
    <w:p>
      <w:r>
        <w:rPr>
          <w:u w:val="single"/>
        </w:rPr>
        <w:t>wing</w:t>
      </w:r>
    </w:p>
    <w:p>
      <w:r>
        <w:rPr>
          <w:u w:val="single"/>
        </w:rPr>
        <w:t>wing</w:t>
      </w:r>
    </w:p>
    <w:p>
      <w:r>
        <w:t>wing bone</w:t>
      </w:r>
    </w:p>
    <w:p>
      <w:r>
        <w:t>winged</w:t>
      </w:r>
    </w:p>
    <w:p>
      <w:r>
        <w:t>winged termite</w:t>
      </w:r>
    </w:p>
    <w:p>
      <w:r>
        <w:t>wingspan</w:t>
      </w:r>
    </w:p>
    <w:p>
      <w:r>
        <w:t>wink</w:t>
      </w:r>
    </w:p>
    <w:p>
      <w:r>
        <w:t>wink at</w:t>
      </w:r>
    </w:p>
    <w:p>
      <w:r>
        <w:t>winking</w:t>
      </w:r>
    </w:p>
    <w:p>
      <w:r>
        <w:t>winner</w:t>
      </w:r>
    </w:p>
    <w:p>
      <w:r>
        <w:t>winnow</w:t>
      </w:r>
    </w:p>
    <w:p>
      <w:r>
        <w:rPr>
          <w:u w:val="single"/>
        </w:rPr>
        <w:t>winnow</w:t>
      </w:r>
    </w:p>
    <w:p>
      <w:r>
        <w:rPr>
          <w:u w:val="single"/>
        </w:rPr>
        <w:t>winnow</w:t>
      </w:r>
    </w:p>
    <w:p>
      <w:r>
        <w:t>winnower</w:t>
      </w:r>
    </w:p>
    <w:p>
      <w:r>
        <w:rPr>
          <w:u w:val="single"/>
        </w:rPr>
        <w:t>winnower</w:t>
      </w:r>
    </w:p>
    <w:p>
      <w:r>
        <w:t>winnowing basket</w:t>
      </w:r>
    </w:p>
    <w:p>
      <w:r>
        <w:t>winnowing tray</w:t>
      </w:r>
    </w:p>
    <w:p>
      <w:r>
        <w:t>winter</w:t>
      </w:r>
    </w:p>
    <w:p>
      <w:r>
        <w:t>wipe</w:t>
      </w:r>
    </w:p>
    <w:p>
      <w:r>
        <w:rPr>
          <w:u w:val="single"/>
        </w:rPr>
        <w:t>wipe</w:t>
      </w:r>
    </w:p>
    <w:p>
      <w:r>
        <w:rPr>
          <w:u w:val="single"/>
        </w:rPr>
        <w:t>wipe</w:t>
      </w:r>
    </w:p>
    <w:p>
      <w:r>
        <w:rPr>
          <w:u w:val="single"/>
        </w:rPr>
        <w:t>wipe</w:t>
      </w:r>
    </w:p>
    <w:p>
      <w:r>
        <w:rPr>
          <w:u w:val="single"/>
        </w:rPr>
        <w:t>wipe</w:t>
      </w:r>
    </w:p>
    <w:p>
      <w:r>
        <w:rPr>
          <w:u w:val="single"/>
        </w:rPr>
        <w:t>wipe</w:t>
      </w:r>
    </w:p>
    <w:p>
      <w:r>
        <w:t>wipe away</w:t>
      </w:r>
    </w:p>
    <w:p>
      <w:r>
        <w:t>wipe off</w:t>
      </w:r>
    </w:p>
    <w:p>
      <w:r>
        <w:rPr>
          <w:u w:val="single"/>
        </w:rPr>
        <w:t>wipe off</w:t>
      </w:r>
    </w:p>
    <w:p>
      <w:r>
        <w:rPr>
          <w:u w:val="single"/>
        </w:rPr>
        <w:t>wipe off</w:t>
      </w:r>
    </w:p>
    <w:p>
      <w:r>
        <w:t>wipe out</w:t>
      </w:r>
    </w:p>
    <w:p>
      <w:r>
        <w:t>wipe sb out</w:t>
      </w:r>
    </w:p>
    <w:p>
      <w:r>
        <w:t>wipe sth clean</w:t>
      </w:r>
    </w:p>
    <w:p>
      <w:r>
        <w:t>wipe water from a large surface</w:t>
      </w:r>
    </w:p>
    <w:p>
      <w:r>
        <w:t>wiped away</w:t>
      </w:r>
    </w:p>
    <w:p>
      <w:r>
        <w:t>wiped off</w:t>
      </w:r>
    </w:p>
    <w:p>
      <w:r>
        <w:t>wiping</w:t>
      </w:r>
    </w:p>
    <w:p>
      <w:r>
        <w:t>wire</w:t>
      </w:r>
    </w:p>
    <w:p>
      <w:r>
        <w:rPr>
          <w:u w:val="single"/>
        </w:rPr>
        <w:t>wire</w:t>
      </w:r>
    </w:p>
    <w:p>
      <w:r>
        <w:t>wiretap</w:t>
      </w:r>
    </w:p>
    <w:p>
      <w:r>
        <w:t>wiretapping</w:t>
      </w:r>
    </w:p>
    <w:p>
      <w:r>
        <w:t>wisdom</w:t>
      </w:r>
    </w:p>
    <w:p>
      <w:r>
        <w:rPr>
          <w:u w:val="single"/>
        </w:rPr>
        <w:t>wisdom</w:t>
      </w:r>
    </w:p>
    <w:p>
      <w:r>
        <w:rPr>
          <w:u w:val="single"/>
        </w:rPr>
        <w:t>wisdom</w:t>
      </w:r>
    </w:p>
    <w:p>
      <w:r>
        <w:t>wise</w:t>
      </w:r>
    </w:p>
    <w:p>
      <w:r>
        <w:rPr>
          <w:u w:val="single"/>
        </w:rPr>
        <w:t>wise</w:t>
      </w:r>
    </w:p>
    <w:p>
      <w:r>
        <w:rPr>
          <w:u w:val="single"/>
        </w:rPr>
        <w:t>wise</w:t>
      </w:r>
    </w:p>
    <w:p>
      <w:r>
        <w:rPr>
          <w:u w:val="single"/>
        </w:rPr>
        <w:t>wise</w:t>
      </w:r>
    </w:p>
    <w:p>
      <w:r>
        <w:rPr>
          <w:u w:val="single"/>
        </w:rPr>
        <w:t>wise</w:t>
      </w:r>
    </w:p>
    <w:p>
      <w:r>
        <w:t>wise very old person</w:t>
      </w:r>
    </w:p>
    <w:p>
      <w:r>
        <w:t>wisely</w:t>
      </w:r>
    </w:p>
    <w:p>
      <w:r>
        <w:t>wish</w:t>
      </w:r>
    </w:p>
    <w:p>
      <w:r>
        <w:rPr>
          <w:u w:val="single"/>
        </w:rPr>
        <w:t>wish</w:t>
      </w:r>
    </w:p>
    <w:p>
      <w:r>
        <w:rPr>
          <w:u w:val="single"/>
        </w:rPr>
        <w:t>wish</w:t>
      </w:r>
    </w:p>
    <w:p>
      <w:r>
        <w:rPr>
          <w:u w:val="single"/>
        </w:rPr>
        <w:t>wish</w:t>
      </w:r>
    </w:p>
    <w:p>
      <w:r>
        <w:rPr>
          <w:u w:val="single"/>
        </w:rPr>
        <w:t>wish</w:t>
      </w:r>
    </w:p>
    <w:p>
      <w:r>
        <w:rPr>
          <w:u w:val="single"/>
        </w:rPr>
        <w:t>wish</w:t>
      </w:r>
    </w:p>
    <w:p>
      <w:r>
        <w:t>wish evil for</w:t>
      </w:r>
    </w:p>
    <w:p>
      <w:r>
        <w:t>wish ill for</w:t>
      </w:r>
    </w:p>
    <w:p>
      <w:r>
        <w:t>wishes</w:t>
      </w:r>
    </w:p>
    <w:p>
      <w:r>
        <w:t>wit</w:t>
      </w:r>
    </w:p>
    <w:p>
      <w:r>
        <w:rPr>
          <w:u w:val="single"/>
        </w:rPr>
        <w:t>wit</w:t>
      </w:r>
    </w:p>
    <w:p>
      <w:r>
        <w:t>witch</w:t>
      </w:r>
    </w:p>
    <w:p>
      <w:r>
        <w:rPr>
          <w:u w:val="single"/>
        </w:rPr>
        <w:t>witch</w:t>
      </w:r>
    </w:p>
    <w:p>
      <w:r>
        <w:t>witch doctor</w:t>
      </w:r>
    </w:p>
    <w:p>
      <w:r>
        <w:t>witchcraft</w:t>
      </w:r>
    </w:p>
    <w:p>
      <w:r>
        <w:rPr>
          <w:u w:val="single"/>
        </w:rPr>
        <w:t>witchcraft</w:t>
      </w:r>
    </w:p>
    <w:p>
      <w:r>
        <w:rPr>
          <w:u w:val="single"/>
        </w:rPr>
        <w:t>witchcraft</w:t>
      </w:r>
    </w:p>
    <w:p>
      <w:r>
        <w:rPr>
          <w:u w:val="single"/>
        </w:rPr>
        <w:t>witchcraft</w:t>
      </w:r>
    </w:p>
    <w:p>
      <w:r>
        <w:t>witchcraft removal</w:t>
      </w:r>
    </w:p>
    <w:p>
      <w:r>
        <w:rPr>
          <w:u w:val="single"/>
        </w:rPr>
        <w:t>witchcraft removal</w:t>
      </w:r>
    </w:p>
    <w:p>
      <w:r>
        <w:t>witchcraft tricks</w:t>
      </w:r>
    </w:p>
    <w:p>
      <w:r>
        <w:t>witchery</w:t>
      </w:r>
    </w:p>
    <w:p>
      <w:r>
        <w:t>witchweed</w:t>
      </w:r>
    </w:p>
    <w:p>
      <w:r>
        <w:t>with</w:t>
      </w:r>
    </w:p>
    <w:p>
      <w:r>
        <w:rPr>
          <w:u w:val="single"/>
        </w:rPr>
        <w:t>with</w:t>
      </w:r>
    </w:p>
    <w:p>
      <w:r>
        <w:t>with a blunt knife</w:t>
      </w:r>
    </w:p>
    <w:p>
      <w:r>
        <w:t>with a finger</w:t>
      </w:r>
    </w:p>
    <w:p>
      <w:r>
        <w:t>with bad behavior</w:t>
      </w:r>
    </w:p>
    <w:p>
      <w:r>
        <w:t>with best wishes</w:t>
      </w:r>
    </w:p>
    <w:p>
      <w:r>
        <w:t>with caution</w:t>
      </w:r>
    </w:p>
    <w:p>
      <w:r>
        <w:t>with civility</w:t>
      </w:r>
    </w:p>
    <w:p>
      <w:r>
        <w:t>with decorum</w:t>
      </w:r>
    </w:p>
    <w:p>
      <w:r>
        <w:t>with deformed fingers</w:t>
      </w:r>
    </w:p>
    <w:p>
      <w:r>
        <w:t>with diligence</w:t>
      </w:r>
    </w:p>
    <w:p>
      <w:r>
        <w:t>with few teeth</w:t>
      </w:r>
    </w:p>
    <w:p>
      <w:r>
        <w:t>with force</w:t>
      </w:r>
    </w:p>
    <w:p>
      <w:r>
        <w:t>with him</w:t>
      </w:r>
    </w:p>
    <w:p>
      <w:r>
        <w:t>with honor</w:t>
      </w:r>
    </w:p>
    <w:p>
      <w:r>
        <w:t>with impaired arm</w:t>
      </w:r>
    </w:p>
    <w:p>
      <w:r>
        <w:t>with legs wide apart</w:t>
      </w:r>
    </w:p>
    <w:p>
      <w:r>
        <w:t>with no interruption</w:t>
      </w:r>
    </w:p>
    <w:p>
      <w:r>
        <w:t>with radical ideology</w:t>
      </w:r>
    </w:p>
    <w:p>
      <w:r>
        <w:t>with reference to</w:t>
      </w:r>
    </w:p>
    <w:p>
      <w:r>
        <w:t>with regards to</w:t>
      </w:r>
    </w:p>
    <w:p>
      <w:r>
        <w:t>with respect</w:t>
      </w:r>
    </w:p>
    <w:p>
      <w:r>
        <w:t>with rudeness</w:t>
      </w:r>
    </w:p>
    <w:p>
      <w:r>
        <w:t>with skills</w:t>
      </w:r>
    </w:p>
    <w:p>
      <w:r>
        <w:t>with the exception</w:t>
      </w:r>
    </w:p>
    <w:p>
      <w:r>
        <w:t>with the fingers</w:t>
      </w:r>
    </w:p>
    <w:p>
      <w:r>
        <w:t>with the palm of the hand</w:t>
      </w:r>
    </w:p>
    <w:p>
      <w:r>
        <w:t>with two rows of holes</w:t>
      </w:r>
    </w:p>
    <w:p>
      <w:r>
        <w:t>with water</w:t>
      </w:r>
    </w:p>
    <w:p>
      <w:r>
        <w:t>withdraw</w:t>
      </w:r>
    </w:p>
    <w:p>
      <w:r>
        <w:rPr>
          <w:u w:val="single"/>
        </w:rPr>
        <w:t>withdraw</w:t>
      </w:r>
    </w:p>
    <w:p>
      <w:r>
        <w:rPr>
          <w:u w:val="single"/>
        </w:rPr>
        <w:t>withdraw</w:t>
      </w:r>
    </w:p>
    <w:p>
      <w:r>
        <w:rPr>
          <w:u w:val="single"/>
        </w:rPr>
        <w:t>withdraw</w:t>
      </w:r>
    </w:p>
    <w:p>
      <w:r>
        <w:t>withdrawal</w:t>
      </w:r>
    </w:p>
    <w:p>
      <w:r>
        <w:rPr>
          <w:u w:val="single"/>
        </w:rPr>
        <w:t>withdrawal</w:t>
      </w:r>
    </w:p>
    <w:p>
      <w:r>
        <w:t>withdrawn</w:t>
      </w:r>
    </w:p>
    <w:p>
      <w:r>
        <w:t>wither</w:t>
      </w:r>
    </w:p>
    <w:p>
      <w:r>
        <w:rPr>
          <w:u w:val="single"/>
        </w:rPr>
        <w:t>wither</w:t>
      </w:r>
    </w:p>
    <w:p>
      <w:r>
        <w:rPr>
          <w:u w:val="single"/>
        </w:rPr>
        <w:t>wither</w:t>
      </w:r>
    </w:p>
    <w:p>
      <w:r>
        <w:rPr>
          <w:u w:val="single"/>
        </w:rPr>
        <w:t>wither</w:t>
      </w:r>
    </w:p>
    <w:p>
      <w:r>
        <w:rPr>
          <w:u w:val="single"/>
        </w:rPr>
        <w:t>wither</w:t>
      </w:r>
    </w:p>
    <w:p>
      <w:r>
        <w:rPr>
          <w:u w:val="single"/>
        </w:rPr>
        <w:t>wither</w:t>
      </w:r>
    </w:p>
    <w:p>
      <w:r>
        <w:t>withered</w:t>
      </w:r>
    </w:p>
    <w:p>
      <w:r>
        <w:rPr>
          <w:u w:val="single"/>
        </w:rPr>
        <w:t>withered</w:t>
      </w:r>
    </w:p>
    <w:p>
      <w:r>
        <w:t>withered fruit</w:t>
      </w:r>
    </w:p>
    <w:p>
      <w:r>
        <w:t>withhold</w:t>
      </w:r>
    </w:p>
    <w:p>
      <w:r>
        <w:rPr>
          <w:u w:val="single"/>
        </w:rPr>
        <w:t>withhold</w:t>
      </w:r>
    </w:p>
    <w:p>
      <w:r>
        <w:t>withhold from</w:t>
      </w:r>
    </w:p>
    <w:p>
      <w:r>
        <w:t>within</w:t>
      </w:r>
    </w:p>
    <w:p>
      <w:r>
        <w:rPr>
          <w:u w:val="single"/>
        </w:rPr>
        <w:t>within</w:t>
      </w:r>
    </w:p>
    <w:p>
      <w:r>
        <w:rPr>
          <w:u w:val="single"/>
        </w:rPr>
        <w:t>within</w:t>
      </w:r>
    </w:p>
    <w:p>
      <w:r>
        <w:t>without</w:t>
      </w:r>
    </w:p>
    <w:p>
      <w:r>
        <w:rPr>
          <w:u w:val="single"/>
        </w:rPr>
        <w:t>without</w:t>
      </w:r>
    </w:p>
    <w:p>
      <w:r>
        <w:rPr>
          <w:u w:val="single"/>
        </w:rPr>
        <w:t>without</w:t>
      </w:r>
    </w:p>
    <w:p>
      <w:r>
        <w:rPr>
          <w:u w:val="single"/>
        </w:rPr>
        <w:t>without</w:t>
      </w:r>
    </w:p>
    <w:p>
      <w:r>
        <w:t>without a relative</w:t>
      </w:r>
    </w:p>
    <w:p>
      <w:r>
        <w:t>without any</w:t>
      </w:r>
    </w:p>
    <w:p>
      <w:r>
        <w:t>without any doubt</w:t>
      </w:r>
    </w:p>
    <w:p>
      <w:r>
        <w:t>without defect</w:t>
      </w:r>
    </w:p>
    <w:p>
      <w:r>
        <w:t>without delay</w:t>
      </w:r>
    </w:p>
    <w:p>
      <w:r>
        <w:t>without doubt</w:t>
      </w:r>
    </w:p>
    <w:p>
      <w:r>
        <w:t>without exception</w:t>
      </w:r>
    </w:p>
    <w:p>
      <w:r>
        <w:t>without much effort</w:t>
      </w:r>
    </w:p>
    <w:p>
      <w:r>
        <w:t>without order</w:t>
      </w:r>
    </w:p>
    <w:p>
      <w:r>
        <w:t>without reservation</w:t>
      </w:r>
    </w:p>
    <w:p>
      <w:r>
        <w:t>without terraces</w:t>
      </w:r>
    </w:p>
    <w:p>
      <w:r>
        <w:t>withstand</w:t>
      </w:r>
    </w:p>
    <w:p>
      <w:r>
        <w:rPr>
          <w:u w:val="single"/>
        </w:rPr>
        <w:t>withstand</w:t>
      </w:r>
    </w:p>
    <w:p>
      <w:r>
        <w:t>withy</w:t>
      </w:r>
    </w:p>
    <w:p>
      <w:r>
        <w:t>witless pers</w:t>
      </w:r>
    </w:p>
    <w:p>
      <w:r>
        <w:t>witness</w:t>
      </w:r>
    </w:p>
    <w:p>
      <w:r>
        <w:rPr>
          <w:u w:val="single"/>
        </w:rPr>
        <w:t>witness</w:t>
      </w:r>
    </w:p>
    <w:p>
      <w:r>
        <w:t>witness present</w:t>
      </w:r>
    </w:p>
    <w:p>
      <w:r>
        <w:t>witness stand</w:t>
      </w:r>
    </w:p>
    <w:p>
      <w:r>
        <w:t>witty</w:t>
      </w:r>
    </w:p>
    <w:p>
      <w:r>
        <w:t>wizard</w:t>
      </w:r>
    </w:p>
    <w:p>
      <w:r>
        <w:rPr>
          <w:u w:val="single"/>
        </w:rPr>
        <w:t>wizard</w:t>
      </w:r>
    </w:p>
    <w:p>
      <w:r>
        <w:t>wizard dance played at night</w:t>
      </w:r>
    </w:p>
    <w:p>
      <w:r>
        <w:t>wizardry</w:t>
      </w:r>
    </w:p>
    <w:p>
      <w:r>
        <w:t>wobble</w:t>
      </w:r>
    </w:p>
    <w:p>
      <w:r>
        <w:rPr>
          <w:u w:val="single"/>
        </w:rPr>
        <w:t>wobble</w:t>
      </w:r>
    </w:p>
    <w:p>
      <w:r>
        <w:t>wobbly</w:t>
      </w:r>
    </w:p>
    <w:p>
      <w:r>
        <w:rPr>
          <w:u w:val="single"/>
        </w:rPr>
        <w:t>wobbly</w:t>
      </w:r>
    </w:p>
    <w:p>
      <w:r>
        <w:t>woe</w:t>
      </w:r>
    </w:p>
    <w:p>
      <w:r>
        <w:t>woe is me</w:t>
      </w:r>
    </w:p>
    <w:p>
      <w:r>
        <w:t>woe upon you</w:t>
      </w:r>
    </w:p>
    <w:p>
      <w:r>
        <w:t>woes</w:t>
      </w:r>
    </w:p>
    <w:p>
      <w:r>
        <w:t>wolf</w:t>
      </w:r>
    </w:p>
    <w:p>
      <w:r>
        <w:t>wolf herring</w:t>
      </w:r>
    </w:p>
    <w:p>
      <w:r>
        <w:t>woman</w:t>
      </w:r>
    </w:p>
    <w:p>
      <w:r>
        <w:rPr>
          <w:u w:val="single"/>
        </w:rPr>
        <w:t>woman</w:t>
      </w:r>
    </w:p>
    <w:p>
      <w:r>
        <w:rPr>
          <w:u w:val="single"/>
        </w:rPr>
        <w:t>woman</w:t>
      </w:r>
    </w:p>
    <w:p>
      <w:r>
        <w:rPr>
          <w:u w:val="single"/>
        </w:rPr>
        <w:t>woman</w:t>
      </w:r>
    </w:p>
    <w:p>
      <w:r>
        <w:rPr>
          <w:u w:val="single"/>
        </w:rPr>
        <w:t>woman</w:t>
      </w:r>
    </w:p>
    <w:p>
      <w:r>
        <w:rPr>
          <w:u w:val="single"/>
        </w:rPr>
        <w:t>woman</w:t>
      </w:r>
    </w:p>
    <w:p>
      <w:r>
        <w:rPr>
          <w:u w:val="single"/>
        </w:rPr>
        <w:t>woman</w:t>
      </w:r>
    </w:p>
    <w:p>
      <w:r>
        <w:rPr>
          <w:u w:val="single"/>
        </w:rPr>
        <w:t>woman</w:t>
      </w:r>
    </w:p>
    <w:p>
      <w:r>
        <w:rPr>
          <w:u w:val="single"/>
        </w:rPr>
        <w:t>woman</w:t>
      </w:r>
    </w:p>
    <w:p>
      <w:r>
        <w:rPr>
          <w:u w:val="single"/>
        </w:rPr>
        <w:t>woman</w:t>
      </w:r>
    </w:p>
    <w:p>
      <w:r>
        <w:t>woman in childbirth</w:t>
      </w:r>
    </w:p>
    <w:p>
      <w:r>
        <w:t>woman’s pubis</w:t>
      </w:r>
    </w:p>
    <w:p>
      <w:r>
        <w:t>womanhood</w:t>
      </w:r>
    </w:p>
    <w:p>
      <w:r>
        <w:t>womanish</w:t>
      </w:r>
    </w:p>
    <w:p>
      <w:r>
        <w:t>womanize around</w:t>
      </w:r>
    </w:p>
    <w:p>
      <w:r>
        <w:t>womanizer</w:t>
      </w:r>
    </w:p>
    <w:p>
      <w:r>
        <w:t>womanizing</w:t>
      </w:r>
    </w:p>
    <w:p>
      <w:r>
        <w:t>womb</w:t>
      </w:r>
    </w:p>
    <w:p>
      <w:r>
        <w:t>women folk</w:t>
      </w:r>
    </w:p>
    <w:p>
      <w:r>
        <w:t>women turban</w:t>
      </w:r>
    </w:p>
    <w:p>
      <w:r>
        <w:t>women’s Coastal dance played while tapping</w:t>
      </w:r>
    </w:p>
    <w:p>
      <w:r>
        <w:t>women’s cotton wrap with many decorations but no central part</w:t>
      </w:r>
    </w:p>
    <w:p>
      <w:r>
        <w:t>wonder</w:t>
      </w:r>
    </w:p>
    <w:p>
      <w:r>
        <w:rPr>
          <w:u w:val="single"/>
        </w:rPr>
        <w:t>wonder</w:t>
      </w:r>
    </w:p>
    <w:p>
      <w:r>
        <w:rPr>
          <w:u w:val="single"/>
        </w:rPr>
        <w:t>wonder</w:t>
      </w:r>
    </w:p>
    <w:p>
      <w:r>
        <w:rPr>
          <w:u w:val="single"/>
        </w:rPr>
        <w:t>wonder</w:t>
      </w:r>
    </w:p>
    <w:p>
      <w:r>
        <w:t>wonderberry</w:t>
      </w:r>
    </w:p>
    <w:p>
      <w:r>
        <w:t>wonderful</w:t>
      </w:r>
    </w:p>
    <w:p>
      <w:r>
        <w:t>Wonderful!</w:t>
      </w:r>
    </w:p>
    <w:p>
      <w:r>
        <w:rPr>
          <w:u w:val="single"/>
        </w:rPr>
        <w:t>Wonderful!</w:t>
      </w:r>
    </w:p>
    <w:p>
      <w:r>
        <w:t>wonderfully</w:t>
      </w:r>
    </w:p>
    <w:p>
      <w:r>
        <w:t>wonders</w:t>
      </w:r>
    </w:p>
    <w:p>
      <w:r>
        <w:t>woo</w:t>
      </w:r>
    </w:p>
    <w:p>
      <w:r>
        <w:t>wood</w:t>
      </w:r>
    </w:p>
    <w:p>
      <w:r>
        <w:rPr>
          <w:u w:val="single"/>
        </w:rPr>
        <w:t>wood</w:t>
      </w:r>
    </w:p>
    <w:p>
      <w:r>
        <w:rPr>
          <w:u w:val="single"/>
        </w:rPr>
        <w:t>wood</w:t>
      </w:r>
    </w:p>
    <w:p>
      <w:r>
        <w:rPr>
          <w:u w:val="single"/>
        </w:rPr>
        <w:t>wood</w:t>
      </w:r>
    </w:p>
    <w:p>
      <w:r>
        <w:rPr>
          <w:u w:val="single"/>
        </w:rPr>
        <w:t>wood</w:t>
      </w:r>
    </w:p>
    <w:p>
      <w:r>
        <w:rPr>
          <w:u w:val="single"/>
        </w:rPr>
        <w:t>wood</w:t>
      </w:r>
    </w:p>
    <w:p>
      <w:r>
        <w:t>wood borer</w:t>
      </w:r>
    </w:p>
    <w:p>
      <w:r>
        <w:t>wood carving</w:t>
      </w:r>
    </w:p>
    <w:p>
      <w:r>
        <w:t>wood chip</w:t>
      </w:r>
    </w:p>
    <w:p>
      <w:r>
        <w:t>wood chisel</w:t>
      </w:r>
    </w:p>
    <w:p>
      <w:r>
        <w:t>wood dove</w:t>
      </w:r>
    </w:p>
    <w:p>
      <w:r>
        <w:t>wood for sale</w:t>
      </w:r>
    </w:p>
    <w:p>
      <w:r>
        <w:t>wood piece</w:t>
      </w:r>
    </w:p>
    <w:p>
      <w:r>
        <w:t>wood piece reinforcing on the upper side of door</w:t>
      </w:r>
    </w:p>
    <w:p>
      <w:r>
        <w:t>wood pigeon</w:t>
      </w:r>
    </w:p>
    <w:p>
      <w:r>
        <w:t>wood-boring beetle</w:t>
      </w:r>
    </w:p>
    <w:p>
      <w:r>
        <w:t>wood-carver</w:t>
      </w:r>
    </w:p>
    <w:p>
      <w:r>
        <w:t>wooden</w:t>
      </w:r>
    </w:p>
    <w:p>
      <w:r>
        <w:rPr>
          <w:u w:val="single"/>
        </w:rPr>
        <w:t>wooden</w:t>
      </w:r>
    </w:p>
    <w:p>
      <w:r>
        <w:t>wooden bowl</w:t>
      </w:r>
    </w:p>
    <w:p>
      <w:r>
        <w:t>wooden bridge</w:t>
      </w:r>
    </w:p>
    <w:p>
      <w:r>
        <w:t>wooden fence</w:t>
      </w:r>
    </w:p>
    <w:p>
      <w:r>
        <w:t>wooden fetter</w:t>
      </w:r>
    </w:p>
    <w:p>
      <w:r>
        <w:t>wooden pillow</w:t>
      </w:r>
    </w:p>
    <w:p>
      <w:r>
        <w:t>wooden platform</w:t>
      </w:r>
    </w:p>
    <w:p>
      <w:r>
        <w:t>wooden sandal</w:t>
      </w:r>
    </w:p>
    <w:p>
      <w:r>
        <w:t>wooden spoon</w:t>
      </w:r>
    </w:p>
    <w:p>
      <w:r>
        <w:rPr>
          <w:u w:val="single"/>
        </w:rPr>
        <w:t>wooden spoon</w:t>
      </w:r>
    </w:p>
    <w:p>
      <w:r>
        <w:t>wooden stake with an iron point</w:t>
      </w:r>
    </w:p>
    <w:p>
      <w:r>
        <w:t>woodhoopoe</w:t>
      </w:r>
    </w:p>
    <w:p>
      <w:r>
        <w:t>woodland</w:t>
      </w:r>
    </w:p>
    <w:p>
      <w:r>
        <w:t>woodpecker</w:t>
      </w:r>
    </w:p>
    <w:p>
      <w:r>
        <w:t>woodwork</w:t>
      </w:r>
    </w:p>
    <w:p>
      <w:r>
        <w:rPr>
          <w:u w:val="single"/>
        </w:rPr>
        <w:t>woodwork</w:t>
      </w:r>
    </w:p>
    <w:p>
      <w:r>
        <w:t>woodworker</w:t>
      </w:r>
    </w:p>
    <w:p>
      <w:r>
        <w:t>wool</w:t>
      </w:r>
    </w:p>
    <w:p>
      <w:r>
        <w:t>wool bedcover</w:t>
      </w:r>
    </w:p>
    <w:p>
      <w:r>
        <w:t>wool fiber</w:t>
      </w:r>
    </w:p>
    <w:p>
      <w:r>
        <w:t>woolen cap</w:t>
      </w:r>
    </w:p>
    <w:p>
      <w:r>
        <w:t>word</w:t>
      </w:r>
    </w:p>
    <w:p>
      <w:r>
        <w:rPr>
          <w:u w:val="single"/>
        </w:rPr>
        <w:t>word</w:t>
      </w:r>
    </w:p>
    <w:p>
      <w:r>
        <w:t>word for word</w:t>
      </w:r>
    </w:p>
    <w:p>
      <w:r>
        <w:t>word processing</w:t>
      </w:r>
    </w:p>
    <w:p>
      <w:r>
        <w:t>wordy</w:t>
      </w:r>
    </w:p>
    <w:p>
      <w:r>
        <w:t>work</w:t>
      </w:r>
    </w:p>
    <w:p>
      <w:r>
        <w:rPr>
          <w:u w:val="single"/>
        </w:rPr>
        <w:t>work</w:t>
      </w:r>
    </w:p>
    <w:p>
      <w:r>
        <w:rPr>
          <w:u w:val="single"/>
        </w:rPr>
        <w:t>work</w:t>
      </w:r>
    </w:p>
    <w:p>
      <w:r>
        <w:rPr>
          <w:u w:val="single"/>
        </w:rPr>
        <w:t>work</w:t>
      </w:r>
    </w:p>
    <w:p>
      <w:r>
        <w:rPr>
          <w:u w:val="single"/>
        </w:rPr>
        <w:t>work</w:t>
      </w:r>
    </w:p>
    <w:p>
      <w:r>
        <w:rPr>
          <w:u w:val="single"/>
        </w:rPr>
        <w:t>work</w:t>
      </w:r>
    </w:p>
    <w:p>
      <w:r>
        <w:rPr>
          <w:u w:val="single"/>
        </w:rPr>
        <w:t>work</w:t>
      </w:r>
    </w:p>
    <w:p>
      <w:r>
        <w:rPr>
          <w:u w:val="single"/>
        </w:rPr>
        <w:t>work</w:t>
      </w:r>
    </w:p>
    <w:p>
      <w:r>
        <w:rPr>
          <w:u w:val="single"/>
        </w:rPr>
        <w:t>work</w:t>
      </w:r>
    </w:p>
    <w:p>
      <w:r>
        <w:rPr>
          <w:u w:val="single"/>
        </w:rPr>
        <w:t>work</w:t>
      </w:r>
    </w:p>
    <w:p>
      <w:r>
        <w:t>work casually</w:t>
      </w:r>
    </w:p>
    <w:p>
      <w:r>
        <w:t>work group</w:t>
      </w:r>
    </w:p>
    <w:p>
      <w:r>
        <w:t>work hard</w:t>
      </w:r>
    </w:p>
    <w:p>
      <w:r>
        <w:rPr>
          <w:u w:val="single"/>
        </w:rPr>
        <w:t>work hard</w:t>
      </w:r>
    </w:p>
    <w:p>
      <w:r>
        <w:rPr>
          <w:u w:val="single"/>
        </w:rPr>
        <w:t>work hard</w:t>
      </w:r>
    </w:p>
    <w:p>
      <w:r>
        <w:rPr>
          <w:u w:val="single"/>
        </w:rPr>
        <w:t>work hard</w:t>
      </w:r>
    </w:p>
    <w:p>
      <w:r>
        <w:t>work lazily</w:t>
      </w:r>
    </w:p>
    <w:p>
      <w:r>
        <w:t>work on</w:t>
      </w:r>
    </w:p>
    <w:p>
      <w:r>
        <w:t>work one’s heart out</w:t>
      </w:r>
    </w:p>
    <w:p>
      <w:r>
        <w:t>work out</w:t>
      </w:r>
    </w:p>
    <w:p>
      <w:r>
        <w:rPr>
          <w:u w:val="single"/>
        </w:rPr>
        <w:t>work out</w:t>
      </w:r>
    </w:p>
    <w:p>
      <w:r>
        <w:rPr>
          <w:u w:val="single"/>
        </w:rPr>
        <w:t>work out</w:t>
      </w:r>
    </w:p>
    <w:p>
      <w:r>
        <w:t>work position</w:t>
      </w:r>
    </w:p>
    <w:p>
      <w:r>
        <w:t>work slowly</w:t>
      </w:r>
    </w:p>
    <w:p>
      <w:r>
        <w:t>work very hard</w:t>
      </w:r>
    </w:p>
    <w:p>
      <w:r>
        <w:t>worker</w:t>
      </w:r>
    </w:p>
    <w:p>
      <w:r>
        <w:rPr>
          <w:u w:val="single"/>
        </w:rPr>
        <w:t>worker</w:t>
      </w:r>
    </w:p>
    <w:p>
      <w:r>
        <w:t>workforce</w:t>
      </w:r>
    </w:p>
    <w:p>
      <w:r>
        <w:t>working</w:t>
      </w:r>
    </w:p>
    <w:p>
      <w:r>
        <w:t>working in shifts</w:t>
      </w:r>
    </w:p>
    <w:p>
      <w:r>
        <w:t>workmanship</w:t>
      </w:r>
    </w:p>
    <w:p>
      <w:r>
        <w:t>workout</w:t>
      </w:r>
    </w:p>
    <w:p>
      <w:r>
        <w:t>workplace</w:t>
      </w:r>
    </w:p>
    <w:p>
      <w:r>
        <w:t>work-related</w:t>
      </w:r>
    </w:p>
    <w:p>
      <w:r>
        <w:t>workshop</w:t>
      </w:r>
    </w:p>
    <w:p>
      <w:r>
        <w:rPr>
          <w:u w:val="single"/>
        </w:rPr>
        <w:t>workshop</w:t>
      </w:r>
    </w:p>
    <w:p>
      <w:r>
        <w:t>world</w:t>
      </w:r>
    </w:p>
    <w:p>
      <w:r>
        <w:rPr>
          <w:u w:val="single"/>
        </w:rPr>
        <w:t>world</w:t>
      </w:r>
    </w:p>
    <w:p>
      <w:r>
        <w:t>world of the dead</w:t>
      </w:r>
    </w:p>
    <w:p>
      <w:r>
        <w:t>worldly affairs</w:t>
      </w:r>
    </w:p>
    <w:p>
      <w:r>
        <w:t>worldwide</w:t>
      </w:r>
    </w:p>
    <w:p>
      <w:r>
        <w:t>worm</w:t>
      </w:r>
    </w:p>
    <w:p>
      <w:r>
        <w:t>worm out</w:t>
      </w:r>
    </w:p>
    <w:p>
      <w:r>
        <w:t>worn out</w:t>
      </w:r>
    </w:p>
    <w:p>
      <w:r>
        <w:rPr>
          <w:u w:val="single"/>
        </w:rPr>
        <w:t>worn out</w:t>
      </w:r>
    </w:p>
    <w:p>
      <w:r>
        <w:rPr>
          <w:u w:val="single"/>
        </w:rPr>
        <w:t>worn out</w:t>
      </w:r>
    </w:p>
    <w:p>
      <w:r>
        <w:rPr>
          <w:u w:val="single"/>
        </w:rPr>
        <w:t>worn out</w:t>
      </w:r>
    </w:p>
    <w:p>
      <w:r>
        <w:t>worn out and</w:t>
      </w:r>
    </w:p>
    <w:p>
      <w:r>
        <w:rPr>
          <w:u w:val="single"/>
        </w:rPr>
        <w:t>worn out and</w:t>
      </w:r>
    </w:p>
    <w:p>
      <w:r>
        <w:t>worn out hoe</w:t>
      </w:r>
    </w:p>
    <w:p>
      <w:r>
        <w:t>worn out mat</w:t>
      </w:r>
    </w:p>
    <w:p>
      <w:r>
        <w:rPr>
          <w:u w:val="single"/>
        </w:rPr>
        <w:t>worn out mat</w:t>
      </w:r>
    </w:p>
    <w:p>
      <w:r>
        <w:t>worn out thing</w:t>
      </w:r>
    </w:p>
    <w:p>
      <w:r>
        <w:t>worn out winnowing basket</w:t>
      </w:r>
    </w:p>
    <w:p>
      <w:r>
        <w:t>worn-down</w:t>
      </w:r>
    </w:p>
    <w:p>
      <w:r>
        <w:t>worried</w:t>
      </w:r>
    </w:p>
    <w:p>
      <w:r>
        <w:rPr>
          <w:u w:val="single"/>
        </w:rPr>
        <w:t>worried</w:t>
      </w:r>
    </w:p>
    <w:p>
      <w:r>
        <w:rPr>
          <w:u w:val="single"/>
        </w:rPr>
        <w:t>worried</w:t>
      </w:r>
    </w:p>
    <w:p>
      <w:r>
        <w:rPr>
          <w:u w:val="single"/>
        </w:rPr>
        <w:t>worried</w:t>
      </w:r>
    </w:p>
    <w:p>
      <w:r>
        <w:rPr>
          <w:u w:val="single"/>
        </w:rPr>
        <w:t>worried</w:t>
      </w:r>
    </w:p>
    <w:p>
      <w:r>
        <w:t>worries</w:t>
      </w:r>
    </w:p>
    <w:p>
      <w:r>
        <w:t>worrisome</w:t>
      </w:r>
    </w:p>
    <w:p>
      <w:r>
        <w:t>worry</w:t>
      </w:r>
    </w:p>
    <w:p>
      <w:r>
        <w:rPr>
          <w:u w:val="single"/>
        </w:rPr>
        <w:t>worry</w:t>
      </w:r>
    </w:p>
    <w:p>
      <w:r>
        <w:rPr>
          <w:u w:val="single"/>
        </w:rPr>
        <w:t>worry</w:t>
      </w:r>
    </w:p>
    <w:p>
      <w:r>
        <w:rPr>
          <w:u w:val="single"/>
        </w:rPr>
        <w:t>worry</w:t>
      </w:r>
    </w:p>
    <w:p>
      <w:r>
        <w:rPr>
          <w:u w:val="single"/>
        </w:rPr>
        <w:t>worry</w:t>
      </w:r>
    </w:p>
    <w:p>
      <w:r>
        <w:rPr>
          <w:u w:val="single"/>
        </w:rPr>
        <w:t>worry</w:t>
      </w:r>
    </w:p>
    <w:p>
      <w:r>
        <w:t>worrying</w:t>
      </w:r>
    </w:p>
    <w:p>
      <w:r>
        <w:t>worse</w:t>
      </w:r>
    </w:p>
    <w:p>
      <w:r>
        <w:rPr>
          <w:u w:val="single"/>
        </w:rPr>
        <w:t>worse</w:t>
      </w:r>
    </w:p>
    <w:p>
      <w:r>
        <w:t>worsen</w:t>
      </w:r>
    </w:p>
    <w:p>
      <w:r>
        <w:t>worship</w:t>
      </w:r>
    </w:p>
    <w:p>
      <w:r>
        <w:rPr>
          <w:u w:val="single"/>
        </w:rPr>
        <w:t>worship</w:t>
      </w:r>
    </w:p>
    <w:p>
      <w:r>
        <w:t>worshipper</w:t>
      </w:r>
    </w:p>
    <w:p>
      <w:r>
        <w:t>worst</w:t>
      </w:r>
    </w:p>
    <w:p>
      <w:r>
        <w:t>wort</w:t>
      </w:r>
    </w:p>
    <w:p>
      <w:r>
        <w:t>worth</w:t>
      </w:r>
    </w:p>
    <w:p>
      <w:r>
        <w:rPr>
          <w:u w:val="single"/>
        </w:rPr>
        <w:t>worth</w:t>
      </w:r>
    </w:p>
    <w:p>
      <w:r>
        <w:rPr>
          <w:u w:val="single"/>
        </w:rPr>
        <w:t>worth</w:t>
      </w:r>
    </w:p>
    <w:p>
      <w:r>
        <w:rPr>
          <w:u w:val="single"/>
        </w:rPr>
        <w:t>worth</w:t>
      </w:r>
    </w:p>
    <w:p>
      <w:r>
        <w:t>worthiness</w:t>
      </w:r>
    </w:p>
    <w:p>
      <w:r>
        <w:t>worthless</w:t>
      </w:r>
    </w:p>
    <w:p>
      <w:r>
        <w:rPr>
          <w:u w:val="single"/>
        </w:rPr>
        <w:t>worthless</w:t>
      </w:r>
    </w:p>
    <w:p>
      <w:r>
        <w:rPr>
          <w:u w:val="single"/>
        </w:rPr>
        <w:t>worthless</w:t>
      </w:r>
    </w:p>
    <w:p>
      <w:r>
        <w:rPr>
          <w:u w:val="single"/>
        </w:rPr>
        <w:t>worthless</w:t>
      </w:r>
    </w:p>
    <w:p>
      <w:r>
        <w:t>worthless garment</w:t>
      </w:r>
    </w:p>
    <w:p>
      <w:r>
        <w:t>worthless object</w:t>
      </w:r>
    </w:p>
    <w:p>
      <w:r>
        <w:t>worthless or unknown thing</w:t>
      </w:r>
    </w:p>
    <w:p>
      <w:r>
        <w:t>worthless thing</w:t>
      </w:r>
    </w:p>
    <w:p>
      <w:r>
        <w:t>worthwhile</w:t>
      </w:r>
    </w:p>
    <w:p>
      <w:r>
        <w:rPr>
          <w:u w:val="single"/>
        </w:rPr>
        <w:t>worthwhile</w:t>
      </w:r>
    </w:p>
    <w:p>
      <w:r>
        <w:rPr>
          <w:u w:val="single"/>
        </w:rPr>
        <w:t>worthwhile</w:t>
      </w:r>
    </w:p>
    <w:p>
      <w:r>
        <w:t>worthy</w:t>
      </w:r>
    </w:p>
    <w:p>
      <w:r>
        <w:rPr>
          <w:u w:val="single"/>
        </w:rPr>
        <w:t>worthy</w:t>
      </w:r>
    </w:p>
    <w:p>
      <w:r>
        <w:t>would-be</w:t>
      </w:r>
    </w:p>
    <w:p>
      <w:r>
        <w:t>wound</w:t>
      </w:r>
    </w:p>
    <w:p>
      <w:r>
        <w:rPr>
          <w:u w:val="single"/>
        </w:rPr>
        <w:t>wound</w:t>
      </w:r>
    </w:p>
    <w:p>
      <w:r>
        <w:rPr>
          <w:u w:val="single"/>
        </w:rPr>
        <w:t>wound</w:t>
      </w:r>
    </w:p>
    <w:p>
      <w:r>
        <w:rPr>
          <w:u w:val="single"/>
        </w:rPr>
        <w:t>wound</w:t>
      </w:r>
    </w:p>
    <w:p>
      <w:r>
        <w:t>wounded</w:t>
      </w:r>
    </w:p>
    <w:p>
      <w:r>
        <w:rPr>
          <w:u w:val="single"/>
        </w:rPr>
        <w:t>wounded</w:t>
      </w:r>
    </w:p>
    <w:p>
      <w:r>
        <w:t>woven loin cloth</w:t>
      </w:r>
    </w:p>
    <w:p>
      <w:r>
        <w:t>wow</w:t>
      </w:r>
    </w:p>
    <w:p>
      <w:r>
        <w:t>wow!</w:t>
      </w:r>
    </w:p>
    <w:p>
      <w:r>
        <w:t>Wow!</w:t>
      </w:r>
    </w:p>
    <w:p>
      <w:r>
        <w:t>wow!</w:t>
      </w:r>
    </w:p>
    <w:p>
      <w:r>
        <w:t>wrangle</w:t>
      </w:r>
    </w:p>
    <w:p>
      <w:r>
        <w:rPr>
          <w:u w:val="single"/>
        </w:rPr>
        <w:t>wrangle</w:t>
      </w:r>
    </w:p>
    <w:p>
      <w:r>
        <w:rPr>
          <w:u w:val="single"/>
        </w:rPr>
        <w:t>wrangle</w:t>
      </w:r>
    </w:p>
    <w:p>
      <w:r>
        <w:rPr>
          <w:u w:val="single"/>
        </w:rPr>
        <w:t>wrangle</w:t>
      </w:r>
    </w:p>
    <w:p>
      <w:r>
        <w:t>wrangler</w:t>
      </w:r>
    </w:p>
    <w:p>
      <w:r>
        <w:t>wrangling</w:t>
      </w:r>
    </w:p>
    <w:p>
      <w:r>
        <w:rPr>
          <w:u w:val="single"/>
        </w:rPr>
        <w:t>wrangling</w:t>
      </w:r>
    </w:p>
    <w:p>
      <w:r>
        <w:t>wrangling behavior</w:t>
      </w:r>
    </w:p>
    <w:p>
      <w:r>
        <w:t>wrap</w:t>
      </w:r>
    </w:p>
    <w:p>
      <w:r>
        <w:rPr>
          <w:u w:val="single"/>
        </w:rPr>
        <w:t>wrap</w:t>
      </w:r>
    </w:p>
    <w:p>
      <w:r>
        <w:t>wrap a cloth around one’s the waist</w:t>
      </w:r>
    </w:p>
    <w:p>
      <w:r>
        <w:t>wrap around</w:t>
      </w:r>
    </w:p>
    <w:p>
      <w:r>
        <w:rPr>
          <w:u w:val="single"/>
        </w:rPr>
        <w:t>wrap around</w:t>
      </w:r>
    </w:p>
    <w:p>
      <w:r>
        <w:t>wrap round the body</w:t>
      </w:r>
    </w:p>
    <w:p>
      <w:r>
        <w:t>wrap socks</w:t>
      </w:r>
    </w:p>
    <w:p>
      <w:r>
        <w:t>wrap stockings</w:t>
      </w:r>
    </w:p>
    <w:p>
      <w:r>
        <w:t>wrap up</w:t>
      </w:r>
    </w:p>
    <w:p>
      <w:r>
        <w:rPr>
          <w:u w:val="single"/>
        </w:rPr>
        <w:t>wrap up</w:t>
      </w:r>
    </w:p>
    <w:p>
      <w:r>
        <w:t>wrasse</w:t>
      </w:r>
    </w:p>
    <w:p>
      <w:r>
        <w:t>wrath</w:t>
      </w:r>
    </w:p>
    <w:p>
      <w:r>
        <w:rPr>
          <w:u w:val="single"/>
        </w:rPr>
        <w:t>wrath</w:t>
      </w:r>
    </w:p>
    <w:p>
      <w:r>
        <w:t>wreck</w:t>
      </w:r>
    </w:p>
    <w:p>
      <w:r>
        <w:rPr>
          <w:u w:val="single"/>
        </w:rPr>
        <w:t>wreck</w:t>
      </w:r>
    </w:p>
    <w:p>
      <w:r>
        <w:rPr>
          <w:u w:val="single"/>
        </w:rPr>
        <w:t>wreck</w:t>
      </w:r>
    </w:p>
    <w:p>
      <w:r>
        <w:rPr>
          <w:u w:val="single"/>
        </w:rPr>
        <w:t>wreck</w:t>
      </w:r>
    </w:p>
    <w:p>
      <w:r>
        <w:rPr>
          <w:u w:val="single"/>
        </w:rPr>
        <w:t>wreck</w:t>
      </w:r>
    </w:p>
    <w:p>
      <w:r>
        <w:rPr>
          <w:u w:val="single"/>
        </w:rPr>
        <w:t>wreck</w:t>
      </w:r>
    </w:p>
    <w:p>
      <w:r>
        <w:rPr>
          <w:u w:val="single"/>
        </w:rPr>
        <w:t>wreck</w:t>
      </w:r>
    </w:p>
    <w:p>
      <w:r>
        <w:rPr>
          <w:u w:val="single"/>
        </w:rPr>
        <w:t>wreck</w:t>
      </w:r>
    </w:p>
    <w:p>
      <w:r>
        <w:rPr>
          <w:u w:val="single"/>
        </w:rPr>
        <w:t>wreck</w:t>
      </w:r>
    </w:p>
    <w:p>
      <w:r>
        <w:rPr>
          <w:u w:val="single"/>
        </w:rPr>
        <w:t>wreck</w:t>
      </w:r>
    </w:p>
    <w:p>
      <w:r>
        <w:rPr>
          <w:u w:val="single"/>
        </w:rPr>
        <w:t>wreck</w:t>
      </w:r>
    </w:p>
    <w:p>
      <w:r>
        <w:t>wrecked</w:t>
      </w:r>
    </w:p>
    <w:p>
      <w:r>
        <w:rPr>
          <w:u w:val="single"/>
        </w:rPr>
        <w:t>wrecked</w:t>
      </w:r>
    </w:p>
    <w:p>
      <w:r>
        <w:rPr>
          <w:u w:val="single"/>
        </w:rPr>
        <w:t>wrecked</w:t>
      </w:r>
    </w:p>
    <w:p>
      <w:r>
        <w:t>wrench</w:t>
      </w:r>
    </w:p>
    <w:p>
      <w:r>
        <w:rPr>
          <w:u w:val="single"/>
        </w:rPr>
        <w:t>wrench</w:t>
      </w:r>
    </w:p>
    <w:p>
      <w:r>
        <w:rPr>
          <w:u w:val="single"/>
        </w:rPr>
        <w:t>wrench</w:t>
      </w:r>
    </w:p>
    <w:p>
      <w:r>
        <w:t>wrenched</w:t>
      </w:r>
    </w:p>
    <w:p>
      <w:r>
        <w:t>wrenching</w:t>
      </w:r>
    </w:p>
    <w:p>
      <w:r>
        <w:t>wrestle</w:t>
      </w:r>
    </w:p>
    <w:p>
      <w:r>
        <w:rPr>
          <w:u w:val="single"/>
        </w:rPr>
        <w:t>wrestle</w:t>
      </w:r>
    </w:p>
    <w:p>
      <w:r>
        <w:t>wrestler</w:t>
      </w:r>
    </w:p>
    <w:p>
      <w:r>
        <w:t>wrestling</w:t>
      </w:r>
    </w:p>
    <w:p>
      <w:r>
        <w:t>wretch</w:t>
      </w:r>
    </w:p>
    <w:p>
      <w:r>
        <w:rPr>
          <w:u w:val="single"/>
        </w:rPr>
        <w:t>wretch</w:t>
      </w:r>
    </w:p>
    <w:p>
      <w:r>
        <w:t>wretched</w:t>
      </w:r>
    </w:p>
    <w:p>
      <w:r>
        <w:rPr>
          <w:u w:val="single"/>
        </w:rPr>
        <w:t>wretched</w:t>
      </w:r>
    </w:p>
    <w:p>
      <w:r>
        <w:t>wretchedness</w:t>
      </w:r>
    </w:p>
    <w:p>
      <w:r>
        <w:rPr>
          <w:u w:val="single"/>
        </w:rPr>
        <w:t>wretchedness</w:t>
      </w:r>
    </w:p>
    <w:p>
      <w:r>
        <w:t>wriggle</w:t>
      </w:r>
    </w:p>
    <w:p>
      <w:r>
        <w:rPr>
          <w:u w:val="single"/>
        </w:rPr>
        <w:t>wriggle</w:t>
      </w:r>
    </w:p>
    <w:p>
      <w:r>
        <w:rPr>
          <w:u w:val="single"/>
        </w:rPr>
        <w:t>wriggle</w:t>
      </w:r>
    </w:p>
    <w:p>
      <w:r>
        <w:t>wriggle because of bodily pains</w:t>
      </w:r>
    </w:p>
    <w:p>
      <w:r>
        <w:t>wriggle hips</w:t>
      </w:r>
    </w:p>
    <w:p>
      <w:r>
        <w:t>wriggling</w:t>
      </w:r>
    </w:p>
    <w:p>
      <w:r>
        <w:t>wriggling movement</w:t>
      </w:r>
    </w:p>
    <w:p>
      <w:r>
        <w:t>wring</w:t>
      </w:r>
    </w:p>
    <w:p>
      <w:r>
        <w:t>wring out</w:t>
      </w:r>
    </w:p>
    <w:p>
      <w:r>
        <w:rPr>
          <w:u w:val="single"/>
        </w:rPr>
        <w:t>wring out</w:t>
      </w:r>
    </w:p>
    <w:p>
      <w:r>
        <w:t>wrinkle</w:t>
      </w:r>
    </w:p>
    <w:p>
      <w:r>
        <w:rPr>
          <w:u w:val="single"/>
        </w:rPr>
        <w:t>wrinkle</w:t>
      </w:r>
    </w:p>
    <w:p>
      <w:r>
        <w:rPr>
          <w:u w:val="single"/>
        </w:rPr>
        <w:t>wrinkle</w:t>
      </w:r>
    </w:p>
    <w:p>
      <w:r>
        <w:t>wrinkled</w:t>
      </w:r>
    </w:p>
    <w:p>
      <w:r>
        <w:t>wrinkling</w:t>
      </w:r>
    </w:p>
    <w:p>
      <w:r>
        <w:t>wrist</w:t>
      </w:r>
    </w:p>
    <w:p>
      <w:r>
        <w:t>wristband</w:t>
      </w:r>
    </w:p>
    <w:p>
      <w:r>
        <w:t>write</w:t>
      </w:r>
    </w:p>
    <w:p>
      <w:r>
        <w:rPr>
          <w:u w:val="single"/>
        </w:rPr>
        <w:t>write</w:t>
      </w:r>
    </w:p>
    <w:p>
      <w:r>
        <w:t>write a book</w:t>
      </w:r>
    </w:p>
    <w:p>
      <w:r>
        <w:t>write a prescription</w:t>
      </w:r>
    </w:p>
    <w:p>
      <w:r>
        <w:t>write down</w:t>
      </w:r>
    </w:p>
    <w:p>
      <w:r>
        <w:t>write headwords and their entries</w:t>
      </w:r>
    </w:p>
    <w:p>
      <w:r>
        <w:t>write to</w:t>
      </w:r>
    </w:p>
    <w:p>
      <w:r>
        <w:t>write to each other</w:t>
      </w:r>
    </w:p>
    <w:p>
      <w:r>
        <w:t>writer</w:t>
      </w:r>
    </w:p>
    <w:p>
      <w:r>
        <w:t>writhe</w:t>
      </w:r>
    </w:p>
    <w:p>
      <w:r>
        <w:rPr>
          <w:u w:val="single"/>
        </w:rPr>
        <w:t>writhe</w:t>
      </w:r>
    </w:p>
    <w:p>
      <w:r>
        <w:t>writhing</w:t>
      </w:r>
    </w:p>
    <w:p>
      <w:r>
        <w:t>writhing skink</w:t>
      </w:r>
    </w:p>
    <w:p>
      <w:r>
        <w:t>writing</w:t>
      </w:r>
    </w:p>
    <w:p>
      <w:r>
        <w:rPr>
          <w:u w:val="single"/>
        </w:rPr>
        <w:t>writing</w:t>
      </w:r>
    </w:p>
    <w:p>
      <w:r>
        <w:rPr>
          <w:u w:val="single"/>
        </w:rPr>
        <w:t>writing</w:t>
      </w:r>
    </w:p>
    <w:p>
      <w:r>
        <w:rPr>
          <w:u w:val="single"/>
        </w:rPr>
        <w:t>writing</w:t>
      </w:r>
    </w:p>
    <w:p>
      <w:r>
        <w:rPr>
          <w:u w:val="single"/>
        </w:rPr>
        <w:t>writing</w:t>
      </w:r>
    </w:p>
    <w:p>
      <w:r>
        <w:rPr>
          <w:u w:val="single"/>
        </w:rPr>
        <w:t>writing</w:t>
      </w:r>
    </w:p>
    <w:p>
      <w:r>
        <w:t>writing book</w:t>
      </w:r>
    </w:p>
    <w:p>
      <w:r>
        <w:t>writing material</w:t>
      </w:r>
    </w:p>
    <w:p>
      <w:r>
        <w:t>writing paper</w:t>
      </w:r>
    </w:p>
    <w:p>
      <w:r>
        <w:t>writing slate</w:t>
      </w:r>
    </w:p>
    <w:p>
      <w:r>
        <w:t>writings</w:t>
      </w:r>
    </w:p>
    <w:p>
      <w:r>
        <w:t>written</w:t>
      </w:r>
    </w:p>
    <w:p>
      <w:r>
        <w:t>written document</w:t>
      </w:r>
    </w:p>
    <w:p>
      <w:r>
        <w:t>written off debt</w:t>
      </w:r>
    </w:p>
    <w:p>
      <w:r>
        <w:t>wrong</w:t>
      </w:r>
    </w:p>
    <w:p>
      <w:r>
        <w:rPr>
          <w:u w:val="single"/>
        </w:rPr>
        <w:t>wrong</w:t>
      </w:r>
    </w:p>
    <w:p>
      <w:r>
        <w:rPr>
          <w:u w:val="single"/>
        </w:rPr>
        <w:t>wrong</w:t>
      </w:r>
    </w:p>
    <w:p>
      <w:r>
        <w:rPr>
          <w:u w:val="single"/>
        </w:rPr>
        <w:t>wrong</w:t>
      </w:r>
    </w:p>
    <w:p>
      <w:r>
        <w:rPr>
          <w:u w:val="single"/>
        </w:rPr>
        <w:t>wrong</w:t>
      </w:r>
    </w:p>
    <w:p>
      <w:r>
        <w:rPr>
          <w:u w:val="single"/>
        </w:rPr>
        <w:t>wrong</w:t>
      </w:r>
    </w:p>
    <w:p>
      <w:r>
        <w:rPr>
          <w:u w:val="single"/>
        </w:rPr>
        <w:t>wrong</w:t>
      </w:r>
    </w:p>
    <w:p>
      <w:r>
        <w:rPr>
          <w:u w:val="single"/>
        </w:rPr>
        <w:t>wrong</w:t>
      </w:r>
    </w:p>
    <w:p>
      <w:r>
        <w:rPr>
          <w:u w:val="single"/>
        </w:rPr>
        <w:t>wrong</w:t>
      </w:r>
    </w:p>
    <w:p>
      <w:r>
        <w:rPr>
          <w:u w:val="single"/>
        </w:rPr>
        <w:t>wrong</w:t>
      </w:r>
    </w:p>
    <w:p>
      <w:r>
        <w:rPr>
          <w:u w:val="single"/>
        </w:rPr>
        <w:t>wrong</w:t>
      </w:r>
    </w:p>
    <w:p>
      <w:r>
        <w:t>wrong direction</w:t>
      </w:r>
    </w:p>
    <w:p>
      <w:r>
        <w:t>wrong way</w:t>
      </w:r>
    </w:p>
    <w:p>
      <w:r>
        <w:rPr>
          <w:u w:val="single"/>
        </w:rPr>
        <w:t>wrong way</w:t>
      </w:r>
    </w:p>
    <w:p>
      <w:r>
        <w:t>wrongdoer</w:t>
      </w:r>
    </w:p>
    <w:p>
      <w:r>
        <w:t>wrongdoing</w:t>
      </w:r>
    </w:p>
    <w:p>
      <w:r>
        <w:t>wrongful</w:t>
      </w:r>
    </w:p>
    <w:p>
      <w:r>
        <w:t>wrongful appropriation</w:t>
      </w:r>
    </w:p>
    <w:p>
      <w:r>
        <w:t>wrongfully</w:t>
      </w:r>
    </w:p>
    <w:p>
      <w:r>
        <w:t>wrongly</w:t>
      </w:r>
    </w:p>
    <w:p>
      <w:r>
        <w:t>wrought</w:t>
      </w:r>
    </w:p>
    <w:p>
      <w:r>
        <w:t>wrung</w:t>
      </w:r>
    </w:p>
    <w:p>
      <w:r>
        <w:t>X past</w:t>
      </w:r>
    </w:p>
    <w:p>
      <w:r>
        <w:t>xenophobia</w:t>
      </w:r>
    </w:p>
    <w:p>
      <w:r>
        <w:t>x-ray</w:t>
      </w:r>
    </w:p>
    <w:p>
      <w:r>
        <w:t>xylophone</w:t>
      </w:r>
    </w:p>
    <w:p>
      <w:r>
        <w:t>yacht</w:t>
      </w:r>
    </w:p>
    <w:p>
      <w:r>
        <w:t>yam</w:t>
      </w:r>
    </w:p>
    <w:p>
      <w:r>
        <w:t>yard</w:t>
      </w:r>
    </w:p>
    <w:p>
      <w:r>
        <w:rPr>
          <w:u w:val="single"/>
        </w:rPr>
        <w:t>yard</w:t>
      </w:r>
    </w:p>
    <w:p>
      <w:r>
        <w:rPr>
          <w:u w:val="single"/>
        </w:rPr>
        <w:t>yard</w:t>
      </w:r>
    </w:p>
    <w:p>
      <w:r>
        <w:t>yard brace</w:t>
      </w:r>
    </w:p>
    <w:p>
      <w:r>
        <w:t>yardstick</w:t>
      </w:r>
    </w:p>
    <w:p>
      <w:r>
        <w:t>yawn</w:t>
      </w:r>
    </w:p>
    <w:p>
      <w:r>
        <w:rPr>
          <w:u w:val="single"/>
        </w:rPr>
        <w:t>yawn</w:t>
      </w:r>
    </w:p>
    <w:p>
      <w:r>
        <w:t>yawning</w:t>
      </w:r>
    </w:p>
    <w:p>
      <w:r>
        <w:t>yaws</w:t>
      </w:r>
    </w:p>
    <w:p>
      <w:r>
        <w:t>yeah!</w:t>
      </w:r>
    </w:p>
    <w:p>
      <w:r>
        <w:t>year</w:t>
      </w:r>
    </w:p>
    <w:p>
      <w:r>
        <w:t>yearbook</w:t>
      </w:r>
    </w:p>
    <w:p>
      <w:r>
        <w:t>yearlong</w:t>
      </w:r>
    </w:p>
    <w:p>
      <w:r>
        <w:t>yearly</w:t>
      </w:r>
    </w:p>
    <w:p>
      <w:r>
        <w:rPr>
          <w:u w:val="single"/>
        </w:rPr>
        <w:t>yearly</w:t>
      </w:r>
    </w:p>
    <w:p>
      <w:r>
        <w:t>yearn</w:t>
      </w:r>
    </w:p>
    <w:p>
      <w:r>
        <w:t>yearning</w:t>
      </w:r>
    </w:p>
    <w:p>
      <w:r>
        <w:rPr>
          <w:u w:val="single"/>
        </w:rPr>
        <w:t>yearning</w:t>
      </w:r>
    </w:p>
    <w:p>
      <w:r>
        <w:rPr>
          <w:u w:val="single"/>
        </w:rPr>
        <w:t>yearning</w:t>
      </w:r>
    </w:p>
    <w:p>
      <w:r>
        <w:rPr>
          <w:u w:val="single"/>
        </w:rPr>
        <w:t>yearning</w:t>
      </w:r>
    </w:p>
    <w:p>
      <w:r>
        <w:rPr>
          <w:u w:val="single"/>
        </w:rPr>
        <w:t>yearning</w:t>
      </w:r>
    </w:p>
    <w:p>
      <w:r>
        <w:t>year-round</w:t>
      </w:r>
    </w:p>
    <w:p>
      <w:r>
        <w:t>yeast</w:t>
      </w:r>
    </w:p>
    <w:p>
      <w:r>
        <w:rPr>
          <w:u w:val="single"/>
        </w:rPr>
        <w:t>yeast</w:t>
      </w:r>
    </w:p>
    <w:p>
      <w:r>
        <w:t>yell</w:t>
      </w:r>
    </w:p>
    <w:p>
      <w:r>
        <w:rPr>
          <w:u w:val="single"/>
        </w:rPr>
        <w:t>yell</w:t>
      </w:r>
    </w:p>
    <w:p>
      <w:r>
        <w:t>yell at</w:t>
      </w:r>
    </w:p>
    <w:p>
      <w:r>
        <w:t>yellow</w:t>
      </w:r>
    </w:p>
    <w:p>
      <w:r>
        <w:t>yellow dye used in mat making</w:t>
      </w:r>
    </w:p>
    <w:p>
      <w:r>
        <w:t>yellow fever</w:t>
      </w:r>
    </w:p>
    <w:p>
      <w:r>
        <w:t>yellow pea</w:t>
      </w:r>
    </w:p>
    <w:p>
      <w:r>
        <w:t>yellow white-eye</w:t>
      </w:r>
    </w:p>
    <w:p>
      <w:r>
        <w:t>yellowback fusilier</w:t>
      </w:r>
    </w:p>
    <w:p>
      <w:r>
        <w:t>yellow-fronted canary</w:t>
      </w:r>
    </w:p>
    <w:p>
      <w:r>
        <w:t>yellow-legged scorpion</w:t>
      </w:r>
    </w:p>
    <w:p>
      <w:r>
        <w:t>yellow-spotted emperor</w:t>
      </w:r>
    </w:p>
    <w:p>
      <w:r>
        <w:t>yellowtail</w:t>
      </w:r>
    </w:p>
    <w:p>
      <w:r>
        <w:t>yellowtail barracuda</w:t>
      </w:r>
    </w:p>
    <w:p>
      <w:r>
        <w:t>yelp</w:t>
      </w:r>
    </w:p>
    <w:p>
      <w:r>
        <w:t>yes</w:t>
      </w:r>
    </w:p>
    <w:p>
      <w:r>
        <w:t>Yes</w:t>
      </w:r>
    </w:p>
    <w:p>
      <w:r>
        <w:t>yes</w:t>
      </w:r>
    </w:p>
    <w:p>
      <w:r>
        <w:t>Yes</w:t>
      </w:r>
    </w:p>
    <w:p>
      <w:r>
        <w:rPr>
          <w:u w:val="single"/>
        </w:rPr>
        <w:t>Yes</w:t>
      </w:r>
    </w:p>
    <w:p>
      <w:r>
        <w:t>Yes sir</w:t>
      </w:r>
    </w:p>
    <w:p>
      <w:r>
        <w:t>yes-man</w:t>
      </w:r>
    </w:p>
    <w:p>
      <w:r>
        <w:t>yesterday</w:t>
      </w:r>
    </w:p>
    <w:p>
      <w:r>
        <w:t>yet</w:t>
      </w:r>
    </w:p>
    <w:p>
      <w:r>
        <w:rPr>
          <w:u w:val="single"/>
        </w:rPr>
        <w:t>yet</w:t>
      </w:r>
    </w:p>
    <w:p>
      <w:r>
        <w:t>yet?</w:t>
      </w:r>
    </w:p>
    <w:p>
      <w:r>
        <w:t>yield</w:t>
      </w:r>
    </w:p>
    <w:p>
      <w:r>
        <w:rPr>
          <w:u w:val="single"/>
        </w:rPr>
        <w:t>yield</w:t>
      </w:r>
    </w:p>
    <w:p>
      <w:r>
        <w:rPr>
          <w:u w:val="single"/>
        </w:rPr>
        <w:t>yield</w:t>
      </w:r>
    </w:p>
    <w:p>
      <w:r>
        <w:rPr>
          <w:u w:val="single"/>
        </w:rPr>
        <w:t>yield</w:t>
      </w:r>
    </w:p>
    <w:p>
      <w:r>
        <w:rPr>
          <w:u w:val="single"/>
        </w:rPr>
        <w:t>yield</w:t>
      </w:r>
    </w:p>
    <w:p>
      <w:r>
        <w:t>yield to</w:t>
      </w:r>
    </w:p>
    <w:p>
      <w:r>
        <w:t>ylang ylang</w:t>
      </w:r>
    </w:p>
    <w:p>
      <w:r>
        <w:t>yodel</w:t>
      </w:r>
    </w:p>
    <w:p>
      <w:r>
        <w:t>yoga</w:t>
      </w:r>
    </w:p>
    <w:p>
      <w:r>
        <w:t>yoghurt</w:t>
      </w:r>
    </w:p>
    <w:p>
      <w:r>
        <w:t>yoke</w:t>
      </w:r>
    </w:p>
    <w:p>
      <w:r>
        <w:t>yolk</w:t>
      </w:r>
    </w:p>
    <w:p>
      <w:r>
        <w:t>you</w:t>
      </w:r>
    </w:p>
    <w:p>
      <w:r>
        <w:rPr>
          <w:u w:val="single"/>
        </w:rPr>
        <w:t>you</w:t>
      </w:r>
    </w:p>
    <w:p>
      <w:r>
        <w:rPr>
          <w:u w:val="single"/>
        </w:rPr>
        <w:t>you</w:t>
      </w:r>
    </w:p>
    <w:p>
      <w:r>
        <w:rPr>
          <w:u w:val="single"/>
        </w:rPr>
        <w:t>you</w:t>
      </w:r>
    </w:p>
    <w:p>
      <w:r>
        <w:rPr>
          <w:u w:val="single"/>
        </w:rPr>
        <w:t>you</w:t>
      </w:r>
    </w:p>
    <w:p>
      <w:r>
        <w:t>you got it!</w:t>
      </w:r>
    </w:p>
    <w:p>
      <w:r>
        <w:t>You there!</w:t>
      </w:r>
    </w:p>
    <w:p>
      <w:r>
        <w:rPr>
          <w:u w:val="single"/>
        </w:rPr>
        <w:t>You there!</w:t>
      </w:r>
    </w:p>
    <w:p>
      <w:r>
        <w:rPr>
          <w:u w:val="single"/>
        </w:rPr>
        <w:t>You there!</w:t>
      </w:r>
    </w:p>
    <w:p>
      <w:r>
        <w:t>you too</w:t>
      </w:r>
    </w:p>
    <w:p>
      <w:r>
        <w:rPr>
          <w:u w:val="single"/>
        </w:rPr>
        <w:t>you too</w:t>
      </w:r>
    </w:p>
    <w:p>
      <w:r>
        <w:t>young</w:t>
      </w:r>
    </w:p>
    <w:p>
      <w:r>
        <w:rPr>
          <w:u w:val="single"/>
        </w:rPr>
        <w:t>young</w:t>
      </w:r>
    </w:p>
    <w:p>
      <w:r>
        <w:rPr>
          <w:u w:val="single"/>
        </w:rPr>
        <w:t>young</w:t>
      </w:r>
    </w:p>
    <w:p>
      <w:r>
        <w:rPr>
          <w:u w:val="single"/>
        </w:rPr>
        <w:t>young</w:t>
      </w:r>
    </w:p>
    <w:p>
      <w:r>
        <w:rPr>
          <w:u w:val="single"/>
        </w:rPr>
        <w:t>young</w:t>
      </w:r>
    </w:p>
    <w:p>
      <w:r>
        <w:rPr>
          <w:u w:val="single"/>
        </w:rPr>
        <w:t>young</w:t>
      </w:r>
    </w:p>
    <w:p>
      <w:r>
        <w:t>young age</w:t>
      </w:r>
    </w:p>
    <w:p>
      <w:r>
        <w:rPr>
          <w:u w:val="single"/>
        </w:rPr>
        <w:t>young age</w:t>
      </w:r>
    </w:p>
    <w:p>
      <w:r>
        <w:t>young bird</w:t>
      </w:r>
    </w:p>
    <w:p>
      <w:r>
        <w:t>young boy</w:t>
      </w:r>
    </w:p>
    <w:p>
      <w:r>
        <w:t>young bull</w:t>
      </w:r>
    </w:p>
    <w:p>
      <w:r>
        <w:t>young child</w:t>
      </w:r>
    </w:p>
    <w:p>
      <w:r>
        <w:t>young children</w:t>
      </w:r>
    </w:p>
    <w:p>
      <w:r>
        <w:t>young clove</w:t>
      </w:r>
    </w:p>
    <w:p>
      <w:r>
        <w:t>young coconut</w:t>
      </w:r>
    </w:p>
    <w:p>
      <w:r>
        <w:rPr>
          <w:u w:val="single"/>
        </w:rPr>
        <w:t>young coconut</w:t>
      </w:r>
    </w:p>
    <w:p>
      <w:r>
        <w:t>young generation</w:t>
      </w:r>
    </w:p>
    <w:p>
      <w:r>
        <w:t>young girl</w:t>
      </w:r>
    </w:p>
    <w:p>
      <w:r>
        <w:t>young hen</w:t>
      </w:r>
    </w:p>
    <w:p>
      <w:r>
        <w:t>young locust</w:t>
      </w:r>
    </w:p>
    <w:p>
      <w:r>
        <w:t>young man</w:t>
      </w:r>
    </w:p>
    <w:p>
      <w:r>
        <w:t>young mango</w:t>
      </w:r>
    </w:p>
    <w:p>
      <w:r>
        <w:t>young person</w:t>
      </w:r>
    </w:p>
    <w:p>
      <w:r>
        <w:t>young rooster</w:t>
      </w:r>
    </w:p>
    <w:p>
      <w:r>
        <w:t>younger</w:t>
      </w:r>
    </w:p>
    <w:p>
      <w:r>
        <w:t>younger brother</w:t>
      </w:r>
    </w:p>
    <w:p>
      <w:r>
        <w:t>younger sister</w:t>
      </w:r>
    </w:p>
    <w:p>
      <w:r>
        <w:t>youngster</w:t>
      </w:r>
    </w:p>
    <w:p>
      <w:r>
        <w:t>your</w:t>
      </w:r>
    </w:p>
    <w:p>
      <w:r>
        <w:rPr>
          <w:u w:val="single"/>
        </w:rPr>
        <w:t>your</w:t>
      </w:r>
    </w:p>
    <w:p>
      <w:r>
        <w:rPr>
          <w:u w:val="single"/>
        </w:rPr>
        <w:t>your</w:t>
      </w:r>
    </w:p>
    <w:p>
      <w:r>
        <w:rPr>
          <w:u w:val="single"/>
        </w:rPr>
        <w:t>your</w:t>
      </w:r>
    </w:p>
    <w:p>
      <w:r>
        <w:rPr>
          <w:u w:val="single"/>
        </w:rPr>
        <w:t>your</w:t>
      </w:r>
    </w:p>
    <w:p>
      <w:r>
        <w:t>your honor</w:t>
      </w:r>
    </w:p>
    <w:p>
      <w:r>
        <w:t>your mother</w:t>
      </w:r>
    </w:p>
    <w:p>
      <w:r>
        <w:t>your part</w:t>
      </w:r>
    </w:p>
    <w:p>
      <w:r>
        <w:t>yours</w:t>
      </w:r>
    </w:p>
    <w:p>
      <w:r>
        <w:rPr>
          <w:u w:val="single"/>
        </w:rPr>
        <w:t>yours</w:t>
      </w:r>
    </w:p>
    <w:p>
      <w:r>
        <w:t>yourself</w:t>
      </w:r>
    </w:p>
    <w:p>
      <w:r>
        <w:t>yourselves</w:t>
      </w:r>
    </w:p>
    <w:p>
      <w:r>
        <w:t>youth</w:t>
      </w:r>
    </w:p>
    <w:p>
      <w:r>
        <w:rPr>
          <w:u w:val="single"/>
        </w:rPr>
        <w:t>youth</w:t>
      </w:r>
    </w:p>
    <w:p>
      <w:r>
        <w:rPr>
          <w:u w:val="single"/>
        </w:rPr>
        <w:t>youth</w:t>
      </w:r>
    </w:p>
    <w:p>
      <w:r>
        <w:t>youthful</w:t>
      </w:r>
    </w:p>
    <w:p>
      <w:r>
        <w:t>youthfulness</w:t>
      </w:r>
    </w:p>
    <w:p>
      <w:r>
        <w:rPr>
          <w:u w:val="single"/>
        </w:rPr>
        <w:t>youthfulness</w:t>
      </w:r>
    </w:p>
    <w:p>
      <w:r>
        <w:t>Zanzibar bed</w:t>
      </w:r>
    </w:p>
    <w:p>
      <w:r>
        <w:t>zeal</w:t>
      </w:r>
    </w:p>
    <w:p>
      <w:r>
        <w:rPr>
          <w:u w:val="single"/>
        </w:rPr>
        <w:t>zeal</w:t>
      </w:r>
    </w:p>
    <w:p>
      <w:r>
        <w:rPr>
          <w:u w:val="single"/>
        </w:rPr>
        <w:t>zeal</w:t>
      </w:r>
    </w:p>
    <w:p>
      <w:r>
        <w:t>zealot</w:t>
      </w:r>
    </w:p>
    <w:p>
      <w:r>
        <w:t>zealotry</w:t>
      </w:r>
    </w:p>
    <w:p>
      <w:r>
        <w:t>zebra</w:t>
      </w:r>
    </w:p>
    <w:p>
      <w:r>
        <w:t>zebra crossing</w:t>
      </w:r>
    </w:p>
    <w:p>
      <w:r>
        <w:t>zebrawood</w:t>
      </w:r>
    </w:p>
    <w:p>
      <w:r>
        <w:t>zebu</w:t>
      </w:r>
    </w:p>
    <w:p>
      <w:r>
        <w:t>zenith</w:t>
      </w:r>
    </w:p>
    <w:p>
      <w:r>
        <w:t>zephyr</w:t>
      </w:r>
    </w:p>
    <w:p>
      <w:r>
        <w:t>zero</w:t>
      </w:r>
    </w:p>
    <w:p>
      <w:r>
        <w:rPr>
          <w:u w:val="single"/>
        </w:rPr>
        <w:t>zero</w:t>
      </w:r>
    </w:p>
    <w:p>
      <w:r>
        <w:rPr>
          <w:u w:val="single"/>
        </w:rPr>
        <w:t>zero</w:t>
      </w:r>
    </w:p>
    <w:p>
      <w:r>
        <w:t>zero in on</w:t>
      </w:r>
    </w:p>
    <w:p>
      <w:r>
        <w:t>zest</w:t>
      </w:r>
    </w:p>
    <w:p>
      <w:r>
        <w:t>zigzag</w:t>
      </w:r>
    </w:p>
    <w:p>
      <w:r>
        <w:rPr>
          <w:u w:val="single"/>
        </w:rPr>
        <w:t>zigzag</w:t>
      </w:r>
    </w:p>
    <w:p>
      <w:r>
        <w:t>zinc</w:t>
      </w:r>
    </w:p>
    <w:p>
      <w:r>
        <w:t>zip</w:t>
      </w:r>
    </w:p>
    <w:p>
      <w:r>
        <w:t>zip code</w:t>
      </w:r>
    </w:p>
    <w:p>
      <w:r>
        <w:t>zipper</w:t>
      </w:r>
    </w:p>
    <w:p>
      <w:r>
        <w:t>zombie</w:t>
      </w:r>
    </w:p>
    <w:p>
      <w:r>
        <w:rPr>
          <w:u w:val="single"/>
        </w:rPr>
        <w:t>zombie</w:t>
      </w:r>
    </w:p>
    <w:p>
      <w:r>
        <w:t>zone</w:t>
      </w:r>
    </w:p>
    <w:p>
      <w:r>
        <w:rPr>
          <w:u w:val="single"/>
        </w:rPr>
        <w:t>zone</w:t>
      </w:r>
    </w:p>
    <w:p>
      <w:r>
        <w:t>zoo</w:t>
      </w:r>
    </w:p>
    <w:p>
      <w:r>
        <w:t>zoology</w:t>
      </w:r>
    </w:p>
    <w:p>
      <w:r>
        <w:t>zoom</w:t>
      </w:r>
    </w:p>
    <w:p>
      <w:r>
        <w:t>zoom out</w:t>
      </w:r>
    </w:p>
    <w:p>
      <w:r>
        <w:t>zooming</w:t>
      </w:r>
    </w:p>
    <w:p>
      <w:r>
        <w:t>zorilla</w:t>
      </w:r>
    </w:p>
    <w:p>
      <w:r>
        <w:t>zucchini</w:t>
      </w:r>
    </w:p>
    <w:p>
      <w:r>
        <w:t>zygomatic bone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